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808" w:rsidRPr="00717808" w:rsidRDefault="00717808" w:rsidP="00717808">
      <w:pPr>
        <w:autoSpaceDE w:val="0"/>
        <w:autoSpaceDN w:val="0"/>
        <w:adjustRightInd w:val="0"/>
        <w:ind w:left="0"/>
        <w:rPr>
          <w:rFonts w:eastAsiaTheme="minorHAnsi" w:cs="Arial"/>
          <w:color w:val="000000"/>
          <w:sz w:val="24"/>
        </w:rPr>
      </w:pPr>
      <w:r w:rsidRPr="00717808">
        <w:rPr>
          <w:rFonts w:eastAsiaTheme="minorHAnsi" w:cs="Arial"/>
          <w:b/>
          <w:bCs/>
          <w:color w:val="000000"/>
          <w:sz w:val="28"/>
          <w:szCs w:val="28"/>
        </w:rPr>
        <w:t xml:space="preserve">Exercise 0.1 – Explore the interactive workspace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 w:val="28"/>
          <w:szCs w:val="28"/>
        </w:rPr>
      </w:pPr>
    </w:p>
    <w:p w:rsid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>Work through the following exercises to give you a short taster of some of the MATLAB commands and to</w:t>
      </w:r>
      <w:r w:rsidR="007357D3">
        <w:rPr>
          <w:rFonts w:eastAsiaTheme="minorHAnsi" w:cs="Arial"/>
          <w:color w:val="000000"/>
          <w:szCs w:val="22"/>
        </w:rPr>
        <w:t xml:space="preserve"> get you used to the interactive</w:t>
      </w:r>
      <w:r w:rsidRPr="00717808">
        <w:rPr>
          <w:rFonts w:eastAsiaTheme="minorHAnsi" w:cs="Arial"/>
          <w:color w:val="000000"/>
          <w:szCs w:val="22"/>
        </w:rPr>
        <w:t xml:space="preserve"> workspace. This exercise will help you when you come to do the examples on which this course is assessed. </w:t>
      </w:r>
    </w:p>
    <w:p w:rsidR="009D041A" w:rsidRDefault="009D041A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9D041A" w:rsidRPr="00717808" w:rsidRDefault="009D041A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 xml:space="preserve">Please note that in the exercises if code is given, any text coloured in </w:t>
      </w:r>
      <w:r>
        <w:rPr>
          <w:rFonts w:ascii="Courier New" w:eastAsiaTheme="minorHAnsi" w:hAnsi="Courier New" w:cs="Courier New"/>
          <w:color w:val="FF0000"/>
          <w:szCs w:val="22"/>
        </w:rPr>
        <w:t>r</w:t>
      </w:r>
      <w:r w:rsidRPr="002774C5">
        <w:rPr>
          <w:rFonts w:ascii="Courier New" w:eastAsiaTheme="minorHAnsi" w:hAnsi="Courier New" w:cs="Courier New"/>
          <w:color w:val="FF0000"/>
          <w:szCs w:val="22"/>
        </w:rPr>
        <w:t>ed</w:t>
      </w:r>
      <w:r>
        <w:rPr>
          <w:rFonts w:eastAsiaTheme="minorHAnsi" w:cs="Arial"/>
          <w:color w:val="000000"/>
          <w:szCs w:val="22"/>
        </w:rPr>
        <w:t xml:space="preserve"> will need to be edited.</w:t>
      </w:r>
      <w:bookmarkStart w:id="0" w:name="_GoBack"/>
      <w:bookmarkEnd w:id="0"/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Start with some basic commands.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357D3" w:rsidP="00FD754C">
      <w:pPr>
        <w:numPr>
          <w:ilvl w:val="0"/>
          <w:numId w:val="26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>
        <w:rPr>
          <w:rFonts w:eastAsiaTheme="minorHAnsi" w:cs="Arial"/>
          <w:color w:val="000000"/>
          <w:szCs w:val="22"/>
        </w:rPr>
        <w:t>MATLAB can do arithmetic</w:t>
      </w:r>
      <w:r w:rsidR="00717808" w:rsidRPr="00717808">
        <w:rPr>
          <w:rFonts w:eastAsiaTheme="minorHAnsi" w:cs="Arial"/>
          <w:color w:val="000000"/>
          <w:szCs w:val="22"/>
        </w:rPr>
        <w:t xml:space="preserve"> like a standard calculator. Notice the precedence of the operators.  In the Command Window do the following: </w:t>
      </w:r>
    </w:p>
    <w:p w:rsidR="00717808" w:rsidRPr="00717808" w:rsidRDefault="00717808" w:rsidP="00FD754C">
      <w:pPr>
        <w:numPr>
          <w:ilvl w:val="0"/>
          <w:numId w:val="25"/>
        </w:numPr>
        <w:autoSpaceDE w:val="0"/>
        <w:autoSpaceDN w:val="0"/>
        <w:adjustRightInd w:val="0"/>
        <w:spacing w:before="120" w:after="42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5+12 </w:t>
      </w:r>
    </w:p>
    <w:p w:rsidR="00717808" w:rsidRPr="00717808" w:rsidRDefault="00717808" w:rsidP="00FD754C">
      <w:pPr>
        <w:numPr>
          <w:ilvl w:val="0"/>
          <w:numId w:val="25"/>
        </w:numPr>
        <w:autoSpaceDE w:val="0"/>
        <w:autoSpaceDN w:val="0"/>
        <w:adjustRightInd w:val="0"/>
        <w:spacing w:before="120" w:after="42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5*12 </w:t>
      </w:r>
    </w:p>
    <w:p w:rsidR="00717808" w:rsidRPr="00717808" w:rsidRDefault="00717808" w:rsidP="00FD754C">
      <w:pPr>
        <w:numPr>
          <w:ilvl w:val="0"/>
          <w:numId w:val="25"/>
        </w:numPr>
        <w:autoSpaceDE w:val="0"/>
        <w:autoSpaceDN w:val="0"/>
        <w:adjustRightInd w:val="0"/>
        <w:spacing w:before="120" w:after="42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5*sin(30*pi/180 ) </w:t>
      </w:r>
    </w:p>
    <w:p w:rsidR="00717808" w:rsidRPr="00717808" w:rsidRDefault="00717808" w:rsidP="00FD754C">
      <w:pPr>
        <w:numPr>
          <w:ilvl w:val="0"/>
          <w:numId w:val="25"/>
        </w:numPr>
        <w:autoSpaceDE w:val="0"/>
        <w:autoSpaceDN w:val="0"/>
        <w:adjustRightInd w:val="0"/>
        <w:spacing w:before="120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3^2 – 6*3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ascii="Courier New" w:eastAsiaTheme="minorHAnsi" w:hAnsi="Courier New" w:cs="Courier New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Notice that the result is assigned to the variable name ans.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Look in the Workspace. Right-clicking on the column headings allows you to select which properties of the variable you want displayed.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noProof/>
          <w:color w:val="000000"/>
          <w:sz w:val="24"/>
          <w:lang w:eastAsia="en-GB"/>
        </w:rPr>
        <w:drawing>
          <wp:inline distT="0" distB="0" distL="0" distR="0" wp14:anchorId="3E4327CF" wp14:editId="315B088A">
            <wp:extent cx="2806035" cy="21070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592" t="13828" r="58380" b="63496"/>
                    <a:stretch/>
                  </pic:blipFill>
                  <pic:spPr bwMode="auto">
                    <a:xfrm>
                      <a:off x="0" y="0"/>
                      <a:ext cx="2814739" cy="211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Some are not relevant for a single value but they provide a quick way to view certain properties, especially when looking at large arrays of data.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numPr>
          <w:ilvl w:val="0"/>
          <w:numId w:val="26"/>
        </w:numPr>
        <w:autoSpaceDE w:val="0"/>
        <w:autoSpaceDN w:val="0"/>
        <w:adjustRightInd w:val="0"/>
        <w:spacing w:before="120" w:after="23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Clear the Command Window and Workspace using 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clc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  <w:r w:rsidRPr="00717808">
        <w:rPr>
          <w:rFonts w:eastAsiaTheme="minorHAnsi" w:cs="Arial"/>
          <w:color w:val="000000"/>
          <w:szCs w:val="22"/>
        </w:rPr>
        <w:t xml:space="preserve">and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clear</w:t>
      </w:r>
      <w:r w:rsidRPr="00717808">
        <w:rPr>
          <w:rFonts w:eastAsiaTheme="minorHAnsi" w:cs="Arial"/>
          <w:color w:val="000000"/>
          <w:szCs w:val="22"/>
        </w:rPr>
        <w:t xml:space="preserve">. Once you have a variable defined, it can be used in further equations, try: </w:t>
      </w:r>
    </w:p>
    <w:p w:rsidR="00717808" w:rsidRPr="00717808" w:rsidRDefault="00717808" w:rsidP="00FD754C">
      <w:pPr>
        <w:numPr>
          <w:ilvl w:val="0"/>
          <w:numId w:val="24"/>
        </w:numPr>
        <w:autoSpaceDE w:val="0"/>
        <w:autoSpaceDN w:val="0"/>
        <w:adjustRightInd w:val="0"/>
        <w:spacing w:before="120" w:after="23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5+12 </w:t>
      </w:r>
    </w:p>
    <w:p w:rsidR="00717808" w:rsidRPr="00717808" w:rsidRDefault="00717808" w:rsidP="00FD754C">
      <w:pPr>
        <w:numPr>
          <w:ilvl w:val="0"/>
          <w:numId w:val="24"/>
        </w:numPr>
        <w:autoSpaceDE w:val="0"/>
        <w:autoSpaceDN w:val="0"/>
        <w:adjustRightInd w:val="0"/>
        <w:spacing w:before="120" w:after="23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ans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+ 5 </w:t>
      </w:r>
    </w:p>
    <w:p w:rsidR="00717808" w:rsidRPr="00717808" w:rsidRDefault="00717808" w:rsidP="00FD754C">
      <w:pPr>
        <w:numPr>
          <w:ilvl w:val="0"/>
          <w:numId w:val="24"/>
        </w:numPr>
        <w:autoSpaceDE w:val="0"/>
        <w:autoSpaceDN w:val="0"/>
        <w:adjustRightInd w:val="0"/>
        <w:spacing w:before="120" w:line="276" w:lineRule="auto"/>
        <w:jc w:val="both"/>
        <w:rPr>
          <w:rFonts w:ascii="Courier New" w:eastAsiaTheme="minorHAnsi" w:hAnsi="Courier New" w:cs="Courier New"/>
          <w:color w:val="000000"/>
          <w:szCs w:val="22"/>
        </w:rPr>
      </w:pP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ans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+ 1 </w:t>
      </w:r>
    </w:p>
    <w:p w:rsidR="00717808" w:rsidRPr="00717808" w:rsidRDefault="00717808" w:rsidP="00FD754C">
      <w:pPr>
        <w:autoSpaceDE w:val="0"/>
        <w:autoSpaceDN w:val="0"/>
        <w:adjustRightInd w:val="0"/>
        <w:ind w:left="0"/>
        <w:jc w:val="both"/>
        <w:rPr>
          <w:rFonts w:ascii="Courier New" w:eastAsiaTheme="minorHAnsi" w:hAnsi="Courier New" w:cs="Courier New"/>
          <w:color w:val="000000"/>
          <w:szCs w:val="22"/>
        </w:rPr>
      </w:pP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Note that 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ans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  <w:r w:rsidRPr="00717808">
        <w:rPr>
          <w:rFonts w:eastAsiaTheme="minorHAnsi" w:cs="Arial"/>
          <w:color w:val="000000"/>
          <w:szCs w:val="22"/>
        </w:rPr>
        <w:t xml:space="preserve">takes on the new value.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Remember that adding a semi-colon after the command prevents the outcome displaying in the Command Window. </w:t>
      </w:r>
    </w:p>
    <w:p w:rsidR="00717808" w:rsidRPr="00717808" w:rsidRDefault="00717808" w:rsidP="00FD754C">
      <w:pPr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numPr>
          <w:ilvl w:val="0"/>
          <w:numId w:val="26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Now undertake some calculations using variables </w:t>
      </w:r>
    </w:p>
    <w:p w:rsidR="00717808" w:rsidRPr="00717808" w:rsidRDefault="00717808" w:rsidP="00FD754C">
      <w:pPr>
        <w:numPr>
          <w:ilvl w:val="0"/>
          <w:numId w:val="29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Clear your workspace. </w:t>
      </w:r>
    </w:p>
    <w:p w:rsidR="00717808" w:rsidRPr="00717808" w:rsidRDefault="00717808" w:rsidP="00FD754C">
      <w:pPr>
        <w:numPr>
          <w:ilvl w:val="0"/>
          <w:numId w:val="29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lastRenderedPageBreak/>
        <w:t xml:space="preserve">Create some new variables for distance travelled and time taken. To check if your variable name is valid use the </w:t>
      </w:r>
      <w:proofErr w:type="spellStart"/>
      <w:r w:rsidRPr="009B7B9F">
        <w:rPr>
          <w:rFonts w:ascii="Courier New" w:eastAsiaTheme="minorHAnsi" w:hAnsi="Courier New" w:cs="Courier New"/>
          <w:color w:val="000000"/>
          <w:szCs w:val="22"/>
        </w:rPr>
        <w:t>isvarname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command followed by your variable name. It will return a 1 if valid. Note: this will not tell you if the variable name you have chosen is also a function name. Use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which </w:t>
      </w:r>
      <w:proofErr w:type="spellStart"/>
      <w:r w:rsidRPr="00717808">
        <w:rPr>
          <w:rFonts w:ascii="Courier New" w:eastAsiaTheme="minorHAnsi" w:hAnsi="Courier New" w:cs="Courier New"/>
          <w:i/>
          <w:color w:val="000000"/>
          <w:szCs w:val="22"/>
        </w:rPr>
        <w:t>variable_</w:t>
      </w:r>
      <w:proofErr w:type="gramStart"/>
      <w:r w:rsidRPr="00717808">
        <w:rPr>
          <w:rFonts w:ascii="Courier New" w:eastAsiaTheme="minorHAnsi" w:hAnsi="Courier New" w:cs="Courier New"/>
          <w:i/>
          <w:color w:val="000000"/>
          <w:szCs w:val="22"/>
        </w:rPr>
        <w:t>name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 to</w:t>
      </w:r>
      <w:proofErr w:type="gramEnd"/>
      <w:r w:rsidRPr="00717808">
        <w:rPr>
          <w:rFonts w:eastAsiaTheme="minorHAnsi" w:cs="Arial"/>
          <w:color w:val="000000"/>
          <w:szCs w:val="22"/>
        </w:rPr>
        <w:t xml:space="preserve"> check if your variable name is used, if it returns a file path, then a function or variable already exists. For example, you may find </w:t>
      </w:r>
      <w:r w:rsidRPr="00972E2E">
        <w:rPr>
          <w:rFonts w:eastAsiaTheme="minorHAnsi" w:cs="Arial"/>
          <w:i/>
          <w:color w:val="000000"/>
          <w:szCs w:val="22"/>
        </w:rPr>
        <w:t>distance</w:t>
      </w:r>
      <w:r w:rsidRPr="00717808">
        <w:rPr>
          <w:rFonts w:eastAsiaTheme="minorHAnsi" w:cs="Arial"/>
          <w:color w:val="000000"/>
          <w:szCs w:val="22"/>
        </w:rPr>
        <w:t xml:space="preserve"> is already a function name however </w:t>
      </w:r>
      <w:proofErr w:type="spellStart"/>
      <w:r w:rsidRPr="00972E2E">
        <w:rPr>
          <w:rFonts w:eastAsiaTheme="minorHAnsi" w:cs="Arial"/>
          <w:i/>
          <w:color w:val="000000"/>
          <w:szCs w:val="22"/>
        </w:rPr>
        <w:t>distance_travelled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is not.</w:t>
      </w:r>
    </w:p>
    <w:p w:rsidR="00717808" w:rsidRPr="00717808" w:rsidRDefault="00717808" w:rsidP="00FD754C">
      <w:pPr>
        <w:numPr>
          <w:ilvl w:val="0"/>
          <w:numId w:val="29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Set </w:t>
      </w:r>
      <w:proofErr w:type="spellStart"/>
      <w:r w:rsidRPr="00972E2E">
        <w:rPr>
          <w:rFonts w:ascii="Courier New" w:eastAsiaTheme="minorHAnsi" w:hAnsi="Courier New" w:cs="Courier New"/>
          <w:color w:val="000000"/>
          <w:szCs w:val="22"/>
        </w:rPr>
        <w:t>distance</w:t>
      </w:r>
      <w:r w:rsidR="007357D3" w:rsidRPr="00972E2E">
        <w:rPr>
          <w:rFonts w:ascii="Courier New" w:eastAsiaTheme="minorHAnsi" w:hAnsi="Courier New" w:cs="Courier New"/>
          <w:color w:val="000000"/>
          <w:szCs w:val="22"/>
        </w:rPr>
        <w:t>_travelled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to 323 and time to 38 (we’ll assume in metres and seconds respectively). </w:t>
      </w:r>
    </w:p>
    <w:p w:rsidR="00717808" w:rsidRPr="00717808" w:rsidRDefault="00717808" w:rsidP="00FD754C">
      <w:pPr>
        <w:numPr>
          <w:ilvl w:val="0"/>
          <w:numId w:val="29"/>
        </w:numPr>
        <w:autoSpaceDE w:val="0"/>
        <w:autoSpaceDN w:val="0"/>
        <w:adjustRightInd w:val="0"/>
        <w:spacing w:before="120" w:after="14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Now type the formula to work out the speed. </w:t>
      </w:r>
    </w:p>
    <w:p w:rsidR="00717808" w:rsidRPr="00717808" w:rsidRDefault="00717808" w:rsidP="00FD754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Once the calculation is done, see that all three variables are now in the workspace. </w:t>
      </w:r>
    </w:p>
    <w:p w:rsidR="00717808" w:rsidRPr="00717808" w:rsidRDefault="00717808" w:rsidP="00FD754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Add 5m/s to the speed to set a new value for speed. </w:t>
      </w:r>
    </w:p>
    <w:p w:rsidR="00717808" w:rsidRPr="00717808" w:rsidRDefault="00717808" w:rsidP="00FD754C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Now calculate the new distance that would be covered in the same time.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before="120" w:line="276" w:lineRule="auto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Saving the Workspace and loading a previous one.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Set the current folder to folder you wish to use in My Documents, ideally you should create a folder called MATLAB.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You’ll see whatever is in your chosen directory in the Current Folder window.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You should by now have 3 variables listed in your workspace, in the Command Window type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save</w:t>
      </w:r>
      <w:r w:rsidRPr="00717808">
        <w:rPr>
          <w:rFonts w:eastAsiaTheme="minorHAnsi" w:cs="Arial"/>
          <w:color w:val="000000"/>
          <w:szCs w:val="22"/>
        </w:rPr>
        <w:t xml:space="preserve">. You should notice a file named </w:t>
      </w:r>
      <w:proofErr w:type="spellStart"/>
      <w:r w:rsidRPr="00717808">
        <w:rPr>
          <w:rFonts w:eastAsiaTheme="minorHAnsi" w:cs="Arial"/>
          <w:color w:val="000000"/>
          <w:szCs w:val="22"/>
        </w:rPr>
        <w:t>matlab.mat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has appeared in the Current Folder. You can use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save 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filename.mat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  <w:r w:rsidRPr="00717808">
        <w:rPr>
          <w:rFonts w:eastAsiaTheme="minorHAnsi" w:cs="Arial"/>
          <w:color w:val="000000"/>
          <w:szCs w:val="22"/>
        </w:rPr>
        <w:t xml:space="preserve">to change from the default </w:t>
      </w:r>
      <w:proofErr w:type="spellStart"/>
      <w:r w:rsidRPr="00717808">
        <w:rPr>
          <w:rFonts w:eastAsiaTheme="minorHAnsi" w:cs="Arial"/>
          <w:color w:val="000000"/>
          <w:szCs w:val="22"/>
        </w:rPr>
        <w:t>matlab.mat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 filename. We will look at this and related file functions in more detail in lab </w:t>
      </w:r>
      <w:r w:rsidR="00226313">
        <w:rPr>
          <w:rFonts w:eastAsiaTheme="minorHAnsi" w:cs="Arial"/>
          <w:color w:val="000000"/>
          <w:szCs w:val="22"/>
        </w:rPr>
        <w:t>4</w:t>
      </w:r>
      <w:r w:rsidRPr="00717808">
        <w:rPr>
          <w:rFonts w:eastAsiaTheme="minorHAnsi" w:cs="Arial"/>
          <w:color w:val="000000"/>
          <w:szCs w:val="22"/>
        </w:rPr>
        <w:t xml:space="preserve">.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>This file contains all the data</w:t>
      </w:r>
      <w:r w:rsidR="007357D3">
        <w:rPr>
          <w:rFonts w:eastAsiaTheme="minorHAnsi" w:cs="Arial"/>
          <w:color w:val="000000"/>
          <w:szCs w:val="22"/>
        </w:rPr>
        <w:t xml:space="preserve"> from your Workspace in a MATLAB</w:t>
      </w:r>
      <w:r w:rsidRPr="00717808">
        <w:rPr>
          <w:rFonts w:eastAsiaTheme="minorHAnsi" w:cs="Arial"/>
          <w:color w:val="000000"/>
          <w:szCs w:val="22"/>
        </w:rPr>
        <w:t xml:space="preserve"> specific format. If you wish to share the data, it is more convenient to save the data in text format, to do this use: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36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9B7B9F">
      <w:pPr>
        <w:pStyle w:val="ListParagraph"/>
        <w:widowControl w:val="0"/>
        <w:autoSpaceDE w:val="0"/>
        <w:autoSpaceDN w:val="0"/>
        <w:adjustRightInd w:val="0"/>
        <w:ind w:left="1800"/>
        <w:jc w:val="both"/>
        <w:rPr>
          <w:rFonts w:ascii="Courier New" w:eastAsiaTheme="minorHAnsi" w:hAnsi="Courier New" w:cs="Courier New"/>
          <w:color w:val="000000"/>
          <w:szCs w:val="22"/>
        </w:rPr>
      </w:pPr>
      <w:proofErr w:type="gramStart"/>
      <w:r w:rsidRPr="00717808">
        <w:rPr>
          <w:rFonts w:ascii="Courier New" w:eastAsiaTheme="minorHAnsi" w:hAnsi="Courier New" w:cs="Courier New"/>
          <w:color w:val="000000"/>
          <w:szCs w:val="22"/>
        </w:rPr>
        <w:t>save</w:t>
      </w:r>
      <w:proofErr w:type="gram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  <w:r w:rsidRPr="00972E2E">
        <w:rPr>
          <w:rFonts w:ascii="Courier New" w:eastAsiaTheme="minorHAnsi" w:hAnsi="Courier New" w:cs="Courier New"/>
          <w:color w:val="FF0000"/>
          <w:szCs w:val="22"/>
        </w:rPr>
        <w:t>filename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.txt –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ascii</w:t>
      </w:r>
      <w:proofErr w:type="spellEnd"/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1440"/>
        <w:jc w:val="both"/>
        <w:rPr>
          <w:rFonts w:ascii="Courier New" w:eastAsiaTheme="minorHAnsi" w:hAnsi="Courier New" w:cs="Courier New"/>
          <w:color w:val="000000"/>
          <w:szCs w:val="22"/>
        </w:rPr>
      </w:pPr>
    </w:p>
    <w:p w:rsidR="00717808" w:rsidRPr="00717808" w:rsidRDefault="00717808" w:rsidP="007357D3">
      <w:pPr>
        <w:pStyle w:val="ListParagraph"/>
        <w:widowControl w:val="0"/>
        <w:autoSpaceDE w:val="0"/>
        <w:autoSpaceDN w:val="0"/>
        <w:adjustRightInd w:val="0"/>
        <w:ind w:left="1800"/>
        <w:jc w:val="both"/>
        <w:rPr>
          <w:rFonts w:eastAsiaTheme="minorHAnsi" w:cs="Arial"/>
          <w:color w:val="000000"/>
          <w:szCs w:val="22"/>
        </w:rPr>
      </w:pPr>
      <w:proofErr w:type="gramStart"/>
      <w:r w:rsidRPr="00717808">
        <w:rPr>
          <w:rFonts w:eastAsiaTheme="minorHAnsi" w:cs="Arial"/>
          <w:color w:val="000000"/>
          <w:szCs w:val="22"/>
        </w:rPr>
        <w:t>where</w:t>
      </w:r>
      <w:proofErr w:type="gramEnd"/>
      <w:r w:rsidRPr="00717808">
        <w:rPr>
          <w:rFonts w:eastAsiaTheme="minorHAnsi" w:cs="Arial"/>
          <w:color w:val="000000"/>
          <w:szCs w:val="22"/>
        </w:rPr>
        <w:t xml:space="preserve"> filename is the name of the file you want to save. If you are saving more than one variable, you should use the .mat format.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144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Use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clear </w:t>
      </w:r>
      <w:r w:rsidR="009B7B9F">
        <w:rPr>
          <w:rFonts w:eastAsiaTheme="minorHAnsi" w:cs="Arial"/>
          <w:color w:val="000000"/>
          <w:szCs w:val="22"/>
        </w:rPr>
        <w:t>to empty your workspace, note your variables will now have disappeared.</w:t>
      </w:r>
      <w:r w:rsidRPr="00717808">
        <w:rPr>
          <w:rFonts w:eastAsiaTheme="minorHAnsi" w:cs="Arial"/>
          <w:color w:val="000000"/>
          <w:szCs w:val="22"/>
        </w:rPr>
        <w:t xml:space="preserve"> </w:t>
      </w:r>
    </w:p>
    <w:p w:rsidR="00717808" w:rsidRPr="0071780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Now type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load </w:t>
      </w:r>
      <w:proofErr w:type="spellStart"/>
      <w:r w:rsidR="00972E2E" w:rsidRPr="00972E2E">
        <w:rPr>
          <w:rFonts w:ascii="Courier New" w:eastAsiaTheme="minorHAnsi" w:hAnsi="Courier New" w:cs="Courier New"/>
          <w:color w:val="FF0000"/>
          <w:szCs w:val="22"/>
        </w:rPr>
        <w:t>filename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.mat</w:t>
      </w:r>
      <w:proofErr w:type="spellEnd"/>
      <w:r w:rsidRPr="00717808">
        <w:rPr>
          <w:rFonts w:eastAsiaTheme="minorHAnsi" w:cs="Arial"/>
          <w:color w:val="000000"/>
          <w:szCs w:val="22"/>
        </w:rPr>
        <w:t xml:space="preserve">. Your variables will have reloaded into Workspace. </w:t>
      </w:r>
    </w:p>
    <w:p w:rsidR="00717808" w:rsidRPr="00464858" w:rsidRDefault="00717808" w:rsidP="00FD754C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Try it saving as a .txt file and see what happens when you load the data back using </w:t>
      </w:r>
      <w:r w:rsidRPr="00717808">
        <w:rPr>
          <w:rFonts w:ascii="Courier New" w:eastAsiaTheme="minorHAnsi" w:hAnsi="Courier New" w:cs="Courier New"/>
          <w:color w:val="000000"/>
          <w:szCs w:val="22"/>
        </w:rPr>
        <w:t xml:space="preserve">load </w:t>
      </w:r>
      <w:r w:rsidR="00972E2E" w:rsidRPr="00972E2E">
        <w:rPr>
          <w:rFonts w:ascii="Courier New" w:eastAsiaTheme="minorHAnsi" w:hAnsi="Courier New" w:cs="Courier New"/>
          <w:color w:val="FF0000"/>
          <w:szCs w:val="22"/>
        </w:rPr>
        <w:t>filename</w:t>
      </w:r>
      <w:r w:rsidRPr="00717808">
        <w:rPr>
          <w:rFonts w:ascii="Courier New" w:eastAsiaTheme="minorHAnsi" w:hAnsi="Courier New" w:cs="Courier New"/>
          <w:color w:val="000000"/>
          <w:szCs w:val="22"/>
        </w:rPr>
        <w:t>.txt –</w:t>
      </w:r>
      <w:proofErr w:type="spellStart"/>
      <w:r w:rsidRPr="00717808">
        <w:rPr>
          <w:rFonts w:ascii="Courier New" w:eastAsiaTheme="minorHAnsi" w:hAnsi="Courier New" w:cs="Courier New"/>
          <w:color w:val="000000"/>
          <w:szCs w:val="22"/>
        </w:rPr>
        <w:t>ascii</w:t>
      </w:r>
      <w:proofErr w:type="spellEnd"/>
    </w:p>
    <w:p w:rsidR="00464858" w:rsidRPr="00717808" w:rsidRDefault="00464858" w:rsidP="00464858">
      <w:pPr>
        <w:widowControl w:val="0"/>
        <w:autoSpaceDE w:val="0"/>
        <w:autoSpaceDN w:val="0"/>
        <w:adjustRightInd w:val="0"/>
        <w:spacing w:before="120" w:line="276" w:lineRule="auto"/>
        <w:ind w:left="108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widowControl w:val="0"/>
        <w:autoSpaceDE w:val="0"/>
        <w:autoSpaceDN w:val="0"/>
        <w:adjustRightInd w:val="0"/>
        <w:jc w:val="both"/>
        <w:rPr>
          <w:rFonts w:eastAsiaTheme="minorHAnsi" w:cs="Arial"/>
          <w:color w:val="000000"/>
          <w:szCs w:val="22"/>
        </w:rPr>
      </w:pPr>
      <w:r w:rsidRPr="00717808">
        <w:rPr>
          <w:rFonts w:eastAsiaTheme="minorHAnsi" w:cs="Arial"/>
          <w:color w:val="000000"/>
          <w:szCs w:val="22"/>
        </w:rPr>
        <w:t xml:space="preserve">We’ll cover more about file I/O in Lab </w:t>
      </w:r>
      <w:r w:rsidR="00226313">
        <w:rPr>
          <w:rFonts w:eastAsiaTheme="minorHAnsi" w:cs="Arial"/>
          <w:color w:val="000000"/>
          <w:szCs w:val="22"/>
        </w:rPr>
        <w:t>4</w:t>
      </w:r>
      <w:r w:rsidRPr="00717808">
        <w:rPr>
          <w:rFonts w:eastAsiaTheme="minorHAnsi" w:cs="Arial"/>
          <w:color w:val="000000"/>
          <w:szCs w:val="22"/>
        </w:rPr>
        <w:t xml:space="preserve">. </w:t>
      </w:r>
    </w:p>
    <w:p w:rsidR="00717808" w:rsidRPr="00717808" w:rsidRDefault="00717808" w:rsidP="00FD754C">
      <w:pPr>
        <w:widowControl w:val="0"/>
        <w:autoSpaceDE w:val="0"/>
        <w:autoSpaceDN w:val="0"/>
        <w:adjustRightInd w:val="0"/>
        <w:ind w:left="0"/>
        <w:jc w:val="both"/>
        <w:rPr>
          <w:rFonts w:eastAsiaTheme="minorHAnsi" w:cs="Arial"/>
          <w:color w:val="000000"/>
          <w:szCs w:val="22"/>
        </w:rPr>
      </w:pPr>
    </w:p>
    <w:p w:rsidR="00717808" w:rsidRPr="00717808" w:rsidRDefault="00717808" w:rsidP="00FD754C">
      <w:pPr>
        <w:widowControl w:val="0"/>
        <w:spacing w:line="276" w:lineRule="auto"/>
        <w:ind w:left="0"/>
        <w:jc w:val="both"/>
        <w:rPr>
          <w:rFonts w:eastAsiaTheme="minorHAnsi" w:cs="Arial"/>
          <w:sz w:val="24"/>
        </w:rPr>
      </w:pPr>
      <w:r w:rsidRPr="00717808">
        <w:rPr>
          <w:rFonts w:eastAsiaTheme="minorHAnsi" w:cs="Arial"/>
          <w:b/>
          <w:bCs/>
          <w:szCs w:val="22"/>
        </w:rPr>
        <w:t>End of exercise 0.1</w:t>
      </w:r>
    </w:p>
    <w:p w:rsidR="00717808" w:rsidRDefault="00717808" w:rsidP="00FD754C">
      <w:pPr>
        <w:ind w:left="0"/>
        <w:jc w:val="both"/>
        <w:rPr>
          <w:rFonts w:cs="Arial"/>
          <w:b/>
          <w:sz w:val="28"/>
          <w:szCs w:val="28"/>
        </w:rPr>
      </w:pPr>
    </w:p>
    <w:p w:rsidR="00717808" w:rsidRPr="00CB37BE" w:rsidRDefault="00717808" w:rsidP="00FD754C">
      <w:pPr>
        <w:ind w:left="0"/>
        <w:jc w:val="both"/>
        <w:rPr>
          <w:rFonts w:cs="Arial"/>
          <w:b/>
          <w:sz w:val="28"/>
          <w:szCs w:val="28"/>
        </w:rPr>
      </w:pPr>
    </w:p>
    <w:p w:rsidR="00B323BE" w:rsidRPr="00054FF9" w:rsidRDefault="00B323BE" w:rsidP="007901A3">
      <w:pPr>
        <w:ind w:left="0"/>
        <w:rPr>
          <w:rFonts w:cs="Arial"/>
          <w:b/>
        </w:rPr>
      </w:pPr>
    </w:p>
    <w:sectPr w:rsidR="00B323BE" w:rsidRPr="00054FF9" w:rsidSect="00187C61">
      <w:headerReference w:type="default" r:id="rId8"/>
      <w:pgSz w:w="11906" w:h="16838"/>
      <w:pgMar w:top="1440" w:right="1133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73C" w:rsidRDefault="0083773C" w:rsidP="007901A3">
      <w:r>
        <w:separator/>
      </w:r>
    </w:p>
  </w:endnote>
  <w:endnote w:type="continuationSeparator" w:id="0">
    <w:p w:rsidR="0083773C" w:rsidRDefault="0083773C" w:rsidP="0079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73C" w:rsidRDefault="0083773C" w:rsidP="007901A3">
      <w:r>
        <w:separator/>
      </w:r>
    </w:p>
  </w:footnote>
  <w:footnote w:type="continuationSeparator" w:id="0">
    <w:p w:rsidR="0083773C" w:rsidRDefault="0083773C" w:rsidP="007901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87A" w:rsidRDefault="00D65D17" w:rsidP="007901A3">
    <w:pPr>
      <w:pStyle w:val="Header"/>
      <w:ind w:left="0"/>
    </w:pPr>
    <w:r>
      <w:t>XJME</w:t>
    </w:r>
    <w:r w:rsidR="0088687A">
      <w:t>1010 Computers in engineering analysis - M</w:t>
    </w:r>
    <w:r w:rsidR="007A29A4">
      <w:t>ATLAB</w:t>
    </w:r>
    <w:r w:rsidR="0088687A">
      <w:t xml:space="preserve">           </w:t>
    </w:r>
    <w:r w:rsidR="00923FC0">
      <w:t xml:space="preserve">                              </w:t>
    </w:r>
    <w:r w:rsidR="0088687A">
      <w:t xml:space="preserve">   </w:t>
    </w:r>
    <w:r w:rsidR="00923FC0">
      <w:t>Intro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6B7A18"/>
    <w:multiLevelType w:val="hybridMultilevel"/>
    <w:tmpl w:val="639483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9C4662D"/>
    <w:multiLevelType w:val="hybridMultilevel"/>
    <w:tmpl w:val="48D0AF18"/>
    <w:lvl w:ilvl="0" w:tplc="92F2E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9D417E"/>
    <w:multiLevelType w:val="hybridMultilevel"/>
    <w:tmpl w:val="9A3A388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A3455E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7C54F3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61554"/>
    <w:multiLevelType w:val="hybridMultilevel"/>
    <w:tmpl w:val="843A0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51625"/>
    <w:multiLevelType w:val="hybridMultilevel"/>
    <w:tmpl w:val="8E586766"/>
    <w:lvl w:ilvl="0" w:tplc="41C24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6E11CB"/>
    <w:multiLevelType w:val="hybridMultilevel"/>
    <w:tmpl w:val="858E25D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912E59"/>
    <w:multiLevelType w:val="hybridMultilevel"/>
    <w:tmpl w:val="114CFDF8"/>
    <w:lvl w:ilvl="0" w:tplc="999A5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6B5C5D"/>
    <w:multiLevelType w:val="hybridMultilevel"/>
    <w:tmpl w:val="4B3EE42A"/>
    <w:lvl w:ilvl="0" w:tplc="834A0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6326F3"/>
    <w:multiLevelType w:val="hybridMultilevel"/>
    <w:tmpl w:val="797A99B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5D5A46"/>
    <w:multiLevelType w:val="hybridMultilevel"/>
    <w:tmpl w:val="E64EDAF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97B31"/>
    <w:multiLevelType w:val="hybridMultilevel"/>
    <w:tmpl w:val="E4FEAB4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E1583"/>
    <w:multiLevelType w:val="hybridMultilevel"/>
    <w:tmpl w:val="9CA4AE4A"/>
    <w:lvl w:ilvl="0" w:tplc="E9889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B13C1"/>
    <w:multiLevelType w:val="hybridMultilevel"/>
    <w:tmpl w:val="1442AA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D1531B"/>
    <w:multiLevelType w:val="hybridMultilevel"/>
    <w:tmpl w:val="895E6236"/>
    <w:lvl w:ilvl="0" w:tplc="0409000F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5" w15:restartNumberingAfterBreak="0">
    <w:nsid w:val="4E427A4B"/>
    <w:multiLevelType w:val="hybridMultilevel"/>
    <w:tmpl w:val="DB16780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221D1B"/>
    <w:multiLevelType w:val="hybridMultilevel"/>
    <w:tmpl w:val="EC2CFD5E"/>
    <w:lvl w:ilvl="0" w:tplc="E64ED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E56917"/>
    <w:multiLevelType w:val="hybridMultilevel"/>
    <w:tmpl w:val="A8CADBE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A3455E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AD4562"/>
    <w:multiLevelType w:val="hybridMultilevel"/>
    <w:tmpl w:val="B34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85E9A"/>
    <w:multiLevelType w:val="hybridMultilevel"/>
    <w:tmpl w:val="8C3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17"/>
  </w:num>
  <w:num w:numId="13">
    <w:abstractNumId w:val="15"/>
  </w:num>
  <w:num w:numId="14">
    <w:abstractNumId w:val="11"/>
  </w:num>
  <w:num w:numId="15">
    <w:abstractNumId w:val="18"/>
  </w:num>
  <w:num w:numId="16">
    <w:abstractNumId w:val="29"/>
  </w:num>
  <w:num w:numId="17">
    <w:abstractNumId w:val="26"/>
  </w:num>
  <w:num w:numId="18">
    <w:abstractNumId w:val="21"/>
  </w:num>
  <w:num w:numId="19">
    <w:abstractNumId w:val="24"/>
  </w:num>
  <w:num w:numId="20">
    <w:abstractNumId w:val="13"/>
  </w:num>
  <w:num w:numId="21">
    <w:abstractNumId w:val="14"/>
  </w:num>
  <w:num w:numId="22">
    <w:abstractNumId w:val="10"/>
  </w:num>
  <w:num w:numId="23">
    <w:abstractNumId w:val="27"/>
  </w:num>
  <w:num w:numId="24">
    <w:abstractNumId w:val="16"/>
  </w:num>
  <w:num w:numId="25">
    <w:abstractNumId w:val="25"/>
  </w:num>
  <w:num w:numId="26">
    <w:abstractNumId w:val="22"/>
  </w:num>
  <w:num w:numId="27">
    <w:abstractNumId w:val="19"/>
  </w:num>
  <w:num w:numId="28">
    <w:abstractNumId w:val="20"/>
  </w:num>
  <w:num w:numId="29">
    <w:abstractNumId w:val="1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A3"/>
    <w:rsid w:val="0001780D"/>
    <w:rsid w:val="00045402"/>
    <w:rsid w:val="00046B4E"/>
    <w:rsid w:val="00054FF9"/>
    <w:rsid w:val="000A395C"/>
    <w:rsid w:val="000D18C4"/>
    <w:rsid w:val="000E2CC1"/>
    <w:rsid w:val="0017176F"/>
    <w:rsid w:val="001879A9"/>
    <w:rsid w:val="00187C61"/>
    <w:rsid w:val="00194691"/>
    <w:rsid w:val="001C0F0E"/>
    <w:rsid w:val="001C2F45"/>
    <w:rsid w:val="00226313"/>
    <w:rsid w:val="00255548"/>
    <w:rsid w:val="00273123"/>
    <w:rsid w:val="002A04B2"/>
    <w:rsid w:val="002A237B"/>
    <w:rsid w:val="002D64C1"/>
    <w:rsid w:val="00330467"/>
    <w:rsid w:val="003400F1"/>
    <w:rsid w:val="003D3FC8"/>
    <w:rsid w:val="00403A26"/>
    <w:rsid w:val="00416AA0"/>
    <w:rsid w:val="00464858"/>
    <w:rsid w:val="004D6B7D"/>
    <w:rsid w:val="004D7A1E"/>
    <w:rsid w:val="0051460E"/>
    <w:rsid w:val="005149BB"/>
    <w:rsid w:val="0056264E"/>
    <w:rsid w:val="00562A60"/>
    <w:rsid w:val="005B0D14"/>
    <w:rsid w:val="005B0E6A"/>
    <w:rsid w:val="005D4612"/>
    <w:rsid w:val="005F40FD"/>
    <w:rsid w:val="005F6E9F"/>
    <w:rsid w:val="00625478"/>
    <w:rsid w:val="006422C8"/>
    <w:rsid w:val="006B6522"/>
    <w:rsid w:val="006F163E"/>
    <w:rsid w:val="006F69AF"/>
    <w:rsid w:val="00717808"/>
    <w:rsid w:val="00722FD5"/>
    <w:rsid w:val="007357D3"/>
    <w:rsid w:val="007620BD"/>
    <w:rsid w:val="007901A3"/>
    <w:rsid w:val="007A29A4"/>
    <w:rsid w:val="007B20C9"/>
    <w:rsid w:val="007D0F37"/>
    <w:rsid w:val="007D1529"/>
    <w:rsid w:val="007E0E46"/>
    <w:rsid w:val="0083211F"/>
    <w:rsid w:val="0083773C"/>
    <w:rsid w:val="00873D7B"/>
    <w:rsid w:val="00880119"/>
    <w:rsid w:val="00884740"/>
    <w:rsid w:val="0088687A"/>
    <w:rsid w:val="00890E90"/>
    <w:rsid w:val="00891512"/>
    <w:rsid w:val="008B22AB"/>
    <w:rsid w:val="008F15F0"/>
    <w:rsid w:val="00904957"/>
    <w:rsid w:val="0091059B"/>
    <w:rsid w:val="00923FC0"/>
    <w:rsid w:val="00930117"/>
    <w:rsid w:val="00972E2E"/>
    <w:rsid w:val="009B7B9F"/>
    <w:rsid w:val="009D041A"/>
    <w:rsid w:val="009D57A7"/>
    <w:rsid w:val="00A178A1"/>
    <w:rsid w:val="00A17BEB"/>
    <w:rsid w:val="00A36CF5"/>
    <w:rsid w:val="00A53C92"/>
    <w:rsid w:val="00A97B26"/>
    <w:rsid w:val="00AA6497"/>
    <w:rsid w:val="00AC02CF"/>
    <w:rsid w:val="00AD1B4C"/>
    <w:rsid w:val="00AD3173"/>
    <w:rsid w:val="00AE7A57"/>
    <w:rsid w:val="00B03B56"/>
    <w:rsid w:val="00B16416"/>
    <w:rsid w:val="00B23E4E"/>
    <w:rsid w:val="00B323BE"/>
    <w:rsid w:val="00B3772F"/>
    <w:rsid w:val="00B73992"/>
    <w:rsid w:val="00B7564E"/>
    <w:rsid w:val="00BF7C01"/>
    <w:rsid w:val="00BF7F0B"/>
    <w:rsid w:val="00C31B2B"/>
    <w:rsid w:val="00C43089"/>
    <w:rsid w:val="00C87764"/>
    <w:rsid w:val="00C9654A"/>
    <w:rsid w:val="00CA19CD"/>
    <w:rsid w:val="00CB37BE"/>
    <w:rsid w:val="00CD0BA5"/>
    <w:rsid w:val="00CE27C3"/>
    <w:rsid w:val="00D00D33"/>
    <w:rsid w:val="00D2014D"/>
    <w:rsid w:val="00D337EC"/>
    <w:rsid w:val="00D44D18"/>
    <w:rsid w:val="00D47EF4"/>
    <w:rsid w:val="00D6204E"/>
    <w:rsid w:val="00D65D17"/>
    <w:rsid w:val="00D664BD"/>
    <w:rsid w:val="00D76FED"/>
    <w:rsid w:val="00DE247D"/>
    <w:rsid w:val="00DE2C56"/>
    <w:rsid w:val="00E01DB2"/>
    <w:rsid w:val="00E057DF"/>
    <w:rsid w:val="00E06013"/>
    <w:rsid w:val="00E209F2"/>
    <w:rsid w:val="00E4124A"/>
    <w:rsid w:val="00E60271"/>
    <w:rsid w:val="00E90E11"/>
    <w:rsid w:val="00EB66B1"/>
    <w:rsid w:val="00EC068C"/>
    <w:rsid w:val="00ED36FE"/>
    <w:rsid w:val="00F15E5A"/>
    <w:rsid w:val="00F353EF"/>
    <w:rsid w:val="00F367F1"/>
    <w:rsid w:val="00F419B2"/>
    <w:rsid w:val="00F5326D"/>
    <w:rsid w:val="00F57BCA"/>
    <w:rsid w:val="00FD754C"/>
    <w:rsid w:val="00FD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EF838E-3150-46FA-9D90-E738A2FF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E46"/>
    <w:pPr>
      <w:ind w:left="720"/>
    </w:pPr>
    <w:rPr>
      <w:rFonts w:ascii="Arial" w:hAnsi="Arial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E0E46"/>
    <w:pPr>
      <w:keepNext/>
      <w:spacing w:before="240" w:after="60"/>
      <w:ind w:left="0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E0E46"/>
    <w:pPr>
      <w:keepNext/>
      <w:spacing w:before="120" w:after="120"/>
      <w:ind w:left="0"/>
      <w:outlineLvl w:val="1"/>
    </w:pPr>
    <w:rPr>
      <w:rFonts w:eastAsiaTheme="majorEastAsia" w:cs="Arial"/>
      <w:b/>
      <w:bCs/>
      <w:i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7E0E46"/>
    <w:pPr>
      <w:keepNext/>
      <w:ind w:left="0"/>
      <w:outlineLvl w:val="2"/>
    </w:pPr>
    <w:rPr>
      <w:rFonts w:eastAsiaTheme="majorEastAsia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B66B1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73123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F163E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F163E"/>
    <w:pPr>
      <w:spacing w:before="240" w:after="60"/>
      <w:outlineLvl w:val="6"/>
    </w:pPr>
    <w:rPr>
      <w:rFonts w:asciiTheme="minorHAnsi" w:eastAsiaTheme="minorEastAsia" w:hAnsiTheme="minorHAnsi" w:cstheme="minorBid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F163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F163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semiHidden/>
    <w:unhideWhenUsed/>
    <w:qFormat/>
    <w:rsid w:val="000A395C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B0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B0D14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qFormat/>
    <w:rsid w:val="00EB66B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rsid w:val="00EB66B1"/>
    <w:rPr>
      <w:rFonts w:asciiTheme="majorHAnsi" w:eastAsiaTheme="majorEastAsia" w:hAnsiTheme="majorHAnsi" w:cstheme="majorBid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B66B1"/>
    <w:rPr>
      <w:rFonts w:ascii="Arial" w:eastAsiaTheme="majorEastAsia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7E0E46"/>
    <w:rPr>
      <w:rFonts w:ascii="Arial" w:eastAsiaTheme="majorEastAsia" w:hAnsi="Arial" w:cs="Arial"/>
      <w:b/>
      <w:bCs/>
      <w:i/>
      <w:iCs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EB66B1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B66B1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73123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6F163E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rFonts w:ascii="Arial" w:hAnsi="Arial"/>
      <w:i/>
      <w:iCs/>
      <w:color w:val="000000" w:themeColor="text1"/>
      <w:sz w:val="22"/>
      <w:szCs w:val="24"/>
      <w:lang w:val="en-GB"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/>
      <w:b/>
      <w:bCs/>
      <w:i/>
      <w:iCs/>
      <w:color w:val="4F81BD" w:themeColor="accent1"/>
      <w:sz w:val="22"/>
      <w:szCs w:val="24"/>
      <w:lang w:val="en-GB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C0504D" w:themeColor="accent2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6F163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6F163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6F163E"/>
    <w:rPr>
      <w:rFonts w:asciiTheme="majorHAnsi" w:eastAsiaTheme="majorEastAsia" w:hAnsiTheme="majorHAnsi" w:cstheme="majorBidi"/>
      <w:sz w:val="22"/>
      <w:szCs w:val="22"/>
      <w:lang w:val="en-GB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ind w:left="720"/>
      <w:outlineLvl w:val="9"/>
    </w:pPr>
    <w:rPr>
      <w:rFonts w:asciiTheme="majorHAnsi" w:hAnsiTheme="majorHAnsi" w:cstheme="majorBidi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ind w:left="720"/>
    </w:pPr>
    <w:rPr>
      <w:rFonts w:ascii="Arial" w:hAnsi="Arial"/>
      <w:sz w:val="22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30117"/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customStyle="1" w:styleId="Requirmenttext">
    <w:name w:val="Requirment text"/>
    <w:basedOn w:val="Normal"/>
    <w:qFormat/>
    <w:rsid w:val="007E0E46"/>
  </w:style>
  <w:style w:type="paragraph" w:styleId="Header">
    <w:name w:val="header"/>
    <w:basedOn w:val="Normal"/>
    <w:link w:val="Head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1A3"/>
    <w:rPr>
      <w:rFonts w:ascii="Arial" w:hAnsi="Arial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0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1A3"/>
    <w:rPr>
      <w:rFonts w:ascii="Arial" w:hAnsi="Arial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A3"/>
    <w:rPr>
      <w:rFonts w:ascii="Tahoma" w:hAnsi="Tahoma" w:cs="Tahoma"/>
      <w:sz w:val="16"/>
      <w:szCs w:val="16"/>
      <w:lang w:val="en-GB"/>
    </w:rPr>
  </w:style>
  <w:style w:type="paragraph" w:customStyle="1" w:styleId="Default">
    <w:name w:val="Default"/>
    <w:rsid w:val="007901A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1A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menaej</dc:creator>
  <cp:lastModifiedBy>Andrew Jackson</cp:lastModifiedBy>
  <cp:revision>3</cp:revision>
  <cp:lastPrinted>2017-09-08T09:15:00Z</cp:lastPrinted>
  <dcterms:created xsi:type="dcterms:W3CDTF">2017-09-08T09:15:00Z</dcterms:created>
  <dcterms:modified xsi:type="dcterms:W3CDTF">2017-09-08T09:17:00Z</dcterms:modified>
</cp:coreProperties>
</file>