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AEA" w:rsidRDefault="0095350D" w:rsidP="00DF0AEA">
      <w:pPr>
        <w:ind w:left="0"/>
        <w:jc w:val="center"/>
        <w:rPr>
          <w:rFonts w:cs="Arial"/>
          <w:sz w:val="20"/>
          <w:szCs w:val="20"/>
          <w:lang w:val="en-US"/>
        </w:rPr>
      </w:pPr>
      <w:r>
        <w:rPr>
          <w:noProof/>
        </w:rP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s1026" type="#_x0000_t154" style="position:absolute;left:0;text-align:left;margin-left:77.1pt;margin-top:101pt;width:330.75pt;height:79pt;z-index:251659264;mso-position-horizontal-relative:text;mso-position-vertical-relative:text" fillcolor="#ffe701">
            <v:fill r:id="rId7" o:title="" color2="#fe3e02" focusposition="1,1" focussize="" focus="100%" type="gradient"/>
            <v:stroke r:id="rId7" o:title="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string="Bridge Busting!"/>
          </v:shape>
        </w:pict>
      </w:r>
      <w:r w:rsidR="00DF0AEA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984885</wp:posOffset>
            </wp:positionH>
            <wp:positionV relativeFrom="paragraph">
              <wp:posOffset>0</wp:posOffset>
            </wp:positionV>
            <wp:extent cx="4438650" cy="2499995"/>
            <wp:effectExtent l="19050" t="0" r="19050" b="719455"/>
            <wp:wrapNone/>
            <wp:docPr id="2" name="Picture 2" descr=" Broken Bridge NBC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Broken Bridge NBC ne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999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EB6EDA" w:rsidRDefault="00EB6EDA" w:rsidP="007901A3">
      <w:pPr>
        <w:ind w:left="0"/>
        <w:rPr>
          <w:rFonts w:cs="Arial"/>
          <w:sz w:val="20"/>
          <w:szCs w:val="20"/>
          <w:lang w:val="en-US"/>
        </w:rPr>
      </w:pPr>
    </w:p>
    <w:p w:rsidR="00EB6EDA" w:rsidRDefault="00EB6EDA" w:rsidP="007901A3">
      <w:pPr>
        <w:ind w:left="0"/>
        <w:rPr>
          <w:rFonts w:cs="Arial"/>
          <w:sz w:val="20"/>
          <w:szCs w:val="20"/>
          <w:lang w:val="en-US"/>
        </w:rPr>
      </w:pPr>
    </w:p>
    <w:p w:rsidR="00EB6EDA" w:rsidRDefault="00EB6EDA" w:rsidP="007901A3">
      <w:pPr>
        <w:ind w:left="0"/>
        <w:rPr>
          <w:rFonts w:cs="Arial"/>
          <w:sz w:val="20"/>
          <w:szCs w:val="20"/>
          <w:lang w:val="en-US"/>
        </w:rPr>
      </w:pPr>
    </w:p>
    <w:p w:rsidR="00EB6EDA" w:rsidRDefault="00EB6EDA" w:rsidP="007901A3">
      <w:pPr>
        <w:ind w:left="0"/>
        <w:rPr>
          <w:rFonts w:cs="Arial"/>
          <w:sz w:val="20"/>
          <w:szCs w:val="20"/>
          <w:lang w:val="en-US"/>
        </w:rPr>
      </w:pPr>
    </w:p>
    <w:p w:rsidR="00EB6EDA" w:rsidRDefault="00EB6EDA" w:rsidP="007901A3">
      <w:pPr>
        <w:ind w:left="0"/>
        <w:rPr>
          <w:rFonts w:cs="Arial"/>
          <w:sz w:val="20"/>
          <w:szCs w:val="20"/>
          <w:lang w:val="en-US"/>
        </w:rPr>
      </w:pPr>
    </w:p>
    <w:p w:rsidR="00EB6EDA" w:rsidRDefault="00EB6EDA" w:rsidP="007901A3">
      <w:pPr>
        <w:ind w:left="0"/>
        <w:rPr>
          <w:rFonts w:cs="Arial"/>
          <w:sz w:val="20"/>
          <w:szCs w:val="20"/>
          <w:lang w:val="en-US"/>
        </w:rPr>
      </w:pPr>
    </w:p>
    <w:p w:rsidR="00EB6EDA" w:rsidRDefault="00EB6EDA" w:rsidP="007901A3">
      <w:pPr>
        <w:ind w:left="0"/>
        <w:rPr>
          <w:rFonts w:cs="Arial"/>
          <w:sz w:val="20"/>
          <w:szCs w:val="20"/>
          <w:lang w:val="en-US"/>
        </w:rPr>
      </w:pPr>
    </w:p>
    <w:p w:rsidR="00EB6EDA" w:rsidRDefault="00EB6EDA" w:rsidP="007901A3">
      <w:pPr>
        <w:ind w:left="0"/>
        <w:rPr>
          <w:rFonts w:cs="Arial"/>
          <w:sz w:val="20"/>
          <w:szCs w:val="20"/>
          <w:lang w:val="en-US"/>
        </w:rPr>
      </w:pPr>
    </w:p>
    <w:p w:rsidR="00EB6EDA" w:rsidRDefault="00EB6EDA" w:rsidP="007901A3">
      <w:pPr>
        <w:ind w:left="0"/>
        <w:rPr>
          <w:rFonts w:cs="Arial"/>
          <w:sz w:val="20"/>
          <w:szCs w:val="20"/>
          <w:lang w:val="en-US"/>
        </w:rPr>
      </w:pPr>
    </w:p>
    <w:p w:rsidR="00EB6EDA" w:rsidRDefault="00EB6EDA" w:rsidP="007901A3">
      <w:pPr>
        <w:ind w:left="0"/>
        <w:rPr>
          <w:rFonts w:cs="Arial"/>
          <w:sz w:val="20"/>
          <w:szCs w:val="20"/>
          <w:lang w:val="en-US"/>
        </w:rPr>
      </w:pPr>
    </w:p>
    <w:p w:rsidR="00EB6EDA" w:rsidRDefault="00EB6EDA" w:rsidP="007901A3">
      <w:pPr>
        <w:ind w:left="0"/>
        <w:rPr>
          <w:rFonts w:cs="Arial"/>
          <w:sz w:val="20"/>
          <w:szCs w:val="20"/>
          <w:lang w:val="en-US"/>
        </w:rPr>
      </w:pPr>
    </w:p>
    <w:p w:rsidR="00EB6EDA" w:rsidRDefault="00EB6EDA" w:rsidP="007901A3">
      <w:pPr>
        <w:ind w:left="0"/>
        <w:rPr>
          <w:rFonts w:cs="Arial"/>
          <w:sz w:val="20"/>
          <w:szCs w:val="20"/>
          <w:lang w:val="en-US"/>
        </w:rPr>
      </w:pPr>
    </w:p>
    <w:p w:rsidR="00EB6EDA" w:rsidRDefault="00EB6EDA" w:rsidP="007901A3">
      <w:pPr>
        <w:ind w:left="0"/>
        <w:rPr>
          <w:rFonts w:cs="Arial"/>
          <w:sz w:val="20"/>
          <w:szCs w:val="20"/>
          <w:lang w:val="en-US"/>
        </w:rPr>
      </w:pPr>
    </w:p>
    <w:p w:rsidR="00EB6EDA" w:rsidRDefault="00EB6EDA" w:rsidP="007901A3">
      <w:pPr>
        <w:ind w:left="0"/>
        <w:rPr>
          <w:rFonts w:cs="Arial"/>
          <w:sz w:val="20"/>
          <w:szCs w:val="20"/>
          <w:lang w:val="en-US"/>
        </w:rPr>
      </w:pPr>
    </w:p>
    <w:p w:rsidR="00EB6EDA" w:rsidRDefault="00EB6EDA" w:rsidP="007901A3">
      <w:pPr>
        <w:ind w:left="0"/>
        <w:rPr>
          <w:rFonts w:cs="Arial"/>
          <w:sz w:val="20"/>
          <w:szCs w:val="20"/>
          <w:lang w:val="en-US"/>
        </w:rPr>
      </w:pPr>
    </w:p>
    <w:p w:rsidR="00EB6EDA" w:rsidRDefault="00EB6EDA" w:rsidP="007901A3">
      <w:pPr>
        <w:ind w:left="0"/>
        <w:rPr>
          <w:rFonts w:cs="Arial"/>
          <w:sz w:val="20"/>
          <w:szCs w:val="20"/>
          <w:lang w:val="en-US"/>
        </w:rPr>
      </w:pPr>
    </w:p>
    <w:p w:rsidR="00EB6EDA" w:rsidRDefault="00EB6EDA" w:rsidP="007901A3">
      <w:pPr>
        <w:ind w:left="0"/>
        <w:rPr>
          <w:rFonts w:cs="Arial"/>
          <w:sz w:val="20"/>
          <w:szCs w:val="20"/>
          <w:lang w:val="en-US"/>
        </w:rPr>
      </w:pPr>
    </w:p>
    <w:p w:rsidR="00EB6EDA" w:rsidRDefault="00EB6EDA" w:rsidP="007901A3">
      <w:pPr>
        <w:ind w:left="0"/>
        <w:rPr>
          <w:rFonts w:cs="Arial"/>
          <w:sz w:val="20"/>
          <w:szCs w:val="20"/>
          <w:lang w:val="en-US"/>
        </w:rPr>
      </w:pPr>
    </w:p>
    <w:p w:rsidR="00C3774B" w:rsidRDefault="001D2440" w:rsidP="007901A3">
      <w:pPr>
        <w:ind w:left="0"/>
        <w:rPr>
          <w:rFonts w:cs="Arial"/>
          <w:b/>
          <w:sz w:val="28"/>
          <w:szCs w:val="28"/>
        </w:rPr>
      </w:pPr>
      <w:r>
        <w:rPr>
          <w:rFonts w:cs="Arial"/>
          <w:sz w:val="20"/>
          <w:szCs w:val="20"/>
          <w:lang w:val="en-US"/>
        </w:rPr>
        <w:t>In this lab you will work on solving a set of simultaneous linear equations that represents a bridge structure consisting of a number of trusses.</w:t>
      </w:r>
    </w:p>
    <w:p w:rsidR="00C3774B" w:rsidRDefault="00C3774B" w:rsidP="007901A3">
      <w:pPr>
        <w:ind w:left="0"/>
        <w:rPr>
          <w:rFonts w:cs="Arial"/>
          <w:b/>
          <w:sz w:val="28"/>
          <w:szCs w:val="28"/>
        </w:rPr>
      </w:pPr>
    </w:p>
    <w:p w:rsidR="005B0D14" w:rsidRPr="00CB37BE" w:rsidRDefault="00725B36" w:rsidP="007901A3">
      <w:pPr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Exercise </w:t>
      </w:r>
      <w:r w:rsidR="001D2440">
        <w:rPr>
          <w:rFonts w:cs="Arial"/>
          <w:b/>
          <w:sz w:val="28"/>
          <w:szCs w:val="28"/>
        </w:rPr>
        <w:t>7</w:t>
      </w:r>
      <w:r w:rsidR="00187C61" w:rsidRPr="00CB37BE">
        <w:rPr>
          <w:rFonts w:cs="Arial"/>
          <w:b/>
          <w:sz w:val="28"/>
          <w:szCs w:val="28"/>
        </w:rPr>
        <w:t xml:space="preserve"> – </w:t>
      </w:r>
      <w:r w:rsidR="001D2440">
        <w:rPr>
          <w:rFonts w:cs="Arial"/>
          <w:b/>
          <w:sz w:val="28"/>
          <w:szCs w:val="28"/>
        </w:rPr>
        <w:t>Bridge analysis</w:t>
      </w:r>
      <w:r w:rsidR="0009566F">
        <w:rPr>
          <w:rFonts w:cs="Arial"/>
          <w:b/>
          <w:sz w:val="28"/>
          <w:szCs w:val="28"/>
        </w:rPr>
        <w:t>.</w:t>
      </w:r>
    </w:p>
    <w:p w:rsidR="007901A3" w:rsidRPr="007901A3" w:rsidRDefault="007901A3" w:rsidP="007901A3">
      <w:pPr>
        <w:autoSpaceDE w:val="0"/>
        <w:autoSpaceDN w:val="0"/>
        <w:adjustRightInd w:val="0"/>
        <w:ind w:left="0"/>
        <w:rPr>
          <w:rFonts w:cs="Arial"/>
          <w:color w:val="000000"/>
          <w:sz w:val="24"/>
          <w:lang w:val="en-US"/>
        </w:rPr>
      </w:pPr>
    </w:p>
    <w:p w:rsidR="001D2440" w:rsidRDefault="001D2440" w:rsidP="0056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We will write a program that will solve a set of simultaneous equations using MATLAB. The structure you will </w:t>
      </w:r>
      <w:proofErr w:type="spellStart"/>
      <w:r>
        <w:rPr>
          <w:rFonts w:cs="Arial"/>
          <w:sz w:val="20"/>
          <w:szCs w:val="20"/>
          <w:lang w:val="en-US"/>
        </w:rPr>
        <w:t>analyse</w:t>
      </w:r>
      <w:proofErr w:type="spellEnd"/>
      <w:r>
        <w:rPr>
          <w:rFonts w:cs="Arial"/>
          <w:sz w:val="20"/>
          <w:szCs w:val="20"/>
          <w:lang w:val="en-US"/>
        </w:rPr>
        <w:t xml:space="preserve"> is shown below:</w:t>
      </w:r>
    </w:p>
    <w:p w:rsidR="00A60F9C" w:rsidRDefault="00A60F9C" w:rsidP="0056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1D2440" w:rsidRDefault="001A40AC" w:rsidP="00A6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noProof/>
          <w:sz w:val="20"/>
          <w:szCs w:val="20"/>
          <w:lang w:eastAsia="en-GB"/>
        </w:rPr>
        <w:drawing>
          <wp:inline distT="0" distB="0" distL="0" distR="0">
            <wp:extent cx="5124450" cy="2169643"/>
            <wp:effectExtent l="19050" t="0" r="0" b="0"/>
            <wp:docPr id="1" name="Picture 0" descr="br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d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065" cy="217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9C" w:rsidRDefault="00A60F9C" w:rsidP="00A6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center"/>
        <w:rPr>
          <w:rFonts w:cs="Arial"/>
          <w:sz w:val="20"/>
          <w:szCs w:val="20"/>
          <w:lang w:val="en-US"/>
        </w:rPr>
      </w:pPr>
    </w:p>
    <w:p w:rsidR="00A60F9C" w:rsidRDefault="00A60F9C" w:rsidP="0056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We can see we have 8 pin joints a</w:t>
      </w:r>
      <w:r w:rsidR="0051349F">
        <w:rPr>
          <w:rFonts w:cs="Arial"/>
          <w:sz w:val="20"/>
          <w:szCs w:val="20"/>
          <w:lang w:val="en-US"/>
        </w:rPr>
        <w:t>nd 13 unknown truss forces and 3</w:t>
      </w:r>
      <w:r>
        <w:rPr>
          <w:rFonts w:cs="Arial"/>
          <w:sz w:val="20"/>
          <w:szCs w:val="20"/>
          <w:lang w:val="en-US"/>
        </w:rPr>
        <w:t xml:space="preserve"> reactive forces where the bridge sits. We have </w:t>
      </w:r>
      <w:r w:rsidR="00164592">
        <w:rPr>
          <w:rFonts w:cs="Arial"/>
          <w:sz w:val="20"/>
          <w:szCs w:val="20"/>
          <w:lang w:val="en-US"/>
        </w:rPr>
        <w:t>a</w:t>
      </w:r>
      <w:r>
        <w:rPr>
          <w:rFonts w:cs="Arial"/>
          <w:sz w:val="20"/>
          <w:szCs w:val="20"/>
          <w:lang w:val="en-US"/>
        </w:rPr>
        <w:t xml:space="preserve"> loads at the joints C, E and G. We can make a few assumptions in order to evaluate the bridge. Firstly all forces are passed axially through the trusses, forces are positive when in </w:t>
      </w:r>
      <w:r w:rsidR="001B1288">
        <w:rPr>
          <w:rFonts w:cs="Arial"/>
          <w:sz w:val="20"/>
          <w:szCs w:val="20"/>
          <w:lang w:val="en-US"/>
        </w:rPr>
        <w:t>tension</w:t>
      </w:r>
      <w:r>
        <w:rPr>
          <w:rFonts w:cs="Arial"/>
          <w:sz w:val="20"/>
          <w:szCs w:val="20"/>
          <w:lang w:val="en-US"/>
        </w:rPr>
        <w:t xml:space="preserve"> so if we get a negative value for </w:t>
      </w:r>
      <w:r w:rsidR="000E1813">
        <w:rPr>
          <w:rFonts w:cs="Arial"/>
          <w:sz w:val="20"/>
          <w:szCs w:val="20"/>
          <w:lang w:val="en-US"/>
        </w:rPr>
        <w:t xml:space="preserve">force, the member is in </w:t>
      </w:r>
      <w:r w:rsidR="001B1288">
        <w:rPr>
          <w:rFonts w:cs="Arial"/>
          <w:sz w:val="20"/>
          <w:szCs w:val="20"/>
          <w:lang w:val="en-US"/>
        </w:rPr>
        <w:t>compression</w:t>
      </w:r>
      <w:r>
        <w:rPr>
          <w:rFonts w:cs="Arial"/>
          <w:sz w:val="20"/>
          <w:szCs w:val="20"/>
          <w:lang w:val="en-US"/>
        </w:rPr>
        <w:t xml:space="preserve">. </w:t>
      </w:r>
    </w:p>
    <w:p w:rsidR="00A60F9C" w:rsidRDefault="00A60F9C" w:rsidP="0056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Secondly, it is assumed that the bridge is in equilibrium, there is no movement due to the loading. We can sum all the forces in both the horizontal and vertical directions</w:t>
      </w:r>
      <w:r w:rsidR="00D11545">
        <w:rPr>
          <w:rFonts w:cs="Arial"/>
          <w:sz w:val="20"/>
          <w:szCs w:val="20"/>
          <w:lang w:val="en-US"/>
        </w:rPr>
        <w:t xml:space="preserve"> to be equal to zero</w:t>
      </w:r>
      <w:r>
        <w:rPr>
          <w:rFonts w:cs="Arial"/>
          <w:sz w:val="20"/>
          <w:szCs w:val="20"/>
          <w:lang w:val="en-US"/>
        </w:rPr>
        <w:t>.</w:t>
      </w:r>
    </w:p>
    <w:p w:rsidR="00A60F9C" w:rsidRDefault="00A60F9C" w:rsidP="0056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A60F9C" w:rsidRPr="00A60F9C" w:rsidRDefault="00846EC5" w:rsidP="00846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noProof/>
          <w:sz w:val="20"/>
          <w:szCs w:val="20"/>
          <w:lang w:eastAsia="en-GB"/>
        </w:rPr>
        <w:drawing>
          <wp:inline distT="0" distB="0" distL="0" distR="0">
            <wp:extent cx="1007437" cy="1193408"/>
            <wp:effectExtent l="19050" t="0" r="2213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395" cy="1193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F9C" w:rsidRDefault="00A60F9C" w:rsidP="0056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A60F9C" w:rsidRDefault="00164592" w:rsidP="0056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lastRenderedPageBreak/>
        <w:t>If</w:t>
      </w:r>
      <w:r w:rsidR="00A60F9C">
        <w:rPr>
          <w:rFonts w:cs="Arial"/>
          <w:sz w:val="20"/>
          <w:szCs w:val="20"/>
          <w:lang w:val="en-US"/>
        </w:rPr>
        <w:t xml:space="preserve"> we do this at each joint we can produce a set of simultaneous linear equations that can then be solved using the backslash operator \</w:t>
      </w:r>
      <w:r>
        <w:rPr>
          <w:rFonts w:cs="Arial"/>
          <w:sz w:val="20"/>
          <w:szCs w:val="20"/>
          <w:lang w:val="en-US"/>
        </w:rPr>
        <w:t xml:space="preserve"> or finding the inverse</w:t>
      </w:r>
      <w:r w:rsidR="00A60F9C">
        <w:rPr>
          <w:rFonts w:cs="Arial"/>
          <w:sz w:val="20"/>
          <w:szCs w:val="20"/>
          <w:lang w:val="en-US"/>
        </w:rPr>
        <w:t>.</w:t>
      </w:r>
    </w:p>
    <w:p w:rsidR="00A60F9C" w:rsidRDefault="00A60F9C" w:rsidP="0056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0425E5" w:rsidRDefault="00164592" w:rsidP="000425E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On paper, w</w:t>
      </w:r>
      <w:r w:rsidR="00A60F9C" w:rsidRPr="000425E5">
        <w:rPr>
          <w:rFonts w:cs="Arial"/>
          <w:sz w:val="20"/>
          <w:szCs w:val="20"/>
          <w:lang w:val="en-US"/>
        </w:rPr>
        <w:t xml:space="preserve">rite down the equations for each pin joint, there should be two for each joint, </w:t>
      </w:r>
    </w:p>
    <w:p w:rsidR="000425E5" w:rsidRDefault="00A60F9C" w:rsidP="000425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proofErr w:type="gramStart"/>
      <w:r w:rsidRPr="000425E5">
        <w:rPr>
          <w:rFonts w:cs="Arial"/>
          <w:sz w:val="20"/>
          <w:szCs w:val="20"/>
          <w:lang w:val="en-US"/>
        </w:rPr>
        <w:t>e.g</w:t>
      </w:r>
      <w:proofErr w:type="gramEnd"/>
      <w:r w:rsidRPr="000425E5">
        <w:rPr>
          <w:rFonts w:cs="Arial"/>
          <w:sz w:val="20"/>
          <w:szCs w:val="20"/>
          <w:lang w:val="en-US"/>
        </w:rPr>
        <w:t>. for joint A:</w:t>
      </w:r>
    </w:p>
    <w:p w:rsidR="000425E5" w:rsidRDefault="002571E8" w:rsidP="000425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In X axis: </w:t>
      </w:r>
      <w:proofErr w:type="gramStart"/>
      <w:r>
        <w:rPr>
          <w:rFonts w:cs="Arial"/>
          <w:sz w:val="20"/>
          <w:szCs w:val="20"/>
          <w:lang w:val="en-US"/>
        </w:rPr>
        <w:t>F</w:t>
      </w:r>
      <w:r w:rsidRPr="002571E8">
        <w:rPr>
          <w:rFonts w:cs="Arial"/>
          <w:sz w:val="20"/>
          <w:szCs w:val="20"/>
          <w:vertAlign w:val="subscript"/>
          <w:lang w:val="en-US"/>
        </w:rPr>
        <w:t>1</w:t>
      </w:r>
      <w:r>
        <w:rPr>
          <w:rFonts w:cs="Arial"/>
          <w:sz w:val="20"/>
          <w:szCs w:val="20"/>
          <w:lang w:val="en-US"/>
        </w:rPr>
        <w:t>cos(</w:t>
      </w:r>
      <w:proofErr w:type="gramEnd"/>
      <w:r>
        <w:rPr>
          <w:rFonts w:cs="Arial"/>
          <w:sz w:val="20"/>
          <w:szCs w:val="20"/>
          <w:lang w:val="en-US"/>
        </w:rPr>
        <w:t xml:space="preserve">45) </w:t>
      </w:r>
      <w:r w:rsidR="001A40AC">
        <w:rPr>
          <w:rFonts w:cs="Arial"/>
          <w:sz w:val="20"/>
          <w:szCs w:val="20"/>
          <w:lang w:val="en-US"/>
        </w:rPr>
        <w:t>+ F</w:t>
      </w:r>
      <w:r w:rsidR="001A40AC" w:rsidRPr="001A40AC">
        <w:rPr>
          <w:rFonts w:cs="Arial"/>
          <w:sz w:val="20"/>
          <w:szCs w:val="20"/>
          <w:vertAlign w:val="subscript"/>
          <w:lang w:val="en-US"/>
        </w:rPr>
        <w:t>RX1</w:t>
      </w:r>
      <w:r w:rsidR="001A40AC">
        <w:rPr>
          <w:rFonts w:cs="Arial"/>
          <w:sz w:val="20"/>
          <w:szCs w:val="20"/>
          <w:lang w:val="en-US"/>
        </w:rPr>
        <w:t xml:space="preserve"> </w:t>
      </w:r>
      <w:r>
        <w:rPr>
          <w:rFonts w:cs="Arial"/>
          <w:sz w:val="20"/>
          <w:szCs w:val="20"/>
          <w:lang w:val="en-US"/>
        </w:rPr>
        <w:t>+</w:t>
      </w:r>
      <w:r w:rsidRPr="002571E8">
        <w:rPr>
          <w:rFonts w:cs="Arial"/>
          <w:sz w:val="20"/>
          <w:szCs w:val="20"/>
          <w:lang w:val="en-US"/>
        </w:rPr>
        <w:t xml:space="preserve"> </w:t>
      </w:r>
      <w:r>
        <w:rPr>
          <w:rFonts w:cs="Arial"/>
          <w:sz w:val="20"/>
          <w:szCs w:val="20"/>
          <w:lang w:val="en-US"/>
        </w:rPr>
        <w:t>F</w:t>
      </w:r>
      <w:r w:rsidRPr="002571E8">
        <w:rPr>
          <w:rFonts w:cs="Arial"/>
          <w:sz w:val="20"/>
          <w:szCs w:val="20"/>
          <w:vertAlign w:val="subscript"/>
          <w:lang w:val="en-US"/>
        </w:rPr>
        <w:t>2</w:t>
      </w:r>
      <w:r>
        <w:rPr>
          <w:rFonts w:cs="Arial"/>
          <w:sz w:val="20"/>
          <w:szCs w:val="20"/>
          <w:vertAlign w:val="subscript"/>
          <w:lang w:val="en-US"/>
        </w:rPr>
        <w:t xml:space="preserve"> </w:t>
      </w:r>
      <w:r>
        <w:rPr>
          <w:rFonts w:cs="Arial"/>
          <w:sz w:val="20"/>
          <w:szCs w:val="20"/>
          <w:lang w:val="en-US"/>
        </w:rPr>
        <w:t>= 0</w:t>
      </w:r>
    </w:p>
    <w:p w:rsidR="002571E8" w:rsidRDefault="002571E8" w:rsidP="000425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In Y axis: F</w:t>
      </w:r>
      <w:r w:rsidRPr="002571E8">
        <w:rPr>
          <w:rFonts w:cs="Arial"/>
          <w:sz w:val="20"/>
          <w:szCs w:val="20"/>
          <w:vertAlign w:val="subscript"/>
          <w:lang w:val="en-US"/>
        </w:rPr>
        <w:t>R1</w:t>
      </w:r>
      <w:r>
        <w:rPr>
          <w:rFonts w:cs="Arial"/>
          <w:sz w:val="20"/>
          <w:szCs w:val="20"/>
          <w:lang w:val="en-US"/>
        </w:rPr>
        <w:t xml:space="preserve"> + </w:t>
      </w:r>
      <w:proofErr w:type="gramStart"/>
      <w:r>
        <w:rPr>
          <w:rFonts w:cs="Arial"/>
          <w:sz w:val="20"/>
          <w:szCs w:val="20"/>
          <w:lang w:val="en-US"/>
        </w:rPr>
        <w:t>F</w:t>
      </w:r>
      <w:r w:rsidRPr="002571E8">
        <w:rPr>
          <w:rFonts w:cs="Arial"/>
          <w:sz w:val="20"/>
          <w:szCs w:val="20"/>
          <w:vertAlign w:val="subscript"/>
          <w:lang w:val="en-US"/>
        </w:rPr>
        <w:t>1</w:t>
      </w:r>
      <w:r>
        <w:rPr>
          <w:rFonts w:cs="Arial"/>
          <w:sz w:val="20"/>
          <w:szCs w:val="20"/>
          <w:lang w:val="en-US"/>
        </w:rPr>
        <w:t>sin(</w:t>
      </w:r>
      <w:proofErr w:type="gramEnd"/>
      <w:r>
        <w:rPr>
          <w:rFonts w:cs="Arial"/>
          <w:sz w:val="20"/>
          <w:szCs w:val="20"/>
          <w:lang w:val="en-US"/>
        </w:rPr>
        <w:t>45) = 0</w:t>
      </w:r>
      <w:r>
        <w:rPr>
          <w:rFonts w:cs="Arial"/>
          <w:sz w:val="20"/>
          <w:szCs w:val="20"/>
          <w:lang w:val="en-US"/>
        </w:rPr>
        <w:tab/>
      </w:r>
    </w:p>
    <w:p w:rsidR="002571E8" w:rsidRDefault="002571E8" w:rsidP="002571E8">
      <w:pPr>
        <w:tabs>
          <w:tab w:val="left" w:pos="916"/>
          <w:tab w:val="left" w:pos="1832"/>
          <w:tab w:val="left" w:pos="6856"/>
        </w:tabs>
        <w:ind w:left="0"/>
        <w:rPr>
          <w:rFonts w:cs="Arial"/>
          <w:sz w:val="20"/>
          <w:szCs w:val="20"/>
          <w:lang w:val="en-US"/>
        </w:rPr>
      </w:pPr>
    </w:p>
    <w:p w:rsidR="002571E8" w:rsidRPr="000425E5" w:rsidRDefault="002571E8" w:rsidP="000425E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 w:rsidRPr="000425E5">
        <w:rPr>
          <w:rFonts w:cs="Arial"/>
          <w:sz w:val="20"/>
          <w:szCs w:val="20"/>
          <w:lang w:val="en-US"/>
        </w:rPr>
        <w:t xml:space="preserve">When we set out the equations for the loaded joints at C, E and G for the Y axis we place the loads on the right hand side of the equations. We should end up with 16 equations, two for each joint. </w:t>
      </w:r>
    </w:p>
    <w:p w:rsidR="002571E8" w:rsidRDefault="002571E8" w:rsidP="0056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0425E5" w:rsidRDefault="002571E8" w:rsidP="000425E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 w:rsidRPr="000425E5">
        <w:rPr>
          <w:rFonts w:cs="Arial"/>
          <w:sz w:val="20"/>
          <w:szCs w:val="20"/>
          <w:lang w:val="en-US"/>
        </w:rPr>
        <w:t xml:space="preserve">We need to place the equations in matrix form Ax=b where </w:t>
      </w:r>
      <w:r w:rsidR="0051349F">
        <w:rPr>
          <w:rFonts w:cs="Arial"/>
          <w:sz w:val="20"/>
          <w:szCs w:val="20"/>
          <w:lang w:val="en-US"/>
        </w:rPr>
        <w:t>x is a 16</w:t>
      </w:r>
      <w:r w:rsidRPr="000425E5">
        <w:rPr>
          <w:rFonts w:cs="Arial"/>
          <w:sz w:val="20"/>
          <w:szCs w:val="20"/>
          <w:lang w:val="en-US"/>
        </w:rPr>
        <w:t>x1 column vector containi</w:t>
      </w:r>
      <w:r w:rsidR="0051349F">
        <w:rPr>
          <w:rFonts w:cs="Arial"/>
          <w:sz w:val="20"/>
          <w:szCs w:val="20"/>
          <w:lang w:val="en-US"/>
        </w:rPr>
        <w:t xml:space="preserve">ng the unknown forces. </w:t>
      </w:r>
      <w:proofErr w:type="gramStart"/>
      <w:r w:rsidR="0051349F">
        <w:rPr>
          <w:rFonts w:cs="Arial"/>
          <w:sz w:val="20"/>
          <w:szCs w:val="20"/>
          <w:lang w:val="en-US"/>
        </w:rPr>
        <w:t>b</w:t>
      </w:r>
      <w:proofErr w:type="gramEnd"/>
      <w:r w:rsidR="0051349F">
        <w:rPr>
          <w:rFonts w:cs="Arial"/>
          <w:sz w:val="20"/>
          <w:szCs w:val="20"/>
          <w:lang w:val="en-US"/>
        </w:rPr>
        <w:t xml:space="preserve"> is a 16</w:t>
      </w:r>
      <w:r w:rsidRPr="000425E5">
        <w:rPr>
          <w:rFonts w:cs="Arial"/>
          <w:sz w:val="20"/>
          <w:szCs w:val="20"/>
          <w:lang w:val="en-US"/>
        </w:rPr>
        <w:t>x1 column vector containing t</w:t>
      </w:r>
      <w:r w:rsidR="0051349F">
        <w:rPr>
          <w:rFonts w:cs="Arial"/>
          <w:sz w:val="20"/>
          <w:szCs w:val="20"/>
          <w:lang w:val="en-US"/>
        </w:rPr>
        <w:t>he inputs. Matrix A will be a 16 x 16</w:t>
      </w:r>
      <w:r w:rsidRPr="000425E5">
        <w:rPr>
          <w:rFonts w:cs="Arial"/>
          <w:sz w:val="20"/>
          <w:szCs w:val="20"/>
          <w:lang w:val="en-US"/>
        </w:rPr>
        <w:t xml:space="preserve"> matrix consisting mainly of zeros</w:t>
      </w:r>
      <w:r w:rsidR="001A29A0" w:rsidRPr="000425E5">
        <w:rPr>
          <w:rFonts w:cs="Arial"/>
          <w:sz w:val="20"/>
          <w:szCs w:val="20"/>
          <w:lang w:val="en-US"/>
        </w:rPr>
        <w:t xml:space="preserve"> containing the coefficients of the forces. </w:t>
      </w:r>
    </w:p>
    <w:p w:rsidR="001A29A0" w:rsidRDefault="001A29A0" w:rsidP="000425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 w:rsidRPr="000425E5">
        <w:rPr>
          <w:rFonts w:cs="Arial"/>
          <w:sz w:val="20"/>
          <w:szCs w:val="20"/>
          <w:lang w:val="en-US"/>
        </w:rPr>
        <w:t>We can start with the first equation in row 1:</w:t>
      </w:r>
    </w:p>
    <w:p w:rsidR="00EB6EDA" w:rsidRPr="000425E5" w:rsidRDefault="00EB6EDA" w:rsidP="000425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1A29A0" w:rsidRDefault="001A40AC" w:rsidP="00042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noProof/>
          <w:sz w:val="20"/>
          <w:szCs w:val="20"/>
          <w:lang w:eastAsia="en-GB"/>
        </w:rPr>
        <w:drawing>
          <wp:inline distT="0" distB="0" distL="0" distR="0">
            <wp:extent cx="3790950" cy="3102748"/>
            <wp:effectExtent l="19050" t="0" r="0" b="0"/>
            <wp:docPr id="5" name="Picture 4" descr="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871" cy="31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EC" w:rsidRDefault="008063EC" w:rsidP="0056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8063EC" w:rsidRDefault="008063EC" w:rsidP="0056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0425E5" w:rsidRDefault="008063EC" w:rsidP="000425E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 w:rsidRPr="000425E5">
        <w:rPr>
          <w:rFonts w:cs="Arial"/>
          <w:sz w:val="20"/>
          <w:szCs w:val="20"/>
          <w:lang w:val="en-US"/>
        </w:rPr>
        <w:t xml:space="preserve">Once we have created our matrix on paper we can now place it into code. Open a new script and save it as </w:t>
      </w:r>
      <w:proofErr w:type="spellStart"/>
      <w:r w:rsidRPr="000425E5">
        <w:rPr>
          <w:rFonts w:cs="Arial"/>
          <w:sz w:val="20"/>
          <w:szCs w:val="20"/>
          <w:lang w:val="en-US"/>
        </w:rPr>
        <w:t>bridge_solver.m</w:t>
      </w:r>
      <w:proofErr w:type="spellEnd"/>
      <w:r w:rsidRPr="000425E5">
        <w:rPr>
          <w:rFonts w:cs="Arial"/>
          <w:sz w:val="20"/>
          <w:szCs w:val="20"/>
          <w:lang w:val="en-US"/>
        </w:rPr>
        <w:t xml:space="preserve">. Add comments to the first line of your code explaining what your code is going to do. To simplify entering the matrix into MATLAB we can set </w:t>
      </w:r>
      <w:proofErr w:type="spellStart"/>
      <w:proofErr w:type="gramStart"/>
      <w:r w:rsidRPr="000425E5">
        <w:rPr>
          <w:rFonts w:cs="Arial"/>
          <w:sz w:val="20"/>
          <w:szCs w:val="20"/>
          <w:lang w:val="en-US"/>
        </w:rPr>
        <w:t>cosd</w:t>
      </w:r>
      <w:proofErr w:type="spellEnd"/>
      <w:r w:rsidRPr="000425E5">
        <w:rPr>
          <w:rFonts w:cs="Arial"/>
          <w:sz w:val="20"/>
          <w:szCs w:val="20"/>
          <w:lang w:val="en-US"/>
        </w:rPr>
        <w:t>(</w:t>
      </w:r>
      <w:proofErr w:type="gramEnd"/>
      <w:r w:rsidRPr="000425E5">
        <w:rPr>
          <w:rFonts w:cs="Arial"/>
          <w:sz w:val="20"/>
          <w:szCs w:val="20"/>
          <w:lang w:val="en-US"/>
        </w:rPr>
        <w:t xml:space="preserve">45) and </w:t>
      </w:r>
      <w:proofErr w:type="spellStart"/>
      <w:r w:rsidRPr="000425E5">
        <w:rPr>
          <w:rFonts w:cs="Arial"/>
          <w:sz w:val="20"/>
          <w:szCs w:val="20"/>
          <w:lang w:val="en-US"/>
        </w:rPr>
        <w:t>sind</w:t>
      </w:r>
      <w:proofErr w:type="spellEnd"/>
      <w:r w:rsidRPr="000425E5">
        <w:rPr>
          <w:rFonts w:cs="Arial"/>
          <w:sz w:val="20"/>
          <w:szCs w:val="20"/>
          <w:lang w:val="en-US"/>
        </w:rPr>
        <w:t>(45) to variables c and s respectively</w:t>
      </w:r>
      <w:r w:rsidR="00164592">
        <w:rPr>
          <w:rFonts w:cs="Arial"/>
          <w:sz w:val="20"/>
          <w:szCs w:val="20"/>
          <w:lang w:val="en-US"/>
        </w:rPr>
        <w:t xml:space="preserve"> (note these won’t be the angles for the bridge you are building)</w:t>
      </w:r>
      <w:r w:rsidRPr="000425E5">
        <w:rPr>
          <w:rFonts w:cs="Arial"/>
          <w:sz w:val="20"/>
          <w:szCs w:val="20"/>
          <w:lang w:val="en-US"/>
        </w:rPr>
        <w:t xml:space="preserve">. </w:t>
      </w:r>
    </w:p>
    <w:p w:rsidR="000425E5" w:rsidRDefault="000425E5" w:rsidP="000425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Carefully enter the coefficient matrix A into your program</w:t>
      </w:r>
      <w:r w:rsidR="00164592">
        <w:rPr>
          <w:rFonts w:cs="Arial"/>
          <w:sz w:val="20"/>
          <w:szCs w:val="20"/>
          <w:lang w:val="en-US"/>
        </w:rPr>
        <w:t xml:space="preserve"> it is here where mistakes can easily be made</w:t>
      </w:r>
      <w:r>
        <w:rPr>
          <w:rFonts w:cs="Arial"/>
          <w:sz w:val="20"/>
          <w:szCs w:val="20"/>
          <w:lang w:val="en-US"/>
        </w:rPr>
        <w:t>:</w:t>
      </w:r>
    </w:p>
    <w:p w:rsidR="000425E5" w:rsidRDefault="000425E5" w:rsidP="000425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425E5">
        <w:rPr>
          <w:rFonts w:ascii="Courier New" w:hAnsi="Courier New" w:cs="Courier New"/>
          <w:sz w:val="20"/>
          <w:szCs w:val="20"/>
          <w:lang w:val="en-US"/>
        </w:rPr>
        <w:t xml:space="preserve">A = </w:t>
      </w:r>
      <w:proofErr w:type="gramStart"/>
      <w:r w:rsidRPr="000425E5">
        <w:rPr>
          <w:rFonts w:ascii="Courier New" w:hAnsi="Courier New" w:cs="Courier New"/>
          <w:sz w:val="20"/>
          <w:szCs w:val="20"/>
          <w:lang w:val="en-US"/>
        </w:rPr>
        <w:t>[ c</w:t>
      </w:r>
      <w:proofErr w:type="gramEnd"/>
      <w:r w:rsidRPr="000425E5">
        <w:rPr>
          <w:rFonts w:ascii="Courier New" w:hAnsi="Courier New" w:cs="Courier New"/>
          <w:sz w:val="20"/>
          <w:szCs w:val="20"/>
          <w:lang w:val="en-US"/>
        </w:rPr>
        <w:t xml:space="preserve"> 1 0 0 0 0 0 0 0 0 0 0 0 0 </w:t>
      </w:r>
      <w:r w:rsidR="006B5183">
        <w:rPr>
          <w:rFonts w:ascii="Courier New" w:hAnsi="Courier New" w:cs="Courier New"/>
          <w:sz w:val="20"/>
          <w:szCs w:val="20"/>
          <w:lang w:val="en-US"/>
        </w:rPr>
        <w:t xml:space="preserve">1 </w:t>
      </w:r>
      <w:r w:rsidRPr="000425E5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0425E5" w:rsidRDefault="000425E5" w:rsidP="000425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proofErr w:type="gramStart"/>
      <w:r w:rsidRPr="000425E5">
        <w:rPr>
          <w:rFonts w:ascii="Courier New" w:hAnsi="Courier New" w:cs="Courier New"/>
          <w:sz w:val="20"/>
          <w:szCs w:val="20"/>
          <w:lang w:val="en-US"/>
        </w:rPr>
        <w:t>s</w:t>
      </w:r>
      <w:proofErr w:type="gramEnd"/>
      <w:r w:rsidRPr="000425E5">
        <w:rPr>
          <w:rFonts w:ascii="Courier New" w:hAnsi="Courier New" w:cs="Courier New"/>
          <w:sz w:val="20"/>
          <w:szCs w:val="20"/>
          <w:lang w:val="en-US"/>
        </w:rPr>
        <w:t xml:space="preserve"> 0 0 0 0 0 0 0 0 0 0 0 0 1 </w:t>
      </w:r>
      <w:r w:rsidR="006B5183">
        <w:rPr>
          <w:rFonts w:ascii="Courier New" w:hAnsi="Courier New" w:cs="Courier New"/>
          <w:sz w:val="20"/>
          <w:szCs w:val="20"/>
          <w:lang w:val="en-US"/>
        </w:rPr>
        <w:t xml:space="preserve">0 </w:t>
      </w:r>
      <w:r w:rsidRPr="000425E5">
        <w:rPr>
          <w:rFonts w:ascii="Courier New" w:hAnsi="Courier New" w:cs="Courier New"/>
          <w:sz w:val="20"/>
          <w:szCs w:val="20"/>
          <w:lang w:val="en-US"/>
        </w:rPr>
        <w:t>0;</w:t>
      </w:r>
      <w:r>
        <w:rPr>
          <w:rFonts w:cs="Arial"/>
          <w:sz w:val="20"/>
          <w:szCs w:val="20"/>
          <w:lang w:val="en-US"/>
        </w:rPr>
        <w:t xml:space="preserve"> </w:t>
      </w:r>
    </w:p>
    <w:p w:rsidR="000425E5" w:rsidRDefault="000425E5" w:rsidP="000425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25E5">
        <w:rPr>
          <w:rFonts w:ascii="Courier New" w:hAnsi="Courier New" w:cs="Courier New"/>
          <w:sz w:val="20"/>
          <w:szCs w:val="20"/>
          <w:lang w:val="en-US"/>
        </w:rPr>
        <w:t>etc</w:t>
      </w:r>
      <w:proofErr w:type="gramEnd"/>
      <w:r w:rsidRPr="000425E5">
        <w:rPr>
          <w:rFonts w:ascii="Courier New" w:hAnsi="Courier New" w:cs="Courier New"/>
          <w:sz w:val="20"/>
          <w:szCs w:val="20"/>
          <w:lang w:val="en-US"/>
        </w:rPr>
        <w:t xml:space="preserve">… </w:t>
      </w:r>
      <w:r w:rsidR="008063EC" w:rsidRPr="000425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5E5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164592" w:rsidRPr="00164592" w:rsidRDefault="00164592" w:rsidP="000425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The result will be a 16 x16 matrix.</w:t>
      </w:r>
    </w:p>
    <w:p w:rsidR="000425E5" w:rsidRPr="000425E5" w:rsidRDefault="000425E5" w:rsidP="00042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0425E5" w:rsidRPr="00D11545" w:rsidRDefault="00D11545" w:rsidP="00D1154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We can</w:t>
      </w:r>
      <w:r w:rsidRPr="000425E5">
        <w:rPr>
          <w:rFonts w:cs="Arial"/>
          <w:sz w:val="20"/>
          <w:szCs w:val="20"/>
          <w:lang w:val="en-US"/>
        </w:rPr>
        <w:t xml:space="preserve"> pre-define the loads such that we can change these outside of the matrix. Therefore assign 3 new variables Fy1, Fy2 and </w:t>
      </w:r>
      <w:r>
        <w:rPr>
          <w:rFonts w:cs="Arial"/>
          <w:sz w:val="20"/>
          <w:szCs w:val="20"/>
          <w:lang w:val="en-US"/>
        </w:rPr>
        <w:t>Fy3 which we can then place in the</w:t>
      </w:r>
      <w:r w:rsidRPr="000425E5">
        <w:rPr>
          <w:rFonts w:cs="Arial"/>
          <w:sz w:val="20"/>
          <w:szCs w:val="20"/>
          <w:lang w:val="en-US"/>
        </w:rPr>
        <w:t xml:space="preserve"> column matrix b.</w:t>
      </w:r>
      <w:r>
        <w:rPr>
          <w:rFonts w:cs="Arial"/>
          <w:sz w:val="20"/>
          <w:szCs w:val="20"/>
          <w:lang w:val="en-US"/>
        </w:rPr>
        <w:t xml:space="preserve"> </w:t>
      </w:r>
      <w:proofErr w:type="gramStart"/>
      <w:r w:rsidR="000425E5" w:rsidRPr="00D11545">
        <w:rPr>
          <w:rFonts w:cs="Arial"/>
          <w:sz w:val="20"/>
          <w:szCs w:val="20"/>
          <w:lang w:val="en-US"/>
        </w:rPr>
        <w:t>Carefully</w:t>
      </w:r>
      <w:proofErr w:type="gramEnd"/>
      <w:r w:rsidR="000425E5" w:rsidRPr="00D11545">
        <w:rPr>
          <w:rFonts w:cs="Arial"/>
          <w:sz w:val="20"/>
          <w:szCs w:val="20"/>
          <w:lang w:val="en-US"/>
        </w:rPr>
        <w:t xml:space="preserve"> enter column vector b into</w:t>
      </w:r>
      <w:r w:rsidR="00164592">
        <w:rPr>
          <w:rFonts w:cs="Arial"/>
          <w:sz w:val="20"/>
          <w:szCs w:val="20"/>
          <w:lang w:val="en-US"/>
        </w:rPr>
        <w:t xml:space="preserve"> your code, it should contain 16</w:t>
      </w:r>
      <w:r w:rsidR="000425E5" w:rsidRPr="00D11545">
        <w:rPr>
          <w:rFonts w:cs="Arial"/>
          <w:sz w:val="20"/>
          <w:szCs w:val="20"/>
          <w:lang w:val="en-US"/>
        </w:rPr>
        <w:t xml:space="preserve"> values including the loads Fy1, Fy2 and Fy3.</w:t>
      </w:r>
    </w:p>
    <w:p w:rsidR="000425E5" w:rsidRPr="00D11545" w:rsidRDefault="000425E5" w:rsidP="00806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014156" w:rsidRPr="00D11545" w:rsidRDefault="000425E5" w:rsidP="00D1154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70C0"/>
          <w:sz w:val="20"/>
          <w:szCs w:val="20"/>
          <w:lang w:val="en-US"/>
        </w:rPr>
      </w:pPr>
      <w:r w:rsidRPr="00D11545">
        <w:rPr>
          <w:rFonts w:cs="Arial"/>
          <w:sz w:val="20"/>
          <w:szCs w:val="20"/>
          <w:lang w:val="en-US"/>
        </w:rPr>
        <w:t xml:space="preserve">Once the matrices are in the program, find the column vector containing the truss forces using simply x=A\b. </w:t>
      </w:r>
      <w:r w:rsidR="0051349F">
        <w:rPr>
          <w:rFonts w:cs="Arial"/>
          <w:sz w:val="20"/>
          <w:szCs w:val="20"/>
          <w:lang w:val="en-US"/>
        </w:rPr>
        <w:t>Look at the re-active forces in the X and Y axes as you should know what these values should be. Also note that your solution should be symmetrical about the D</w:t>
      </w:r>
      <w:r w:rsidR="00DF0AEA">
        <w:rPr>
          <w:rFonts w:cs="Arial"/>
          <w:sz w:val="20"/>
          <w:szCs w:val="20"/>
          <w:lang w:val="en-US"/>
        </w:rPr>
        <w:t xml:space="preserve"> </w:t>
      </w:r>
      <w:r w:rsidR="006B5183">
        <w:rPr>
          <w:rFonts w:cs="Arial"/>
          <w:sz w:val="20"/>
          <w:szCs w:val="20"/>
          <w:lang w:val="en-US"/>
        </w:rPr>
        <w:t>to</w:t>
      </w:r>
      <w:r w:rsidR="00DF0AEA">
        <w:rPr>
          <w:rFonts w:cs="Arial"/>
          <w:sz w:val="20"/>
          <w:szCs w:val="20"/>
          <w:lang w:val="en-US"/>
        </w:rPr>
        <w:t xml:space="preserve"> </w:t>
      </w:r>
      <w:r w:rsidR="0051349F">
        <w:rPr>
          <w:rFonts w:cs="Arial"/>
          <w:sz w:val="20"/>
          <w:szCs w:val="20"/>
          <w:lang w:val="en-US"/>
        </w:rPr>
        <w:t>E truss.</w:t>
      </w:r>
      <w:bookmarkStart w:id="0" w:name="_GoBack"/>
      <w:bookmarkEnd w:id="0"/>
    </w:p>
    <w:p w:rsidR="00F07900" w:rsidRPr="002233B6" w:rsidRDefault="00014156" w:rsidP="000141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Theme="minorHAnsi" w:hAnsiTheme="minorHAnsi" w:cs="Courier New"/>
          <w:color w:val="0070C0"/>
          <w:sz w:val="20"/>
          <w:szCs w:val="20"/>
          <w:lang w:val="en-US"/>
        </w:rPr>
      </w:pPr>
      <w:r w:rsidRPr="002233B6">
        <w:rPr>
          <w:rFonts w:asciiTheme="minorHAnsi" w:hAnsiTheme="minorHAnsi" w:cs="Courier New"/>
          <w:color w:val="0070C0"/>
          <w:sz w:val="20"/>
          <w:szCs w:val="20"/>
          <w:lang w:val="en-US"/>
        </w:rPr>
        <w:t xml:space="preserve"> </w:t>
      </w:r>
    </w:p>
    <w:p w:rsidR="00054FF9" w:rsidRDefault="00403A26" w:rsidP="007901A3">
      <w:pPr>
        <w:ind w:left="0"/>
        <w:rPr>
          <w:rFonts w:cs="Arial"/>
          <w:b/>
        </w:rPr>
      </w:pPr>
      <w:r w:rsidRPr="00980F4C">
        <w:rPr>
          <w:rFonts w:cs="Arial"/>
          <w:b/>
        </w:rPr>
        <w:t>End of exerci</w:t>
      </w:r>
      <w:r>
        <w:rPr>
          <w:rFonts w:cs="Arial"/>
          <w:b/>
        </w:rPr>
        <w:t>s</w:t>
      </w:r>
      <w:r w:rsidR="00980F4C">
        <w:rPr>
          <w:rFonts w:cs="Arial"/>
          <w:b/>
        </w:rPr>
        <w:t>e</w:t>
      </w:r>
      <w:r w:rsidR="00054FF9" w:rsidRPr="00054FF9">
        <w:rPr>
          <w:rFonts w:cs="Arial"/>
          <w:b/>
        </w:rPr>
        <w:t xml:space="preserve"> </w:t>
      </w:r>
      <w:r w:rsidR="00014156">
        <w:rPr>
          <w:rFonts w:cs="Arial"/>
          <w:b/>
        </w:rPr>
        <w:t>7</w:t>
      </w:r>
    </w:p>
    <w:p w:rsidR="004E02F6" w:rsidRDefault="004E02F6" w:rsidP="007901A3">
      <w:pPr>
        <w:ind w:left="0"/>
        <w:rPr>
          <w:rFonts w:cs="Arial"/>
          <w:b/>
        </w:rPr>
      </w:pPr>
    </w:p>
    <w:p w:rsidR="004E02F6" w:rsidRPr="00054FF9" w:rsidRDefault="004E02F6" w:rsidP="007901A3">
      <w:pPr>
        <w:ind w:left="0"/>
        <w:rPr>
          <w:rFonts w:cs="Arial"/>
          <w:b/>
        </w:rPr>
      </w:pPr>
    </w:p>
    <w:sectPr w:rsidR="004E02F6" w:rsidRPr="00054FF9" w:rsidSect="00F26DD8">
      <w:headerReference w:type="default" r:id="rId12"/>
      <w:pgSz w:w="11906" w:h="16838"/>
      <w:pgMar w:top="1440" w:right="849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50D" w:rsidRDefault="0095350D" w:rsidP="007901A3">
      <w:r>
        <w:separator/>
      </w:r>
    </w:p>
  </w:endnote>
  <w:endnote w:type="continuationSeparator" w:id="0">
    <w:p w:rsidR="0095350D" w:rsidRDefault="0095350D" w:rsidP="0079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50D" w:rsidRDefault="0095350D" w:rsidP="007901A3">
      <w:r>
        <w:separator/>
      </w:r>
    </w:p>
  </w:footnote>
  <w:footnote w:type="continuationSeparator" w:id="0">
    <w:p w:rsidR="0095350D" w:rsidRDefault="0095350D" w:rsidP="00790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E1B" w:rsidRPr="00EB6EDA" w:rsidRDefault="00A11E1B" w:rsidP="00EB6EDA">
    <w:pPr>
      <w:pStyle w:val="Header"/>
      <w:pBdr>
        <w:bottom w:val="double" w:sz="4" w:space="1" w:color="365F91" w:themeColor="accent1" w:themeShade="BF"/>
      </w:pBdr>
      <w:ind w:left="0"/>
      <w:rPr>
        <w:color w:val="365F91" w:themeColor="accent1" w:themeShade="BF"/>
      </w:rPr>
    </w:pPr>
    <w:r w:rsidRPr="00EB6EDA">
      <w:rPr>
        <w:color w:val="365F91" w:themeColor="accent1" w:themeShade="BF"/>
      </w:rPr>
      <w:t xml:space="preserve">MECH1010 Computers in engineering analysis - MATLAB                                    </w:t>
    </w:r>
    <w:r w:rsidR="001D2440" w:rsidRPr="00EB6EDA">
      <w:rPr>
        <w:color w:val="365F91" w:themeColor="accent1" w:themeShade="BF"/>
      </w:rPr>
      <w:t xml:space="preserve">                           Lab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D6410"/>
    <w:multiLevelType w:val="hybridMultilevel"/>
    <w:tmpl w:val="1C4CF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7601063"/>
    <w:multiLevelType w:val="hybridMultilevel"/>
    <w:tmpl w:val="937807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09C4662D"/>
    <w:multiLevelType w:val="hybridMultilevel"/>
    <w:tmpl w:val="48D0AF18"/>
    <w:lvl w:ilvl="0" w:tplc="92F2EE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9D02ED5"/>
    <w:multiLevelType w:val="hybridMultilevel"/>
    <w:tmpl w:val="47E81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E768C7"/>
    <w:multiLevelType w:val="hybridMultilevel"/>
    <w:tmpl w:val="FD6A5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F431BB"/>
    <w:multiLevelType w:val="hybridMultilevel"/>
    <w:tmpl w:val="029C77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CE259DC"/>
    <w:multiLevelType w:val="hybridMultilevel"/>
    <w:tmpl w:val="35E631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0EB73053"/>
    <w:multiLevelType w:val="hybridMultilevel"/>
    <w:tmpl w:val="2F74C37C"/>
    <w:lvl w:ilvl="0" w:tplc="0409000F">
      <w:start w:val="1"/>
      <w:numFmt w:val="decimal"/>
      <w:lvlText w:val="%1."/>
      <w:lvlJc w:val="left"/>
      <w:pPr>
        <w:ind w:left="2063" w:hanging="360"/>
      </w:pPr>
    </w:lvl>
    <w:lvl w:ilvl="1" w:tplc="04090019" w:tentative="1">
      <w:start w:val="1"/>
      <w:numFmt w:val="lowerLetter"/>
      <w:lvlText w:val="%2."/>
      <w:lvlJc w:val="left"/>
      <w:pPr>
        <w:ind w:left="2783" w:hanging="360"/>
      </w:pPr>
    </w:lvl>
    <w:lvl w:ilvl="2" w:tplc="0409001B" w:tentative="1">
      <w:start w:val="1"/>
      <w:numFmt w:val="lowerRoman"/>
      <w:lvlText w:val="%3."/>
      <w:lvlJc w:val="right"/>
      <w:pPr>
        <w:ind w:left="3503" w:hanging="180"/>
      </w:pPr>
    </w:lvl>
    <w:lvl w:ilvl="3" w:tplc="0409000F" w:tentative="1">
      <w:start w:val="1"/>
      <w:numFmt w:val="decimal"/>
      <w:lvlText w:val="%4."/>
      <w:lvlJc w:val="left"/>
      <w:pPr>
        <w:ind w:left="4223" w:hanging="360"/>
      </w:pPr>
    </w:lvl>
    <w:lvl w:ilvl="4" w:tplc="04090019" w:tentative="1">
      <w:start w:val="1"/>
      <w:numFmt w:val="lowerLetter"/>
      <w:lvlText w:val="%5."/>
      <w:lvlJc w:val="left"/>
      <w:pPr>
        <w:ind w:left="4943" w:hanging="360"/>
      </w:pPr>
    </w:lvl>
    <w:lvl w:ilvl="5" w:tplc="0409001B" w:tentative="1">
      <w:start w:val="1"/>
      <w:numFmt w:val="lowerRoman"/>
      <w:lvlText w:val="%6."/>
      <w:lvlJc w:val="right"/>
      <w:pPr>
        <w:ind w:left="5663" w:hanging="180"/>
      </w:pPr>
    </w:lvl>
    <w:lvl w:ilvl="6" w:tplc="0409000F" w:tentative="1">
      <w:start w:val="1"/>
      <w:numFmt w:val="decimal"/>
      <w:lvlText w:val="%7."/>
      <w:lvlJc w:val="left"/>
      <w:pPr>
        <w:ind w:left="6383" w:hanging="360"/>
      </w:pPr>
    </w:lvl>
    <w:lvl w:ilvl="7" w:tplc="04090019" w:tentative="1">
      <w:start w:val="1"/>
      <w:numFmt w:val="lowerLetter"/>
      <w:lvlText w:val="%8."/>
      <w:lvlJc w:val="left"/>
      <w:pPr>
        <w:ind w:left="7103" w:hanging="360"/>
      </w:pPr>
    </w:lvl>
    <w:lvl w:ilvl="8" w:tplc="0409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18" w15:restartNumberingAfterBreak="0">
    <w:nsid w:val="0FBE1AC9"/>
    <w:multiLevelType w:val="hybridMultilevel"/>
    <w:tmpl w:val="A4446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615C44"/>
    <w:multiLevelType w:val="hybridMultilevel"/>
    <w:tmpl w:val="B510BCE8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0" w15:restartNumberingAfterBreak="0">
    <w:nsid w:val="17A83481"/>
    <w:multiLevelType w:val="hybridMultilevel"/>
    <w:tmpl w:val="1188EE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97C54F3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B61554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D51625"/>
    <w:multiLevelType w:val="hybridMultilevel"/>
    <w:tmpl w:val="8E586766"/>
    <w:lvl w:ilvl="0" w:tplc="41C24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FE96BAA"/>
    <w:multiLevelType w:val="hybridMultilevel"/>
    <w:tmpl w:val="68BC7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664724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12E59"/>
    <w:multiLevelType w:val="hybridMultilevel"/>
    <w:tmpl w:val="114CFDF8"/>
    <w:lvl w:ilvl="0" w:tplc="999A5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3DE252F"/>
    <w:multiLevelType w:val="hybridMultilevel"/>
    <w:tmpl w:val="4ADE94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437092B"/>
    <w:multiLevelType w:val="hybridMultilevel"/>
    <w:tmpl w:val="7C8EBD7A"/>
    <w:lvl w:ilvl="0" w:tplc="ABC40BFE">
      <w:start w:val="1"/>
      <w:numFmt w:val="lowerLetter"/>
      <w:lvlText w:val="%1.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8" w15:restartNumberingAfterBreak="0">
    <w:nsid w:val="246B5C5D"/>
    <w:multiLevelType w:val="hybridMultilevel"/>
    <w:tmpl w:val="4B3EE42A"/>
    <w:lvl w:ilvl="0" w:tplc="834A0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A0C54EE"/>
    <w:multiLevelType w:val="hybridMultilevel"/>
    <w:tmpl w:val="CA8AC5E6"/>
    <w:lvl w:ilvl="0" w:tplc="272C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F0461AF"/>
    <w:multiLevelType w:val="hybridMultilevel"/>
    <w:tmpl w:val="8A40431C"/>
    <w:lvl w:ilvl="0" w:tplc="05805CE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A97B31"/>
    <w:multiLevelType w:val="hybridMultilevel"/>
    <w:tmpl w:val="E4FEAB4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4D1531B"/>
    <w:multiLevelType w:val="hybridMultilevel"/>
    <w:tmpl w:val="895E6236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3" w15:restartNumberingAfterBreak="0">
    <w:nsid w:val="450F158F"/>
    <w:multiLevelType w:val="hybridMultilevel"/>
    <w:tmpl w:val="CE289374"/>
    <w:lvl w:ilvl="0" w:tplc="5A3AD93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7C5172C"/>
    <w:multiLevelType w:val="hybridMultilevel"/>
    <w:tmpl w:val="6D1C23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82A0AA2"/>
    <w:multiLevelType w:val="hybridMultilevel"/>
    <w:tmpl w:val="F77E47DA"/>
    <w:lvl w:ilvl="0" w:tplc="2A1E2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6A415B"/>
    <w:multiLevelType w:val="hybridMultilevel"/>
    <w:tmpl w:val="FA30A4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5F975D8A"/>
    <w:multiLevelType w:val="hybridMultilevel"/>
    <w:tmpl w:val="5E6CB2FE"/>
    <w:lvl w:ilvl="0" w:tplc="B0E61C6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FE87FDF"/>
    <w:multiLevelType w:val="hybridMultilevel"/>
    <w:tmpl w:val="9C4A2E30"/>
    <w:lvl w:ilvl="0" w:tplc="4ED0DC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5010A8"/>
    <w:multiLevelType w:val="hybridMultilevel"/>
    <w:tmpl w:val="554A8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7A581C"/>
    <w:multiLevelType w:val="hybridMultilevel"/>
    <w:tmpl w:val="E8386AB4"/>
    <w:lvl w:ilvl="0" w:tplc="272C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5F197F"/>
    <w:multiLevelType w:val="hybridMultilevel"/>
    <w:tmpl w:val="5F0CC05E"/>
    <w:lvl w:ilvl="0" w:tplc="F326A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DF7641F"/>
    <w:multiLevelType w:val="hybridMultilevel"/>
    <w:tmpl w:val="6E0A0434"/>
    <w:lvl w:ilvl="0" w:tplc="05805CE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1017F8"/>
    <w:multiLevelType w:val="hybridMultilevel"/>
    <w:tmpl w:val="B30678E6"/>
    <w:lvl w:ilvl="0" w:tplc="272C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221D1B"/>
    <w:multiLevelType w:val="hybridMultilevel"/>
    <w:tmpl w:val="EC2CFD5E"/>
    <w:lvl w:ilvl="0" w:tplc="E64EDF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5AD4562"/>
    <w:multiLevelType w:val="hybridMultilevel"/>
    <w:tmpl w:val="B34C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B333BC"/>
    <w:multiLevelType w:val="hybridMultilevel"/>
    <w:tmpl w:val="291A225E"/>
    <w:lvl w:ilvl="0" w:tplc="728E19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085E9A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5"/>
  </w:num>
  <w:num w:numId="12">
    <w:abstractNumId w:val="25"/>
  </w:num>
  <w:num w:numId="13">
    <w:abstractNumId w:val="23"/>
  </w:num>
  <w:num w:numId="14">
    <w:abstractNumId w:val="12"/>
  </w:num>
  <w:num w:numId="15">
    <w:abstractNumId w:val="28"/>
  </w:num>
  <w:num w:numId="16">
    <w:abstractNumId w:val="47"/>
  </w:num>
  <w:num w:numId="17">
    <w:abstractNumId w:val="44"/>
  </w:num>
  <w:num w:numId="18">
    <w:abstractNumId w:val="31"/>
  </w:num>
  <w:num w:numId="19">
    <w:abstractNumId w:val="32"/>
  </w:num>
  <w:num w:numId="20">
    <w:abstractNumId w:val="21"/>
  </w:num>
  <w:num w:numId="21">
    <w:abstractNumId w:val="22"/>
  </w:num>
  <w:num w:numId="22">
    <w:abstractNumId w:val="20"/>
  </w:num>
  <w:num w:numId="23">
    <w:abstractNumId w:val="42"/>
  </w:num>
  <w:num w:numId="24">
    <w:abstractNumId w:val="14"/>
  </w:num>
  <w:num w:numId="25">
    <w:abstractNumId w:val="33"/>
  </w:num>
  <w:num w:numId="26">
    <w:abstractNumId w:val="29"/>
  </w:num>
  <w:num w:numId="27">
    <w:abstractNumId w:val="40"/>
  </w:num>
  <w:num w:numId="28">
    <w:abstractNumId w:val="43"/>
  </w:num>
  <w:num w:numId="29">
    <w:abstractNumId w:val="35"/>
  </w:num>
  <w:num w:numId="30">
    <w:abstractNumId w:val="37"/>
  </w:num>
  <w:num w:numId="31">
    <w:abstractNumId w:val="30"/>
  </w:num>
  <w:num w:numId="32">
    <w:abstractNumId w:val="46"/>
  </w:num>
  <w:num w:numId="33">
    <w:abstractNumId w:val="13"/>
  </w:num>
  <w:num w:numId="34">
    <w:abstractNumId w:val="41"/>
  </w:num>
  <w:num w:numId="35">
    <w:abstractNumId w:val="10"/>
  </w:num>
  <w:num w:numId="36">
    <w:abstractNumId w:val="24"/>
  </w:num>
  <w:num w:numId="37">
    <w:abstractNumId w:val="27"/>
  </w:num>
  <w:num w:numId="38">
    <w:abstractNumId w:val="26"/>
  </w:num>
  <w:num w:numId="39">
    <w:abstractNumId w:val="39"/>
  </w:num>
  <w:num w:numId="40">
    <w:abstractNumId w:val="15"/>
  </w:num>
  <w:num w:numId="41">
    <w:abstractNumId w:val="11"/>
  </w:num>
  <w:num w:numId="42">
    <w:abstractNumId w:val="17"/>
  </w:num>
  <w:num w:numId="43">
    <w:abstractNumId w:val="19"/>
  </w:num>
  <w:num w:numId="44">
    <w:abstractNumId w:val="34"/>
  </w:num>
  <w:num w:numId="45">
    <w:abstractNumId w:val="36"/>
  </w:num>
  <w:num w:numId="46">
    <w:abstractNumId w:val="16"/>
  </w:num>
  <w:num w:numId="47">
    <w:abstractNumId w:val="38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1A3"/>
    <w:rsid w:val="000064A1"/>
    <w:rsid w:val="000074DF"/>
    <w:rsid w:val="00014156"/>
    <w:rsid w:val="0001780D"/>
    <w:rsid w:val="000425E5"/>
    <w:rsid w:val="00046B4E"/>
    <w:rsid w:val="00054FF9"/>
    <w:rsid w:val="00063792"/>
    <w:rsid w:val="000831C6"/>
    <w:rsid w:val="000917D9"/>
    <w:rsid w:val="0009566F"/>
    <w:rsid w:val="000A395C"/>
    <w:rsid w:val="000B280D"/>
    <w:rsid w:val="000B7BBA"/>
    <w:rsid w:val="000C35A5"/>
    <w:rsid w:val="000E1813"/>
    <w:rsid w:val="000F7BE1"/>
    <w:rsid w:val="001222D4"/>
    <w:rsid w:val="00122E2E"/>
    <w:rsid w:val="00154A13"/>
    <w:rsid w:val="00164592"/>
    <w:rsid w:val="0017176F"/>
    <w:rsid w:val="00187C61"/>
    <w:rsid w:val="00194691"/>
    <w:rsid w:val="001A29A0"/>
    <w:rsid w:val="001A40AC"/>
    <w:rsid w:val="001B1288"/>
    <w:rsid w:val="001B28AC"/>
    <w:rsid w:val="001C2F45"/>
    <w:rsid w:val="001D2440"/>
    <w:rsid w:val="001D3871"/>
    <w:rsid w:val="00201E41"/>
    <w:rsid w:val="002233B6"/>
    <w:rsid w:val="00223549"/>
    <w:rsid w:val="0025423C"/>
    <w:rsid w:val="00255548"/>
    <w:rsid w:val="002571E8"/>
    <w:rsid w:val="00273123"/>
    <w:rsid w:val="002765D7"/>
    <w:rsid w:val="00290FAA"/>
    <w:rsid w:val="00295E33"/>
    <w:rsid w:val="00295E83"/>
    <w:rsid w:val="002A04B2"/>
    <w:rsid w:val="002A1ACC"/>
    <w:rsid w:val="002A237B"/>
    <w:rsid w:val="002A5230"/>
    <w:rsid w:val="002B67CD"/>
    <w:rsid w:val="002D43D7"/>
    <w:rsid w:val="002D5EBE"/>
    <w:rsid w:val="002F00B2"/>
    <w:rsid w:val="00330467"/>
    <w:rsid w:val="003400F1"/>
    <w:rsid w:val="00363C69"/>
    <w:rsid w:val="00384325"/>
    <w:rsid w:val="003A2A80"/>
    <w:rsid w:val="003C0EE2"/>
    <w:rsid w:val="003D3FC8"/>
    <w:rsid w:val="00403A26"/>
    <w:rsid w:val="004070AD"/>
    <w:rsid w:val="004077ED"/>
    <w:rsid w:val="00411489"/>
    <w:rsid w:val="00416AA0"/>
    <w:rsid w:val="00422D0D"/>
    <w:rsid w:val="00426918"/>
    <w:rsid w:val="004335ED"/>
    <w:rsid w:val="00462FBF"/>
    <w:rsid w:val="004738B9"/>
    <w:rsid w:val="0048473F"/>
    <w:rsid w:val="004C75C9"/>
    <w:rsid w:val="004D6B7D"/>
    <w:rsid w:val="004D7A1E"/>
    <w:rsid w:val="004E02F6"/>
    <w:rsid w:val="005005B5"/>
    <w:rsid w:val="0051349F"/>
    <w:rsid w:val="005325AA"/>
    <w:rsid w:val="00553BCF"/>
    <w:rsid w:val="00555709"/>
    <w:rsid w:val="00560534"/>
    <w:rsid w:val="0056264E"/>
    <w:rsid w:val="00562A60"/>
    <w:rsid w:val="00571E54"/>
    <w:rsid w:val="00573D06"/>
    <w:rsid w:val="00590E5E"/>
    <w:rsid w:val="005B0D14"/>
    <w:rsid w:val="005B0E6A"/>
    <w:rsid w:val="005B3256"/>
    <w:rsid w:val="005F40FD"/>
    <w:rsid w:val="005F6E9F"/>
    <w:rsid w:val="00614CD7"/>
    <w:rsid w:val="00625478"/>
    <w:rsid w:val="006422C8"/>
    <w:rsid w:val="00656FB7"/>
    <w:rsid w:val="00664565"/>
    <w:rsid w:val="006B5183"/>
    <w:rsid w:val="006E033A"/>
    <w:rsid w:val="006F163E"/>
    <w:rsid w:val="006F69AF"/>
    <w:rsid w:val="00701238"/>
    <w:rsid w:val="00704AAC"/>
    <w:rsid w:val="00722FD5"/>
    <w:rsid w:val="00725B36"/>
    <w:rsid w:val="00734BBA"/>
    <w:rsid w:val="00742286"/>
    <w:rsid w:val="007620BD"/>
    <w:rsid w:val="00776C37"/>
    <w:rsid w:val="00777E69"/>
    <w:rsid w:val="00782BC0"/>
    <w:rsid w:val="007901A3"/>
    <w:rsid w:val="007C0EFA"/>
    <w:rsid w:val="007C487F"/>
    <w:rsid w:val="007E0E46"/>
    <w:rsid w:val="007F3B56"/>
    <w:rsid w:val="00803DFA"/>
    <w:rsid w:val="00805532"/>
    <w:rsid w:val="008063EC"/>
    <w:rsid w:val="00832034"/>
    <w:rsid w:val="0083211F"/>
    <w:rsid w:val="00843771"/>
    <w:rsid w:val="00843AC2"/>
    <w:rsid w:val="00846EC5"/>
    <w:rsid w:val="008574F4"/>
    <w:rsid w:val="00873D7B"/>
    <w:rsid w:val="00880119"/>
    <w:rsid w:val="008878FF"/>
    <w:rsid w:val="00890E90"/>
    <w:rsid w:val="00896854"/>
    <w:rsid w:val="0089713A"/>
    <w:rsid w:val="008B7E2E"/>
    <w:rsid w:val="008F205D"/>
    <w:rsid w:val="008F3139"/>
    <w:rsid w:val="008F6BEE"/>
    <w:rsid w:val="00906124"/>
    <w:rsid w:val="0091059B"/>
    <w:rsid w:val="00922757"/>
    <w:rsid w:val="00930117"/>
    <w:rsid w:val="0095350D"/>
    <w:rsid w:val="009546DF"/>
    <w:rsid w:val="009722B8"/>
    <w:rsid w:val="0097392B"/>
    <w:rsid w:val="00980F4C"/>
    <w:rsid w:val="009D4B15"/>
    <w:rsid w:val="009D57A7"/>
    <w:rsid w:val="00A11E1B"/>
    <w:rsid w:val="00A178A1"/>
    <w:rsid w:val="00A17BEB"/>
    <w:rsid w:val="00A333D9"/>
    <w:rsid w:val="00A36CF5"/>
    <w:rsid w:val="00A438AA"/>
    <w:rsid w:val="00A44109"/>
    <w:rsid w:val="00A60F9C"/>
    <w:rsid w:val="00A67250"/>
    <w:rsid w:val="00A742B4"/>
    <w:rsid w:val="00A769F8"/>
    <w:rsid w:val="00A843DE"/>
    <w:rsid w:val="00AA01A1"/>
    <w:rsid w:val="00AA6497"/>
    <w:rsid w:val="00AC02CF"/>
    <w:rsid w:val="00AD1B4C"/>
    <w:rsid w:val="00AD3173"/>
    <w:rsid w:val="00AE7A57"/>
    <w:rsid w:val="00AE7F3B"/>
    <w:rsid w:val="00B0466E"/>
    <w:rsid w:val="00B16416"/>
    <w:rsid w:val="00B23E4E"/>
    <w:rsid w:val="00B243CE"/>
    <w:rsid w:val="00B3074A"/>
    <w:rsid w:val="00B3772F"/>
    <w:rsid w:val="00B4062B"/>
    <w:rsid w:val="00B729F6"/>
    <w:rsid w:val="00B73992"/>
    <w:rsid w:val="00B7564E"/>
    <w:rsid w:val="00B83DD4"/>
    <w:rsid w:val="00B92A4D"/>
    <w:rsid w:val="00BB376D"/>
    <w:rsid w:val="00BD62ED"/>
    <w:rsid w:val="00BE3211"/>
    <w:rsid w:val="00BF7C01"/>
    <w:rsid w:val="00C219BC"/>
    <w:rsid w:val="00C35C47"/>
    <w:rsid w:val="00C3774B"/>
    <w:rsid w:val="00C41769"/>
    <w:rsid w:val="00C43089"/>
    <w:rsid w:val="00C87764"/>
    <w:rsid w:val="00C9654A"/>
    <w:rsid w:val="00CA19CD"/>
    <w:rsid w:val="00CA36B8"/>
    <w:rsid w:val="00CB1EB7"/>
    <w:rsid w:val="00CB2C00"/>
    <w:rsid w:val="00CB37BE"/>
    <w:rsid w:val="00CB7727"/>
    <w:rsid w:val="00CB780B"/>
    <w:rsid w:val="00CC2E7F"/>
    <w:rsid w:val="00CD177C"/>
    <w:rsid w:val="00CE27C3"/>
    <w:rsid w:val="00CE3EB0"/>
    <w:rsid w:val="00D00D33"/>
    <w:rsid w:val="00D11545"/>
    <w:rsid w:val="00D128C9"/>
    <w:rsid w:val="00D2014D"/>
    <w:rsid w:val="00D337EC"/>
    <w:rsid w:val="00D3415E"/>
    <w:rsid w:val="00D41285"/>
    <w:rsid w:val="00D44D18"/>
    <w:rsid w:val="00D44D94"/>
    <w:rsid w:val="00D4530D"/>
    <w:rsid w:val="00D63E30"/>
    <w:rsid w:val="00D6477B"/>
    <w:rsid w:val="00D854E2"/>
    <w:rsid w:val="00DA5E4E"/>
    <w:rsid w:val="00DB5DB7"/>
    <w:rsid w:val="00DC3CE2"/>
    <w:rsid w:val="00DC401B"/>
    <w:rsid w:val="00DE0910"/>
    <w:rsid w:val="00DF0AEA"/>
    <w:rsid w:val="00E057DF"/>
    <w:rsid w:val="00E062F5"/>
    <w:rsid w:val="00E1629B"/>
    <w:rsid w:val="00E209F2"/>
    <w:rsid w:val="00E40051"/>
    <w:rsid w:val="00E401F2"/>
    <w:rsid w:val="00E45B01"/>
    <w:rsid w:val="00E60271"/>
    <w:rsid w:val="00E70E70"/>
    <w:rsid w:val="00E71F30"/>
    <w:rsid w:val="00E9028C"/>
    <w:rsid w:val="00E90E11"/>
    <w:rsid w:val="00EA0446"/>
    <w:rsid w:val="00EA66C4"/>
    <w:rsid w:val="00EB66B1"/>
    <w:rsid w:val="00EB6EDA"/>
    <w:rsid w:val="00EC068C"/>
    <w:rsid w:val="00EC441C"/>
    <w:rsid w:val="00ED36FE"/>
    <w:rsid w:val="00EE20AC"/>
    <w:rsid w:val="00EF6DCA"/>
    <w:rsid w:val="00F024FC"/>
    <w:rsid w:val="00F07900"/>
    <w:rsid w:val="00F22D32"/>
    <w:rsid w:val="00F24C2D"/>
    <w:rsid w:val="00F26DD8"/>
    <w:rsid w:val="00F367F1"/>
    <w:rsid w:val="00F419B2"/>
    <w:rsid w:val="00F5326D"/>
    <w:rsid w:val="00F67667"/>
    <w:rsid w:val="00F909F5"/>
    <w:rsid w:val="00FA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3E23AE9-BB77-4638-9D3C-C2AAF5DB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E46"/>
    <w:pPr>
      <w:ind w:left="720"/>
    </w:pPr>
    <w:rPr>
      <w:rFonts w:ascii="Arial" w:hAnsi="Arial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E0E46"/>
    <w:pPr>
      <w:keepNext/>
      <w:spacing w:before="240" w:after="60"/>
      <w:ind w:left="0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7E0E46"/>
    <w:pPr>
      <w:keepNext/>
      <w:spacing w:before="120" w:after="120"/>
      <w:ind w:left="0"/>
      <w:outlineLvl w:val="1"/>
    </w:pPr>
    <w:rPr>
      <w:rFonts w:eastAsiaTheme="majorEastAsia" w:cs="Arial"/>
      <w:b/>
      <w:bCs/>
      <w:i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7E0E46"/>
    <w:pPr>
      <w:keepNext/>
      <w:ind w:left="0"/>
      <w:outlineLvl w:val="2"/>
    </w:pPr>
    <w:rPr>
      <w:rFonts w:eastAsiaTheme="majorEastAsia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B66B1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73123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F163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F163E"/>
    <w:pPr>
      <w:spacing w:before="240" w:after="60"/>
      <w:outlineLvl w:val="6"/>
    </w:pPr>
    <w:rPr>
      <w:rFonts w:asciiTheme="minorHAnsi" w:eastAsiaTheme="minorEastAsia" w:hAnsiTheme="minorHAnsi" w:cstheme="minorBid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F163E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F163E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semiHidden/>
    <w:unhideWhenUsed/>
    <w:qFormat/>
    <w:rsid w:val="000A395C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B0D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B0D14"/>
    <w:rPr>
      <w:rFonts w:asciiTheme="majorHAnsi" w:eastAsiaTheme="majorEastAsia" w:hAnsiTheme="majorHAnsi" w:cstheme="majorBidi"/>
      <w:b/>
      <w:bCs/>
      <w:kern w:val="28"/>
      <w:sz w:val="32"/>
      <w:szCs w:val="32"/>
      <w:lang w:val="en-GB"/>
    </w:rPr>
  </w:style>
  <w:style w:type="paragraph" w:styleId="Subtitle">
    <w:name w:val="Subtitle"/>
    <w:basedOn w:val="Normal"/>
    <w:next w:val="Normal"/>
    <w:link w:val="SubtitleChar"/>
    <w:qFormat/>
    <w:rsid w:val="00EB66B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rsid w:val="00EB66B1"/>
    <w:rPr>
      <w:rFonts w:asciiTheme="majorHAnsi" w:eastAsiaTheme="majorEastAsia" w:hAnsiTheme="majorHAnsi" w:cstheme="majorBidi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EB66B1"/>
    <w:rPr>
      <w:rFonts w:ascii="Arial" w:eastAsiaTheme="majorEastAsia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7E0E46"/>
    <w:rPr>
      <w:rFonts w:ascii="Arial" w:eastAsiaTheme="majorEastAsia" w:hAnsi="Arial" w:cs="Arial"/>
      <w:b/>
      <w:bCs/>
      <w:i/>
      <w:iCs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EB66B1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EB66B1"/>
    <w:rPr>
      <w:rFonts w:asciiTheme="minorHAnsi" w:eastAsiaTheme="minorEastAsia" w:hAnsi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273123"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6F163E"/>
    <w:rPr>
      <w:rFonts w:asciiTheme="minorHAnsi" w:eastAsiaTheme="minorEastAsia" w:hAnsiTheme="minorHAnsi" w:cstheme="minorBidi"/>
      <w:b/>
      <w:bCs/>
      <w:sz w:val="22"/>
      <w:szCs w:val="22"/>
      <w:lang w:val="en-GB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rFonts w:ascii="Arial" w:hAnsi="Arial"/>
      <w:i/>
      <w:iCs/>
      <w:color w:val="000000" w:themeColor="text1"/>
      <w:sz w:val="22"/>
      <w:szCs w:val="24"/>
      <w:lang w:val="en-GB"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/>
      <w:b/>
      <w:bCs/>
      <w:i/>
      <w:iCs/>
      <w:color w:val="4F81BD" w:themeColor="accent1"/>
      <w:sz w:val="22"/>
      <w:szCs w:val="24"/>
      <w:lang w:val="en-GB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C0504D" w:themeColor="accent2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6F163E"/>
    <w:rPr>
      <w:rFonts w:asciiTheme="minorHAnsi" w:eastAsiaTheme="minorEastAsia" w:hAnsiTheme="minorHAnsi" w:cstheme="minorBidi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6F163E"/>
    <w:rPr>
      <w:rFonts w:asciiTheme="minorHAnsi" w:eastAsiaTheme="minorEastAsia" w:hAnsiTheme="minorHAnsi" w:cstheme="minorBidi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6F163E"/>
    <w:rPr>
      <w:rFonts w:asciiTheme="majorHAnsi" w:eastAsiaTheme="majorEastAsia" w:hAnsiTheme="majorHAnsi" w:cstheme="majorBidi"/>
      <w:sz w:val="22"/>
      <w:szCs w:val="22"/>
      <w:lang w:val="en-GB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ind w:left="720"/>
      <w:outlineLvl w:val="9"/>
    </w:pPr>
    <w:rPr>
      <w:rFonts w:asciiTheme="majorHAnsi" w:hAnsiTheme="majorHAnsi" w:cstheme="majorBidi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ind w:left="720"/>
    </w:pPr>
    <w:rPr>
      <w:rFonts w:ascii="Arial" w:hAnsi="Arial"/>
      <w:sz w:val="22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930117"/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customStyle="1" w:styleId="Requirmenttext">
    <w:name w:val="Requirment text"/>
    <w:basedOn w:val="Normal"/>
    <w:qFormat/>
    <w:rsid w:val="007E0E46"/>
  </w:style>
  <w:style w:type="paragraph" w:styleId="Header">
    <w:name w:val="header"/>
    <w:basedOn w:val="Normal"/>
    <w:link w:val="HeaderChar"/>
    <w:uiPriority w:val="99"/>
    <w:unhideWhenUsed/>
    <w:rsid w:val="00790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1A3"/>
    <w:rPr>
      <w:rFonts w:ascii="Arial" w:hAnsi="Arial"/>
      <w:sz w:val="22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0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1A3"/>
    <w:rPr>
      <w:rFonts w:ascii="Arial" w:hAnsi="Arial"/>
      <w:sz w:val="22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1A3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7901A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901A3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0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F4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menaej</dc:creator>
  <cp:lastModifiedBy>Andrew Jackson</cp:lastModifiedBy>
  <cp:revision>2</cp:revision>
  <cp:lastPrinted>2015-03-18T21:11:00Z</cp:lastPrinted>
  <dcterms:created xsi:type="dcterms:W3CDTF">2016-03-08T20:06:00Z</dcterms:created>
  <dcterms:modified xsi:type="dcterms:W3CDTF">2016-03-08T20:06:00Z</dcterms:modified>
</cp:coreProperties>
</file>