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DF027" w14:textId="77777777" w:rsidR="00156DCD" w:rsidRDefault="00CA51FA" w:rsidP="00156DCD">
      <w:pPr>
        <w:tabs>
          <w:tab w:val="left" w:pos="4005"/>
        </w:tabs>
        <w:autoSpaceDE w:val="0"/>
        <w:autoSpaceDN w:val="0"/>
        <w:adjustRightInd w:val="0"/>
        <w:ind w:left="0"/>
        <w:jc w:val="center"/>
        <w:rPr>
          <w:rFonts w:cs="Arial"/>
          <w:color w:val="000000"/>
          <w:szCs w:val="22"/>
          <w:lang w:val="en-US"/>
        </w:rPr>
      </w:pPr>
      <w:r w:rsidRPr="00CA51FA">
        <w:rPr>
          <w:rFonts w:cs="Arial"/>
          <w:noProof/>
          <w:color w:val="000000"/>
          <w:szCs w:val="22"/>
          <w:lang w:eastAsia="en-GB"/>
        </w:rPr>
        <w:drawing>
          <wp:anchor distT="0" distB="0" distL="114300" distR="114300" simplePos="0" relativeHeight="251661312" behindDoc="0" locked="0" layoutInCell="1" allowOverlap="1" wp14:anchorId="49316C27" wp14:editId="080EF3A1">
            <wp:simplePos x="0" y="0"/>
            <wp:positionH relativeFrom="column">
              <wp:posOffset>1255395</wp:posOffset>
            </wp:positionH>
            <wp:positionV relativeFrom="paragraph">
              <wp:posOffset>0</wp:posOffset>
            </wp:positionV>
            <wp:extent cx="3609975" cy="2250217"/>
            <wp:effectExtent l="19050" t="0" r="9525" b="664845"/>
            <wp:wrapNone/>
            <wp:docPr id="1026" name="Picture 2" descr="https://upload.wikimedia.org/wikipedia/en/6/6a/Double_Loop_coaster_loo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upload.wikimedia.org/wikipedia/en/6/6a/Double_Loop_coaster_loop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9975" cy="225021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14:sizeRelH relativeFrom="margin">
              <wp14:pctWidth>0</wp14:pctWidth>
            </wp14:sizeRelH>
            <wp14:sizeRelV relativeFrom="margin">
              <wp14:pctHeight>0</wp14:pctHeight>
            </wp14:sizeRelV>
          </wp:anchor>
        </w:drawing>
      </w:r>
    </w:p>
    <w:p w14:paraId="6013067F" w14:textId="77777777" w:rsidR="00156DCD" w:rsidRDefault="00156DCD" w:rsidP="00776C37">
      <w:pPr>
        <w:autoSpaceDE w:val="0"/>
        <w:autoSpaceDN w:val="0"/>
        <w:adjustRightInd w:val="0"/>
        <w:ind w:left="0"/>
        <w:jc w:val="both"/>
        <w:rPr>
          <w:rFonts w:cs="Arial"/>
          <w:color w:val="000000"/>
          <w:szCs w:val="22"/>
          <w:lang w:val="en-US"/>
        </w:rPr>
      </w:pPr>
    </w:p>
    <w:p w14:paraId="54ED196A" w14:textId="77777777" w:rsidR="00156DCD" w:rsidRDefault="00156DCD" w:rsidP="00776C37">
      <w:pPr>
        <w:autoSpaceDE w:val="0"/>
        <w:autoSpaceDN w:val="0"/>
        <w:adjustRightInd w:val="0"/>
        <w:ind w:left="0"/>
        <w:jc w:val="both"/>
        <w:rPr>
          <w:rFonts w:cs="Arial"/>
          <w:color w:val="000000"/>
          <w:szCs w:val="22"/>
          <w:lang w:val="en-US"/>
        </w:rPr>
      </w:pPr>
    </w:p>
    <w:p w14:paraId="26F4EB33" w14:textId="77777777" w:rsidR="00156DCD" w:rsidRDefault="00156DCD" w:rsidP="00776C37">
      <w:pPr>
        <w:autoSpaceDE w:val="0"/>
        <w:autoSpaceDN w:val="0"/>
        <w:adjustRightInd w:val="0"/>
        <w:ind w:left="0"/>
        <w:jc w:val="both"/>
        <w:rPr>
          <w:rFonts w:cs="Arial"/>
          <w:color w:val="000000"/>
          <w:szCs w:val="22"/>
          <w:lang w:val="en-US"/>
        </w:rPr>
      </w:pPr>
    </w:p>
    <w:p w14:paraId="1CEFC864" w14:textId="77777777" w:rsidR="00156DCD" w:rsidRDefault="00156DCD" w:rsidP="00776C37">
      <w:pPr>
        <w:autoSpaceDE w:val="0"/>
        <w:autoSpaceDN w:val="0"/>
        <w:adjustRightInd w:val="0"/>
        <w:ind w:left="0"/>
        <w:jc w:val="both"/>
        <w:rPr>
          <w:rFonts w:cs="Arial"/>
          <w:color w:val="000000"/>
          <w:szCs w:val="22"/>
          <w:lang w:val="en-US"/>
        </w:rPr>
      </w:pPr>
    </w:p>
    <w:p w14:paraId="35E75508" w14:textId="77777777" w:rsidR="00156DCD" w:rsidRDefault="00156DCD" w:rsidP="00776C37">
      <w:pPr>
        <w:autoSpaceDE w:val="0"/>
        <w:autoSpaceDN w:val="0"/>
        <w:adjustRightInd w:val="0"/>
        <w:ind w:left="0"/>
        <w:jc w:val="both"/>
        <w:rPr>
          <w:rFonts w:cs="Arial"/>
          <w:color w:val="000000"/>
          <w:szCs w:val="22"/>
          <w:lang w:val="en-US"/>
        </w:rPr>
      </w:pPr>
    </w:p>
    <w:p w14:paraId="06B5F04C" w14:textId="77777777" w:rsidR="00156DCD" w:rsidRDefault="00156DCD" w:rsidP="00776C37">
      <w:pPr>
        <w:autoSpaceDE w:val="0"/>
        <w:autoSpaceDN w:val="0"/>
        <w:adjustRightInd w:val="0"/>
        <w:ind w:left="0"/>
        <w:jc w:val="both"/>
        <w:rPr>
          <w:rFonts w:cs="Arial"/>
          <w:color w:val="000000"/>
          <w:szCs w:val="22"/>
          <w:lang w:val="en-US"/>
        </w:rPr>
      </w:pPr>
    </w:p>
    <w:p w14:paraId="0CD045AA" w14:textId="77777777" w:rsidR="00156DCD" w:rsidRDefault="00156DCD" w:rsidP="00776C37">
      <w:pPr>
        <w:autoSpaceDE w:val="0"/>
        <w:autoSpaceDN w:val="0"/>
        <w:adjustRightInd w:val="0"/>
        <w:ind w:left="0"/>
        <w:jc w:val="both"/>
        <w:rPr>
          <w:rFonts w:cs="Arial"/>
          <w:color w:val="000000"/>
          <w:szCs w:val="22"/>
          <w:lang w:val="en-US"/>
        </w:rPr>
      </w:pPr>
    </w:p>
    <w:p w14:paraId="2D0D4B1F" w14:textId="77777777" w:rsidR="00156DCD" w:rsidRDefault="00156DCD" w:rsidP="00776C37">
      <w:pPr>
        <w:autoSpaceDE w:val="0"/>
        <w:autoSpaceDN w:val="0"/>
        <w:adjustRightInd w:val="0"/>
        <w:ind w:left="0"/>
        <w:jc w:val="both"/>
        <w:rPr>
          <w:rFonts w:cs="Arial"/>
          <w:color w:val="000000"/>
          <w:szCs w:val="22"/>
          <w:lang w:val="en-US"/>
        </w:rPr>
      </w:pPr>
    </w:p>
    <w:p w14:paraId="7207BF39" w14:textId="77777777" w:rsidR="00156DCD" w:rsidRDefault="00156DCD" w:rsidP="00776C37">
      <w:pPr>
        <w:autoSpaceDE w:val="0"/>
        <w:autoSpaceDN w:val="0"/>
        <w:adjustRightInd w:val="0"/>
        <w:ind w:left="0"/>
        <w:jc w:val="both"/>
        <w:rPr>
          <w:rFonts w:cs="Arial"/>
          <w:color w:val="000000"/>
          <w:szCs w:val="22"/>
          <w:lang w:val="en-US"/>
        </w:rPr>
      </w:pPr>
    </w:p>
    <w:p w14:paraId="2E3FDB2E" w14:textId="77777777" w:rsidR="00156DCD" w:rsidRDefault="00156DCD" w:rsidP="00776C37">
      <w:pPr>
        <w:autoSpaceDE w:val="0"/>
        <w:autoSpaceDN w:val="0"/>
        <w:adjustRightInd w:val="0"/>
        <w:ind w:left="0"/>
        <w:jc w:val="both"/>
        <w:rPr>
          <w:rFonts w:cs="Arial"/>
          <w:color w:val="000000"/>
          <w:szCs w:val="22"/>
          <w:lang w:val="en-US"/>
        </w:rPr>
      </w:pPr>
    </w:p>
    <w:p w14:paraId="62C835B9" w14:textId="77777777" w:rsidR="00156DCD" w:rsidRDefault="00156DCD" w:rsidP="00776C37">
      <w:pPr>
        <w:autoSpaceDE w:val="0"/>
        <w:autoSpaceDN w:val="0"/>
        <w:adjustRightInd w:val="0"/>
        <w:ind w:left="0"/>
        <w:jc w:val="both"/>
        <w:rPr>
          <w:rFonts w:cs="Arial"/>
          <w:color w:val="000000"/>
          <w:szCs w:val="22"/>
          <w:lang w:val="en-US"/>
        </w:rPr>
      </w:pPr>
    </w:p>
    <w:p w14:paraId="35C1D505" w14:textId="77777777" w:rsidR="00156DCD" w:rsidRDefault="00156DCD" w:rsidP="00776C37">
      <w:pPr>
        <w:autoSpaceDE w:val="0"/>
        <w:autoSpaceDN w:val="0"/>
        <w:adjustRightInd w:val="0"/>
        <w:ind w:left="0"/>
        <w:jc w:val="both"/>
        <w:rPr>
          <w:rFonts w:cs="Arial"/>
          <w:color w:val="000000"/>
          <w:szCs w:val="22"/>
          <w:lang w:val="en-US"/>
        </w:rPr>
      </w:pPr>
    </w:p>
    <w:p w14:paraId="68160059" w14:textId="77777777" w:rsidR="00156DCD" w:rsidRDefault="00156DCD" w:rsidP="00776C37">
      <w:pPr>
        <w:autoSpaceDE w:val="0"/>
        <w:autoSpaceDN w:val="0"/>
        <w:adjustRightInd w:val="0"/>
        <w:ind w:left="0"/>
        <w:jc w:val="both"/>
        <w:rPr>
          <w:rFonts w:cs="Arial"/>
          <w:color w:val="000000"/>
          <w:szCs w:val="22"/>
          <w:lang w:val="en-US"/>
        </w:rPr>
      </w:pPr>
    </w:p>
    <w:p w14:paraId="2F1846E0" w14:textId="77777777" w:rsidR="00156DCD" w:rsidRDefault="00156DCD" w:rsidP="00776C37">
      <w:pPr>
        <w:autoSpaceDE w:val="0"/>
        <w:autoSpaceDN w:val="0"/>
        <w:adjustRightInd w:val="0"/>
        <w:ind w:left="0"/>
        <w:jc w:val="both"/>
        <w:rPr>
          <w:rFonts w:cs="Arial"/>
          <w:color w:val="000000"/>
          <w:szCs w:val="22"/>
          <w:lang w:val="en-US"/>
        </w:rPr>
      </w:pPr>
    </w:p>
    <w:p w14:paraId="5163D278" w14:textId="77777777" w:rsidR="00156DCD" w:rsidRDefault="00156DCD" w:rsidP="00776C37">
      <w:pPr>
        <w:autoSpaceDE w:val="0"/>
        <w:autoSpaceDN w:val="0"/>
        <w:adjustRightInd w:val="0"/>
        <w:ind w:left="0"/>
        <w:jc w:val="both"/>
        <w:rPr>
          <w:rFonts w:cs="Arial"/>
          <w:color w:val="000000"/>
          <w:szCs w:val="22"/>
          <w:lang w:val="en-US"/>
        </w:rPr>
      </w:pPr>
    </w:p>
    <w:p w14:paraId="7D8E304A" w14:textId="77777777" w:rsidR="00046B4E" w:rsidRDefault="0073787C" w:rsidP="00776C37">
      <w:pPr>
        <w:autoSpaceDE w:val="0"/>
        <w:autoSpaceDN w:val="0"/>
        <w:adjustRightInd w:val="0"/>
        <w:ind w:left="0"/>
        <w:jc w:val="both"/>
        <w:rPr>
          <w:rFonts w:cs="Arial"/>
          <w:color w:val="000000"/>
          <w:szCs w:val="22"/>
          <w:lang w:val="en-US"/>
        </w:rPr>
      </w:pPr>
      <w:r>
        <w:rPr>
          <w:rFonts w:cs="Arial"/>
          <w:color w:val="000000"/>
          <w:szCs w:val="22"/>
          <w:lang w:val="en-US"/>
        </w:rPr>
        <w:t xml:space="preserve">Download all resources from the VLE and save into your normal working directory. </w:t>
      </w:r>
    </w:p>
    <w:p w14:paraId="52DF79E6" w14:textId="77777777" w:rsidR="0073787C" w:rsidRPr="00980F4C" w:rsidRDefault="0073787C" w:rsidP="00776C37">
      <w:pPr>
        <w:autoSpaceDE w:val="0"/>
        <w:autoSpaceDN w:val="0"/>
        <w:adjustRightInd w:val="0"/>
        <w:ind w:left="0"/>
        <w:jc w:val="both"/>
        <w:rPr>
          <w:rFonts w:cs="Arial"/>
          <w:color w:val="000000"/>
          <w:szCs w:val="22"/>
          <w:lang w:val="en-US"/>
        </w:rPr>
      </w:pPr>
    </w:p>
    <w:p w14:paraId="62543F80" w14:textId="77777777" w:rsidR="007901A3" w:rsidRPr="00980F4C" w:rsidRDefault="00980F4C" w:rsidP="007901A3">
      <w:pPr>
        <w:ind w:left="0"/>
        <w:rPr>
          <w:rFonts w:cs="Arial"/>
          <w:b/>
          <w:sz w:val="28"/>
          <w:szCs w:val="28"/>
        </w:rPr>
      </w:pPr>
      <w:r w:rsidRPr="00980F4C">
        <w:rPr>
          <w:rFonts w:cs="Arial"/>
          <w:b/>
          <w:sz w:val="28"/>
          <w:szCs w:val="28"/>
        </w:rPr>
        <w:t xml:space="preserve">Exercise </w:t>
      </w:r>
      <w:r w:rsidR="00CA51FA">
        <w:rPr>
          <w:rFonts w:cs="Arial"/>
          <w:b/>
          <w:sz w:val="28"/>
          <w:szCs w:val="28"/>
        </w:rPr>
        <w:t>3</w:t>
      </w:r>
      <w:r w:rsidR="004E02F6">
        <w:rPr>
          <w:rFonts w:cs="Arial"/>
          <w:b/>
          <w:sz w:val="28"/>
          <w:szCs w:val="28"/>
        </w:rPr>
        <w:t>.</w:t>
      </w:r>
      <w:r w:rsidR="00CA51FA">
        <w:rPr>
          <w:rFonts w:cs="Arial"/>
          <w:b/>
          <w:sz w:val="28"/>
          <w:szCs w:val="28"/>
        </w:rPr>
        <w:t>1</w:t>
      </w:r>
      <w:r w:rsidR="00CB37BE" w:rsidRPr="00980F4C">
        <w:rPr>
          <w:rFonts w:cs="Arial"/>
          <w:b/>
          <w:sz w:val="28"/>
          <w:szCs w:val="28"/>
        </w:rPr>
        <w:t xml:space="preserve"> – </w:t>
      </w:r>
      <w:r w:rsidRPr="00980F4C">
        <w:rPr>
          <w:rFonts w:cs="Arial"/>
          <w:b/>
          <w:sz w:val="28"/>
          <w:szCs w:val="28"/>
        </w:rPr>
        <w:t>For loops</w:t>
      </w:r>
    </w:p>
    <w:p w14:paraId="5514EE43" w14:textId="77777777" w:rsidR="00054FF9" w:rsidRPr="00980F4C" w:rsidRDefault="00054FF9" w:rsidP="007901A3">
      <w:pPr>
        <w:ind w:left="0"/>
        <w:rPr>
          <w:rFonts w:cs="Arial"/>
          <w:b/>
        </w:rPr>
      </w:pPr>
    </w:p>
    <w:p w14:paraId="1F05553C" w14:textId="77777777" w:rsidR="00A742B4" w:rsidRPr="0073787C" w:rsidRDefault="00A742B4" w:rsidP="00980F4C">
      <w:pPr>
        <w:pStyle w:val="HTMLPreformatted"/>
        <w:rPr>
          <w:rFonts w:ascii="Arial" w:hAnsi="Arial" w:cs="Arial"/>
          <w:sz w:val="22"/>
          <w:szCs w:val="22"/>
        </w:rPr>
      </w:pPr>
      <w:r w:rsidRPr="0073787C">
        <w:rPr>
          <w:rFonts w:ascii="Arial" w:hAnsi="Arial" w:cs="Arial"/>
          <w:sz w:val="22"/>
          <w:szCs w:val="22"/>
        </w:rPr>
        <w:t>In this exercise you’</w:t>
      </w:r>
      <w:r w:rsidR="00776C37" w:rsidRPr="0073787C">
        <w:rPr>
          <w:rFonts w:ascii="Arial" w:hAnsi="Arial" w:cs="Arial"/>
          <w:sz w:val="22"/>
          <w:szCs w:val="22"/>
        </w:rPr>
        <w:t>ll look at examples of f</w:t>
      </w:r>
      <w:r w:rsidRPr="0073787C">
        <w:rPr>
          <w:rFonts w:ascii="Arial" w:hAnsi="Arial" w:cs="Arial"/>
          <w:sz w:val="22"/>
          <w:szCs w:val="22"/>
        </w:rPr>
        <w:t>or lo</w:t>
      </w:r>
      <w:r w:rsidR="00776C37" w:rsidRPr="0073787C">
        <w:rPr>
          <w:rFonts w:ascii="Arial" w:hAnsi="Arial" w:cs="Arial"/>
          <w:sz w:val="22"/>
          <w:szCs w:val="22"/>
        </w:rPr>
        <w:t>ops and program a</w:t>
      </w:r>
      <w:r w:rsidRPr="0073787C">
        <w:rPr>
          <w:rFonts w:ascii="Arial" w:hAnsi="Arial" w:cs="Arial"/>
          <w:sz w:val="22"/>
          <w:szCs w:val="22"/>
        </w:rPr>
        <w:t xml:space="preserve"> few loops for yourself as well as look at nested </w:t>
      </w:r>
      <w:r w:rsidR="00776C37" w:rsidRPr="0073787C">
        <w:rPr>
          <w:rFonts w:ascii="Arial" w:hAnsi="Arial" w:cs="Arial"/>
          <w:sz w:val="22"/>
          <w:szCs w:val="22"/>
        </w:rPr>
        <w:t xml:space="preserve">for </w:t>
      </w:r>
      <w:r w:rsidRPr="0073787C">
        <w:rPr>
          <w:rFonts w:ascii="Arial" w:hAnsi="Arial" w:cs="Arial"/>
          <w:sz w:val="22"/>
          <w:szCs w:val="22"/>
        </w:rPr>
        <w:t>loops.</w:t>
      </w:r>
    </w:p>
    <w:p w14:paraId="2AA3B0EB" w14:textId="77777777" w:rsidR="00A742B4" w:rsidRPr="0073787C" w:rsidRDefault="00A742B4" w:rsidP="00A7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Cs w:val="22"/>
          <w:lang w:val="en-US"/>
        </w:rPr>
      </w:pPr>
    </w:p>
    <w:p w14:paraId="64C70435" w14:textId="77777777" w:rsidR="00A742B4" w:rsidRPr="0073787C" w:rsidRDefault="00C3774B" w:rsidP="00A742B4">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73787C">
        <w:rPr>
          <w:rFonts w:cs="Arial"/>
          <w:szCs w:val="22"/>
          <w:lang w:val="en-US"/>
        </w:rPr>
        <w:t xml:space="preserve">Ensure the </w:t>
      </w:r>
      <w:proofErr w:type="spellStart"/>
      <w:r w:rsidRPr="0073787C">
        <w:rPr>
          <w:rFonts w:cs="Arial"/>
          <w:szCs w:val="22"/>
          <w:lang w:val="en-US"/>
        </w:rPr>
        <w:t>loopexample.m</w:t>
      </w:r>
      <w:proofErr w:type="spellEnd"/>
      <w:r w:rsidRPr="0073787C">
        <w:rPr>
          <w:rFonts w:cs="Arial"/>
          <w:szCs w:val="22"/>
          <w:lang w:val="en-US"/>
        </w:rPr>
        <w:t xml:space="preserve"> file from the </w:t>
      </w:r>
      <w:r w:rsidR="00D262B5" w:rsidRPr="0073787C">
        <w:rPr>
          <w:rFonts w:cs="Arial"/>
          <w:szCs w:val="22"/>
          <w:lang w:val="en-US"/>
        </w:rPr>
        <w:t>VLE</w:t>
      </w:r>
      <w:r w:rsidRPr="0073787C">
        <w:rPr>
          <w:rFonts w:cs="Arial"/>
          <w:szCs w:val="22"/>
          <w:lang w:val="en-US"/>
        </w:rPr>
        <w:t xml:space="preserve"> is in your </w:t>
      </w:r>
      <w:r w:rsidR="00A742B4" w:rsidRPr="0073787C">
        <w:rPr>
          <w:rFonts w:cs="Arial"/>
          <w:szCs w:val="22"/>
          <w:lang w:val="en-US"/>
        </w:rPr>
        <w:t xml:space="preserve">working directory and remember to set the current directory in the </w:t>
      </w:r>
      <w:r w:rsidR="00EA061E" w:rsidRPr="0073787C">
        <w:rPr>
          <w:rFonts w:cs="Arial"/>
          <w:szCs w:val="22"/>
          <w:lang w:val="en-US"/>
        </w:rPr>
        <w:t>MATLAB</w:t>
      </w:r>
      <w:r w:rsidR="00A742B4" w:rsidRPr="0073787C">
        <w:rPr>
          <w:rFonts w:cs="Arial"/>
          <w:szCs w:val="22"/>
          <w:lang w:val="en-US"/>
        </w:rPr>
        <w:t xml:space="preserve"> window to the same directory.</w:t>
      </w:r>
    </w:p>
    <w:p w14:paraId="41F9411E" w14:textId="77777777" w:rsidR="00A742B4" w:rsidRPr="0073787C" w:rsidRDefault="00A742B4" w:rsidP="00A742B4">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73787C">
        <w:rPr>
          <w:rFonts w:cs="Arial"/>
          <w:szCs w:val="22"/>
          <w:lang w:val="en-US"/>
        </w:rPr>
        <w:t>Open the m-file in Editor and read through it.</w:t>
      </w:r>
    </w:p>
    <w:p w14:paraId="1243E9E7" w14:textId="77777777" w:rsidR="00A742B4" w:rsidRPr="0073787C" w:rsidRDefault="00A742B4" w:rsidP="00A742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szCs w:val="22"/>
          <w:lang w:val="en-US"/>
        </w:rPr>
      </w:pPr>
    </w:p>
    <w:p w14:paraId="5270F9C4" w14:textId="77777777" w:rsidR="00A742B4" w:rsidRPr="0073787C" w:rsidRDefault="00A742B4" w:rsidP="00A742B4">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73787C">
        <w:rPr>
          <w:rFonts w:cs="Arial"/>
          <w:szCs w:val="22"/>
          <w:lang w:val="en-US"/>
        </w:rPr>
        <w:t xml:space="preserve">Run the program by either typing </w:t>
      </w:r>
      <w:proofErr w:type="spellStart"/>
      <w:proofErr w:type="gramStart"/>
      <w:r w:rsidRPr="0073787C">
        <w:rPr>
          <w:rFonts w:cs="Arial"/>
          <w:szCs w:val="22"/>
          <w:lang w:val="en-US"/>
        </w:rPr>
        <w:t>loopexample</w:t>
      </w:r>
      <w:proofErr w:type="spellEnd"/>
      <w:r w:rsidRPr="0073787C">
        <w:rPr>
          <w:rFonts w:cs="Arial"/>
          <w:szCs w:val="22"/>
          <w:lang w:val="en-US"/>
        </w:rPr>
        <w:t xml:space="preserve">  in</w:t>
      </w:r>
      <w:proofErr w:type="gramEnd"/>
      <w:r w:rsidRPr="0073787C">
        <w:rPr>
          <w:rFonts w:cs="Arial"/>
          <w:szCs w:val="22"/>
          <w:lang w:val="en-US"/>
        </w:rPr>
        <w:t xml:space="preserve"> the Command Window or pressing the run button in editor.</w:t>
      </w:r>
      <w:r w:rsidR="00D262B5" w:rsidRPr="0073787C">
        <w:rPr>
          <w:rFonts w:cs="Arial"/>
          <w:szCs w:val="22"/>
          <w:lang w:val="en-US"/>
        </w:rPr>
        <w:t xml:space="preserve"> Note there are 3 for loops in the code, you will have to press a key between each one.</w:t>
      </w:r>
    </w:p>
    <w:p w14:paraId="532AAC8B" w14:textId="77777777" w:rsidR="00A742B4" w:rsidRPr="0073787C" w:rsidRDefault="00A742B4" w:rsidP="00A742B4">
      <w:pPr>
        <w:pStyle w:val="ListParagraph"/>
        <w:rPr>
          <w:rFonts w:cs="Arial"/>
          <w:szCs w:val="22"/>
          <w:lang w:val="en-US"/>
        </w:rPr>
      </w:pPr>
    </w:p>
    <w:p w14:paraId="272A3042" w14:textId="77777777" w:rsidR="00A742B4" w:rsidRPr="0073787C" w:rsidRDefault="00A742B4" w:rsidP="00A742B4">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73787C">
        <w:rPr>
          <w:rFonts w:cs="Arial"/>
          <w:szCs w:val="22"/>
          <w:lang w:val="en-US"/>
        </w:rPr>
        <w:t>Does it work as expected?</w:t>
      </w:r>
      <w:r w:rsidR="00DD716D">
        <w:rPr>
          <w:rFonts w:cs="Arial"/>
          <w:szCs w:val="22"/>
          <w:lang w:val="en-US"/>
        </w:rPr>
        <w:t xml:space="preserve"> (QG 9)</w:t>
      </w:r>
      <w:r w:rsidRPr="0073787C">
        <w:rPr>
          <w:rFonts w:cs="Arial"/>
          <w:szCs w:val="22"/>
          <w:lang w:val="en-US"/>
        </w:rPr>
        <w:t xml:space="preserve"> </w:t>
      </w:r>
    </w:p>
    <w:p w14:paraId="188A0CB3" w14:textId="77777777" w:rsidR="00A742B4" w:rsidRPr="0073787C" w:rsidRDefault="00A742B4" w:rsidP="00A7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Arial"/>
          <w:color w:val="000000" w:themeColor="text1"/>
          <w:szCs w:val="22"/>
          <w:lang w:val="en-US"/>
        </w:rPr>
      </w:pPr>
    </w:p>
    <w:p w14:paraId="0315F5C4" w14:textId="77777777" w:rsidR="00A742B4" w:rsidRPr="0073787C" w:rsidRDefault="00A742B4" w:rsidP="00A742B4">
      <w:pPr>
        <w:pStyle w:val="ListParagraph"/>
        <w:numPr>
          <w:ilvl w:val="0"/>
          <w:numId w:val="23"/>
        </w:numPr>
        <w:autoSpaceDE w:val="0"/>
        <w:autoSpaceDN w:val="0"/>
        <w:adjustRightInd w:val="0"/>
        <w:rPr>
          <w:rFonts w:cs="Arial"/>
          <w:color w:val="000000" w:themeColor="text1"/>
          <w:szCs w:val="22"/>
          <w:lang w:val="en-US"/>
        </w:rPr>
      </w:pPr>
      <w:r w:rsidRPr="0073787C">
        <w:rPr>
          <w:rFonts w:cs="Arial"/>
          <w:color w:val="000000" w:themeColor="text1"/>
          <w:szCs w:val="22"/>
          <w:lang w:val="en-US"/>
        </w:rPr>
        <w:t>Add a further 3 further for loops after the final pause. These should:</w:t>
      </w:r>
    </w:p>
    <w:p w14:paraId="7C81FF4C" w14:textId="77777777" w:rsidR="00A742B4" w:rsidRPr="0073787C" w:rsidRDefault="00A742B4" w:rsidP="00A742B4">
      <w:pPr>
        <w:pStyle w:val="ListParagraph"/>
        <w:numPr>
          <w:ilvl w:val="0"/>
          <w:numId w:val="25"/>
        </w:numPr>
        <w:autoSpaceDE w:val="0"/>
        <w:autoSpaceDN w:val="0"/>
        <w:adjustRightInd w:val="0"/>
        <w:rPr>
          <w:rFonts w:cs="Arial"/>
          <w:color w:val="000000" w:themeColor="text1"/>
          <w:szCs w:val="22"/>
          <w:lang w:val="en-US"/>
        </w:rPr>
      </w:pPr>
      <w:r w:rsidRPr="0073787C">
        <w:rPr>
          <w:rFonts w:cs="Arial"/>
          <w:color w:val="000000" w:themeColor="text1"/>
          <w:szCs w:val="22"/>
          <w:lang w:val="en-US"/>
        </w:rPr>
        <w:t>count from 20 to 30 in steps of 3</w:t>
      </w:r>
    </w:p>
    <w:p w14:paraId="222BEF10" w14:textId="77777777" w:rsidR="00A742B4" w:rsidRPr="0073787C" w:rsidRDefault="00A742B4" w:rsidP="00A742B4">
      <w:pPr>
        <w:pStyle w:val="ListParagraph"/>
        <w:autoSpaceDE w:val="0"/>
        <w:autoSpaceDN w:val="0"/>
        <w:adjustRightInd w:val="0"/>
        <w:ind w:left="1080"/>
        <w:rPr>
          <w:rFonts w:cs="Arial"/>
          <w:color w:val="000000" w:themeColor="text1"/>
          <w:szCs w:val="22"/>
          <w:lang w:val="en-US"/>
        </w:rPr>
      </w:pPr>
    </w:p>
    <w:p w14:paraId="0A7F0B50" w14:textId="77777777" w:rsidR="00A742B4" w:rsidRPr="0073787C" w:rsidRDefault="00A742B4" w:rsidP="00A742B4">
      <w:pPr>
        <w:pStyle w:val="ListParagraph"/>
        <w:numPr>
          <w:ilvl w:val="0"/>
          <w:numId w:val="25"/>
        </w:numPr>
        <w:autoSpaceDE w:val="0"/>
        <w:autoSpaceDN w:val="0"/>
        <w:adjustRightInd w:val="0"/>
        <w:rPr>
          <w:rFonts w:cs="Arial"/>
          <w:color w:val="000000" w:themeColor="text1"/>
          <w:szCs w:val="22"/>
          <w:lang w:val="en-US"/>
        </w:rPr>
      </w:pPr>
      <w:r w:rsidRPr="0073787C">
        <w:rPr>
          <w:rFonts w:cs="Arial"/>
          <w:color w:val="000000" w:themeColor="text1"/>
          <w:szCs w:val="22"/>
          <w:lang w:val="en-US"/>
        </w:rPr>
        <w:t>count down from 30 to 20 in ones (a negative step)</w:t>
      </w:r>
    </w:p>
    <w:p w14:paraId="46E1AF03" w14:textId="77777777" w:rsidR="00A742B4" w:rsidRPr="0073787C" w:rsidRDefault="00A742B4" w:rsidP="00A742B4">
      <w:pPr>
        <w:pStyle w:val="ListParagraph"/>
        <w:autoSpaceDE w:val="0"/>
        <w:autoSpaceDN w:val="0"/>
        <w:adjustRightInd w:val="0"/>
        <w:ind w:left="1080"/>
        <w:rPr>
          <w:rFonts w:cs="Arial"/>
          <w:color w:val="000000" w:themeColor="text1"/>
          <w:szCs w:val="22"/>
          <w:lang w:val="en-US"/>
        </w:rPr>
      </w:pPr>
    </w:p>
    <w:p w14:paraId="5B03F3B5" w14:textId="77777777" w:rsidR="00A742B4" w:rsidRPr="0073787C" w:rsidRDefault="00A742B4" w:rsidP="00A742B4">
      <w:pPr>
        <w:pStyle w:val="ListParagraph"/>
        <w:numPr>
          <w:ilvl w:val="0"/>
          <w:numId w:val="25"/>
        </w:numPr>
        <w:autoSpaceDE w:val="0"/>
        <w:autoSpaceDN w:val="0"/>
        <w:adjustRightInd w:val="0"/>
        <w:rPr>
          <w:rFonts w:cs="Arial"/>
          <w:color w:val="000000" w:themeColor="text1"/>
          <w:szCs w:val="22"/>
          <w:lang w:val="en-US"/>
        </w:rPr>
      </w:pPr>
      <w:r w:rsidRPr="0073787C">
        <w:rPr>
          <w:rFonts w:cs="Arial"/>
          <w:color w:val="000000" w:themeColor="text1"/>
          <w:szCs w:val="22"/>
          <w:lang w:val="en-US"/>
        </w:rPr>
        <w:t>Count from 0 to pi in steps of pi/8</w:t>
      </w:r>
    </w:p>
    <w:p w14:paraId="41A95CFE" w14:textId="77777777" w:rsidR="00906124" w:rsidRPr="0073787C" w:rsidRDefault="00906124" w:rsidP="00906124">
      <w:pPr>
        <w:autoSpaceDE w:val="0"/>
        <w:autoSpaceDN w:val="0"/>
        <w:adjustRightInd w:val="0"/>
        <w:ind w:left="0"/>
        <w:rPr>
          <w:rFonts w:cs="Arial"/>
          <w:color w:val="000000" w:themeColor="text1"/>
          <w:szCs w:val="22"/>
          <w:lang w:val="en-US"/>
        </w:rPr>
      </w:pPr>
    </w:p>
    <w:p w14:paraId="196147E1" w14:textId="77777777" w:rsidR="00906124" w:rsidRPr="0073787C" w:rsidRDefault="00BD1EC3" w:rsidP="00906124">
      <w:pPr>
        <w:pStyle w:val="ListParagraph"/>
        <w:numPr>
          <w:ilvl w:val="0"/>
          <w:numId w:val="23"/>
        </w:numPr>
        <w:autoSpaceDE w:val="0"/>
        <w:autoSpaceDN w:val="0"/>
        <w:adjustRightInd w:val="0"/>
        <w:rPr>
          <w:rFonts w:cs="Arial"/>
          <w:color w:val="000000" w:themeColor="text1"/>
          <w:szCs w:val="22"/>
          <w:lang w:val="en-US"/>
        </w:rPr>
      </w:pPr>
      <w:r w:rsidRPr="0073787C">
        <w:rPr>
          <w:rFonts w:cs="Arial"/>
          <w:color w:val="000000" w:themeColor="text1"/>
          <w:szCs w:val="22"/>
          <w:lang w:val="en-US"/>
        </w:rPr>
        <w:t xml:space="preserve">Now we are going to try a nested loop structure. </w:t>
      </w:r>
      <w:r w:rsidR="00906124" w:rsidRPr="0073787C">
        <w:rPr>
          <w:rFonts w:cs="Arial"/>
          <w:color w:val="000000" w:themeColor="text1"/>
          <w:szCs w:val="22"/>
          <w:lang w:val="en-US"/>
        </w:rPr>
        <w:t xml:space="preserve">Add a Nested loop to the m-file. This is done by adding one for loop inside another for loop. </w:t>
      </w:r>
    </w:p>
    <w:p w14:paraId="440F40C7" w14:textId="77777777" w:rsidR="00906124" w:rsidRPr="0073787C" w:rsidRDefault="00906124" w:rsidP="00906124">
      <w:pPr>
        <w:pStyle w:val="ListParagraph"/>
        <w:numPr>
          <w:ilvl w:val="0"/>
          <w:numId w:val="30"/>
        </w:numPr>
        <w:autoSpaceDE w:val="0"/>
        <w:autoSpaceDN w:val="0"/>
        <w:adjustRightInd w:val="0"/>
        <w:rPr>
          <w:rFonts w:cs="Arial"/>
          <w:szCs w:val="22"/>
          <w:lang w:val="en-US"/>
        </w:rPr>
      </w:pPr>
      <w:r w:rsidRPr="0073787C">
        <w:rPr>
          <w:rFonts w:cs="Arial"/>
          <w:color w:val="000000"/>
          <w:szCs w:val="22"/>
          <w:lang w:val="en-US"/>
        </w:rPr>
        <w:t>To do this add the following code to the m-file:</w:t>
      </w:r>
    </w:p>
    <w:p w14:paraId="1834FB6C" w14:textId="77777777" w:rsidR="00906124" w:rsidRPr="0073787C" w:rsidRDefault="00906124" w:rsidP="00906124">
      <w:pPr>
        <w:pStyle w:val="ListParagraph"/>
        <w:autoSpaceDE w:val="0"/>
        <w:autoSpaceDN w:val="0"/>
        <w:adjustRightInd w:val="0"/>
        <w:ind w:left="1080"/>
        <w:rPr>
          <w:rFonts w:ascii="Courier New" w:hAnsi="Courier New" w:cs="Courier New"/>
          <w:szCs w:val="22"/>
          <w:lang w:val="en-US"/>
        </w:rPr>
      </w:pPr>
      <w:proofErr w:type="spellStart"/>
      <w:proofErr w:type="gramStart"/>
      <w:r w:rsidRPr="0073787C">
        <w:rPr>
          <w:rFonts w:ascii="Courier New" w:hAnsi="Courier New" w:cs="Courier New"/>
          <w:color w:val="000000"/>
          <w:szCs w:val="22"/>
          <w:lang w:val="en-US"/>
        </w:rPr>
        <w:t>disp</w:t>
      </w:r>
      <w:proofErr w:type="spellEnd"/>
      <w:r w:rsidRPr="0073787C">
        <w:rPr>
          <w:rFonts w:ascii="Courier New" w:hAnsi="Courier New" w:cs="Courier New"/>
          <w:color w:val="000000"/>
          <w:szCs w:val="22"/>
          <w:lang w:val="en-US"/>
        </w:rPr>
        <w:t>(</w:t>
      </w:r>
      <w:proofErr w:type="gramEnd"/>
      <w:r w:rsidRPr="0073787C">
        <w:rPr>
          <w:rFonts w:ascii="Courier New" w:hAnsi="Courier New" w:cs="Courier New"/>
          <w:color w:val="A020F0"/>
          <w:szCs w:val="22"/>
          <w:lang w:val="en-US"/>
        </w:rPr>
        <w:t>'Nest loops'</w:t>
      </w:r>
      <w:r w:rsidRPr="0073787C">
        <w:rPr>
          <w:rFonts w:ascii="Courier New" w:hAnsi="Courier New" w:cs="Courier New"/>
          <w:color w:val="000000"/>
          <w:szCs w:val="22"/>
          <w:lang w:val="en-US"/>
        </w:rPr>
        <w:t>)</w:t>
      </w:r>
    </w:p>
    <w:p w14:paraId="439E0BA4" w14:textId="77777777" w:rsidR="00906124" w:rsidRPr="0073787C" w:rsidRDefault="00906124" w:rsidP="0073787C">
      <w:pPr>
        <w:pStyle w:val="ListParagraph"/>
        <w:autoSpaceDE w:val="0"/>
        <w:autoSpaceDN w:val="0"/>
        <w:adjustRightInd w:val="0"/>
        <w:ind w:left="1080"/>
        <w:rPr>
          <w:rFonts w:ascii="Courier New" w:hAnsi="Courier New" w:cs="Courier New"/>
          <w:color w:val="228B22"/>
          <w:szCs w:val="22"/>
          <w:lang w:val="en-US"/>
        </w:rPr>
      </w:pPr>
      <w:r w:rsidRPr="0073787C">
        <w:rPr>
          <w:rFonts w:ascii="Courier New" w:hAnsi="Courier New" w:cs="Courier New"/>
          <w:color w:val="0000FF"/>
          <w:szCs w:val="22"/>
          <w:lang w:val="en-US"/>
        </w:rPr>
        <w:t>for</w:t>
      </w:r>
      <w:r w:rsidR="006E0E99" w:rsidRPr="0073787C">
        <w:rPr>
          <w:rFonts w:ascii="Courier New" w:hAnsi="Courier New" w:cs="Courier New"/>
          <w:color w:val="000000"/>
          <w:szCs w:val="22"/>
          <w:lang w:val="en-US"/>
        </w:rPr>
        <w:t xml:space="preserve"> counter1 =1</w:t>
      </w:r>
      <w:r w:rsidRPr="0073787C">
        <w:rPr>
          <w:rFonts w:ascii="Courier New" w:hAnsi="Courier New" w:cs="Courier New"/>
          <w:color w:val="000000"/>
          <w:szCs w:val="22"/>
          <w:lang w:val="en-US"/>
        </w:rPr>
        <w:t xml:space="preserve">:5 </w:t>
      </w:r>
      <w:r w:rsidRPr="0073787C">
        <w:rPr>
          <w:rFonts w:ascii="Courier New" w:hAnsi="Courier New" w:cs="Courier New"/>
          <w:color w:val="228B22"/>
          <w:szCs w:val="22"/>
          <w:lang w:val="en-US"/>
        </w:rPr>
        <w:t>%this is the start of the first loop</w:t>
      </w:r>
    </w:p>
    <w:p w14:paraId="21316F44" w14:textId="77777777" w:rsidR="00E35C3E" w:rsidRPr="0073787C" w:rsidRDefault="00906124" w:rsidP="0073787C">
      <w:pPr>
        <w:pStyle w:val="ListParagraph"/>
        <w:autoSpaceDE w:val="0"/>
        <w:autoSpaceDN w:val="0"/>
        <w:adjustRightInd w:val="0"/>
        <w:ind w:left="1080" w:firstLine="360"/>
        <w:rPr>
          <w:rFonts w:ascii="Courier New" w:hAnsi="Courier New" w:cs="Courier New"/>
          <w:color w:val="228B22"/>
          <w:szCs w:val="22"/>
          <w:lang w:val="en-US"/>
        </w:rPr>
      </w:pPr>
      <w:r w:rsidRPr="0073787C">
        <w:rPr>
          <w:rFonts w:ascii="Courier New" w:hAnsi="Courier New" w:cs="Courier New"/>
          <w:color w:val="0000FF"/>
          <w:szCs w:val="22"/>
          <w:lang w:val="en-US"/>
        </w:rPr>
        <w:t>for</w:t>
      </w:r>
      <w:r w:rsidR="006E0E99" w:rsidRPr="0073787C">
        <w:rPr>
          <w:rFonts w:ascii="Courier New" w:hAnsi="Courier New" w:cs="Courier New"/>
          <w:color w:val="000000"/>
          <w:szCs w:val="22"/>
          <w:lang w:val="en-US"/>
        </w:rPr>
        <w:t xml:space="preserve"> c</w:t>
      </w:r>
      <w:r w:rsidR="00156DCD">
        <w:rPr>
          <w:rFonts w:ascii="Courier New" w:hAnsi="Courier New" w:cs="Courier New"/>
          <w:color w:val="000000"/>
          <w:szCs w:val="22"/>
          <w:lang w:val="en-US"/>
        </w:rPr>
        <w:t>ounter2</w:t>
      </w:r>
      <w:r w:rsidR="006E0E99" w:rsidRPr="0073787C">
        <w:rPr>
          <w:rFonts w:ascii="Courier New" w:hAnsi="Courier New" w:cs="Courier New"/>
          <w:color w:val="000000"/>
          <w:szCs w:val="22"/>
          <w:lang w:val="en-US"/>
        </w:rPr>
        <w:t xml:space="preserve"> =1</w:t>
      </w:r>
      <w:r w:rsidRPr="0073787C">
        <w:rPr>
          <w:rFonts w:ascii="Courier New" w:hAnsi="Courier New" w:cs="Courier New"/>
          <w:color w:val="000000"/>
          <w:szCs w:val="22"/>
          <w:lang w:val="en-US"/>
        </w:rPr>
        <w:t xml:space="preserve">:6 </w:t>
      </w:r>
      <w:r w:rsidRPr="0073787C">
        <w:rPr>
          <w:rFonts w:ascii="Courier New" w:hAnsi="Courier New" w:cs="Courier New"/>
          <w:color w:val="228B22"/>
          <w:szCs w:val="22"/>
          <w:lang w:val="en-US"/>
        </w:rPr>
        <w:t>%this is the start of the second loop</w:t>
      </w:r>
    </w:p>
    <w:p w14:paraId="008651A2" w14:textId="77777777" w:rsidR="00E35C3E" w:rsidRPr="0073787C" w:rsidRDefault="00906124" w:rsidP="0073787C">
      <w:pPr>
        <w:pStyle w:val="ListParagraph"/>
        <w:autoSpaceDE w:val="0"/>
        <w:autoSpaceDN w:val="0"/>
        <w:adjustRightInd w:val="0"/>
        <w:ind w:left="1680"/>
        <w:rPr>
          <w:rFonts w:ascii="Courier New" w:hAnsi="Courier New" w:cs="Courier New"/>
          <w:color w:val="000000"/>
          <w:szCs w:val="22"/>
          <w:lang w:val="en-US"/>
        </w:rPr>
      </w:pPr>
      <w:proofErr w:type="spellStart"/>
      <w:proofErr w:type="gramStart"/>
      <w:r w:rsidRPr="0073787C">
        <w:rPr>
          <w:rFonts w:ascii="Courier New" w:hAnsi="Courier New" w:cs="Courier New"/>
          <w:color w:val="000000"/>
          <w:szCs w:val="22"/>
          <w:lang w:val="en-US"/>
        </w:rPr>
        <w:t>disp</w:t>
      </w:r>
      <w:proofErr w:type="spellEnd"/>
      <w:r w:rsidRPr="0073787C">
        <w:rPr>
          <w:rFonts w:ascii="Courier New" w:hAnsi="Courier New" w:cs="Courier New"/>
          <w:color w:val="000000"/>
          <w:szCs w:val="22"/>
          <w:lang w:val="en-US"/>
        </w:rPr>
        <w:t>(</w:t>
      </w:r>
      <w:proofErr w:type="gramEnd"/>
      <w:r w:rsidRPr="0073787C">
        <w:rPr>
          <w:rFonts w:ascii="Courier New" w:hAnsi="Courier New" w:cs="Courier New"/>
          <w:color w:val="000000"/>
          <w:szCs w:val="22"/>
          <w:lang w:val="en-US"/>
        </w:rPr>
        <w:t>[</w:t>
      </w:r>
      <w:r w:rsidRPr="0073787C">
        <w:rPr>
          <w:rFonts w:ascii="Courier New" w:hAnsi="Courier New" w:cs="Courier New"/>
          <w:color w:val="A020F0"/>
          <w:szCs w:val="22"/>
          <w:lang w:val="en-US"/>
        </w:rPr>
        <w:t>'Value of counter</w:t>
      </w:r>
      <w:r w:rsidR="00156DCD">
        <w:rPr>
          <w:rFonts w:ascii="Courier New" w:hAnsi="Courier New" w:cs="Courier New"/>
          <w:color w:val="A020F0"/>
          <w:szCs w:val="22"/>
          <w:lang w:val="en-US"/>
        </w:rPr>
        <w:t xml:space="preserve"> </w:t>
      </w:r>
      <w:r w:rsidRPr="0073787C">
        <w:rPr>
          <w:rFonts w:ascii="Courier New" w:hAnsi="Courier New" w:cs="Courier New"/>
          <w:color w:val="A020F0"/>
          <w:szCs w:val="22"/>
          <w:lang w:val="en-US"/>
        </w:rPr>
        <w:t>1 (outer loop) '</w:t>
      </w:r>
      <w:r w:rsidRPr="0073787C">
        <w:rPr>
          <w:rFonts w:ascii="Courier New" w:hAnsi="Courier New" w:cs="Courier New"/>
          <w:color w:val="000000"/>
          <w:szCs w:val="22"/>
          <w:lang w:val="en-US"/>
        </w:rPr>
        <w:t xml:space="preserve"> num2str(counter1) </w:t>
      </w:r>
      <w:r w:rsidRPr="0073787C">
        <w:rPr>
          <w:rFonts w:ascii="Courier New" w:hAnsi="Courier New" w:cs="Courier New"/>
          <w:color w:val="A020F0"/>
          <w:szCs w:val="22"/>
          <w:lang w:val="en-US"/>
        </w:rPr>
        <w:t>' value of counter</w:t>
      </w:r>
      <w:r w:rsidR="00156DCD">
        <w:rPr>
          <w:rFonts w:ascii="Courier New" w:hAnsi="Courier New" w:cs="Courier New"/>
          <w:color w:val="A020F0"/>
          <w:szCs w:val="22"/>
          <w:lang w:val="en-US"/>
        </w:rPr>
        <w:t xml:space="preserve"> </w:t>
      </w:r>
      <w:r w:rsidRPr="0073787C">
        <w:rPr>
          <w:rFonts w:ascii="Courier New" w:hAnsi="Courier New" w:cs="Courier New"/>
          <w:color w:val="A020F0"/>
          <w:szCs w:val="22"/>
          <w:lang w:val="en-US"/>
        </w:rPr>
        <w:t>2 (inner loop) '</w:t>
      </w:r>
      <w:r w:rsidRPr="0073787C">
        <w:rPr>
          <w:rFonts w:ascii="Courier New" w:hAnsi="Courier New" w:cs="Courier New"/>
          <w:color w:val="000000"/>
          <w:szCs w:val="22"/>
          <w:lang w:val="en-US"/>
        </w:rPr>
        <w:t xml:space="preserve"> num2str(counter2)]);</w:t>
      </w:r>
    </w:p>
    <w:p w14:paraId="3BF663BB" w14:textId="77777777" w:rsidR="00906124" w:rsidRPr="0073787C" w:rsidRDefault="00906124" w:rsidP="0073787C">
      <w:pPr>
        <w:pStyle w:val="ListParagraph"/>
        <w:autoSpaceDE w:val="0"/>
        <w:autoSpaceDN w:val="0"/>
        <w:adjustRightInd w:val="0"/>
        <w:rPr>
          <w:rFonts w:ascii="Courier New" w:hAnsi="Courier New" w:cs="Courier New"/>
          <w:color w:val="228B22"/>
          <w:szCs w:val="22"/>
          <w:lang w:val="en-US"/>
        </w:rPr>
      </w:pPr>
      <w:r w:rsidRPr="0073787C">
        <w:rPr>
          <w:rFonts w:ascii="Courier New" w:hAnsi="Courier New" w:cs="Courier New"/>
          <w:color w:val="000000"/>
          <w:szCs w:val="22"/>
          <w:lang w:val="en-US"/>
        </w:rPr>
        <w:t xml:space="preserve">    </w:t>
      </w:r>
      <w:r w:rsidRPr="0073787C">
        <w:rPr>
          <w:rFonts w:ascii="Courier New" w:hAnsi="Courier New" w:cs="Courier New"/>
          <w:color w:val="000000"/>
          <w:szCs w:val="22"/>
          <w:lang w:val="en-US"/>
        </w:rPr>
        <w:tab/>
      </w:r>
      <w:r w:rsidRPr="0073787C">
        <w:rPr>
          <w:rFonts w:ascii="Courier New" w:hAnsi="Courier New" w:cs="Courier New"/>
          <w:color w:val="0000FF"/>
          <w:szCs w:val="22"/>
          <w:lang w:val="en-US"/>
        </w:rPr>
        <w:t>end</w:t>
      </w:r>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 xml:space="preserve">%this is the </w:t>
      </w:r>
      <w:proofErr w:type="gramStart"/>
      <w:r w:rsidRPr="0073787C">
        <w:rPr>
          <w:rFonts w:ascii="Courier New" w:hAnsi="Courier New" w:cs="Courier New"/>
          <w:color w:val="228B22"/>
          <w:szCs w:val="22"/>
          <w:lang w:val="en-US"/>
        </w:rPr>
        <w:t>end  of</w:t>
      </w:r>
      <w:proofErr w:type="gramEnd"/>
      <w:r w:rsidRPr="0073787C">
        <w:rPr>
          <w:rFonts w:ascii="Courier New" w:hAnsi="Courier New" w:cs="Courier New"/>
          <w:color w:val="228B22"/>
          <w:szCs w:val="22"/>
          <w:lang w:val="en-US"/>
        </w:rPr>
        <w:t xml:space="preserve"> the second loop</w:t>
      </w:r>
    </w:p>
    <w:p w14:paraId="765CD965" w14:textId="77777777" w:rsidR="00906124" w:rsidRPr="0073787C" w:rsidRDefault="00906124" w:rsidP="00906124">
      <w:pPr>
        <w:pStyle w:val="ListParagraph"/>
        <w:autoSpaceDE w:val="0"/>
        <w:autoSpaceDN w:val="0"/>
        <w:adjustRightInd w:val="0"/>
        <w:ind w:firstLine="360"/>
        <w:rPr>
          <w:rFonts w:ascii="Courier New" w:hAnsi="Courier New" w:cs="Courier New"/>
          <w:color w:val="228B22"/>
          <w:szCs w:val="22"/>
          <w:lang w:val="en-US"/>
        </w:rPr>
      </w:pPr>
      <w:r w:rsidRPr="0073787C">
        <w:rPr>
          <w:rFonts w:ascii="Courier New" w:hAnsi="Courier New" w:cs="Courier New"/>
          <w:color w:val="0000FF"/>
          <w:szCs w:val="22"/>
          <w:lang w:val="en-US"/>
        </w:rPr>
        <w:t>end</w:t>
      </w:r>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%this is the end of the first loop</w:t>
      </w:r>
    </w:p>
    <w:p w14:paraId="630CE28A" w14:textId="77777777" w:rsidR="00906124" w:rsidRPr="0073787C" w:rsidRDefault="00906124" w:rsidP="00906124">
      <w:pPr>
        <w:pStyle w:val="ListParagraph"/>
        <w:autoSpaceDE w:val="0"/>
        <w:autoSpaceDN w:val="0"/>
        <w:adjustRightInd w:val="0"/>
        <w:ind w:firstLine="360"/>
        <w:rPr>
          <w:rFonts w:ascii="Courier New" w:hAnsi="Courier New" w:cs="Courier New"/>
          <w:szCs w:val="22"/>
          <w:lang w:val="en-US"/>
        </w:rPr>
      </w:pPr>
    </w:p>
    <w:p w14:paraId="005BA2E0" w14:textId="77777777" w:rsidR="00906124" w:rsidRDefault="00906124" w:rsidP="00906124">
      <w:pPr>
        <w:pStyle w:val="ListParagraph"/>
        <w:numPr>
          <w:ilvl w:val="0"/>
          <w:numId w:val="30"/>
        </w:numPr>
        <w:autoSpaceDE w:val="0"/>
        <w:autoSpaceDN w:val="0"/>
        <w:adjustRightInd w:val="0"/>
        <w:rPr>
          <w:rFonts w:cs="Arial"/>
          <w:szCs w:val="22"/>
          <w:lang w:val="en-US"/>
        </w:rPr>
      </w:pPr>
      <w:r w:rsidRPr="0073787C">
        <w:rPr>
          <w:rFonts w:cs="Arial"/>
          <w:szCs w:val="22"/>
          <w:lang w:val="en-US"/>
        </w:rPr>
        <w:t xml:space="preserve">Save the file and run the script, does it do as expected? </w:t>
      </w:r>
    </w:p>
    <w:p w14:paraId="56841D93" w14:textId="77777777" w:rsidR="003040BE" w:rsidRDefault="003040BE" w:rsidP="003040BE">
      <w:pPr>
        <w:pStyle w:val="ListParagraph"/>
        <w:autoSpaceDE w:val="0"/>
        <w:autoSpaceDN w:val="0"/>
        <w:adjustRightInd w:val="0"/>
        <w:ind w:left="1080"/>
        <w:rPr>
          <w:rFonts w:cs="Arial"/>
          <w:szCs w:val="22"/>
          <w:lang w:val="en-US"/>
        </w:rPr>
      </w:pPr>
    </w:p>
    <w:p w14:paraId="256F8512" w14:textId="77777777" w:rsidR="00156DCD" w:rsidRPr="003040BE" w:rsidRDefault="00156DCD" w:rsidP="003040BE">
      <w:pPr>
        <w:pStyle w:val="ListParagraph"/>
        <w:numPr>
          <w:ilvl w:val="0"/>
          <w:numId w:val="30"/>
        </w:numPr>
        <w:autoSpaceDE w:val="0"/>
        <w:autoSpaceDN w:val="0"/>
        <w:adjustRightInd w:val="0"/>
        <w:rPr>
          <w:rFonts w:cs="Arial"/>
          <w:szCs w:val="22"/>
          <w:lang w:val="en-US"/>
        </w:rPr>
      </w:pPr>
      <w:r>
        <w:rPr>
          <w:rFonts w:cs="Arial"/>
          <w:szCs w:val="22"/>
          <w:lang w:val="en-US"/>
        </w:rPr>
        <w:t xml:space="preserve">Now add some code to the inner for loop that will build a matrix called </w:t>
      </w:r>
      <w:r w:rsidRPr="00156DCD">
        <w:rPr>
          <w:rFonts w:cs="Arial"/>
          <w:i/>
          <w:szCs w:val="22"/>
          <w:lang w:val="en-US"/>
        </w:rPr>
        <w:t>result</w:t>
      </w:r>
      <w:r>
        <w:rPr>
          <w:rFonts w:cs="Arial"/>
          <w:szCs w:val="22"/>
          <w:lang w:val="en-US"/>
        </w:rPr>
        <w:t xml:space="preserve"> containing the value of counter1*counter2. </w:t>
      </w:r>
      <w:r w:rsidR="003040BE">
        <w:rPr>
          <w:rFonts w:cs="Arial"/>
          <w:szCs w:val="22"/>
          <w:lang w:val="en-US"/>
        </w:rPr>
        <w:t xml:space="preserve">You can use </w:t>
      </w:r>
      <w:r w:rsidR="003040BE" w:rsidRPr="003040BE">
        <w:rPr>
          <w:rFonts w:cs="Arial"/>
          <w:i/>
          <w:szCs w:val="22"/>
          <w:lang w:val="en-US"/>
        </w:rPr>
        <w:t>counter1</w:t>
      </w:r>
      <w:r w:rsidR="003040BE">
        <w:rPr>
          <w:rFonts w:cs="Arial"/>
          <w:szCs w:val="22"/>
          <w:lang w:val="en-US"/>
        </w:rPr>
        <w:t xml:space="preserve"> and </w:t>
      </w:r>
      <w:r w:rsidR="003040BE" w:rsidRPr="003040BE">
        <w:rPr>
          <w:rFonts w:cs="Arial"/>
          <w:i/>
          <w:szCs w:val="22"/>
          <w:lang w:val="en-US"/>
        </w:rPr>
        <w:t>counter2</w:t>
      </w:r>
      <w:r w:rsidR="003040BE">
        <w:rPr>
          <w:rFonts w:cs="Arial"/>
          <w:szCs w:val="22"/>
          <w:lang w:val="en-US"/>
        </w:rPr>
        <w:t xml:space="preserve"> for indexing. Run your code and check you have created a 5x6 matrix.</w:t>
      </w:r>
    </w:p>
    <w:p w14:paraId="4250BE48" w14:textId="77777777" w:rsidR="00020248" w:rsidRDefault="00A6571B" w:rsidP="00906124">
      <w:pPr>
        <w:pStyle w:val="ListParagraph"/>
        <w:autoSpaceDE w:val="0"/>
        <w:autoSpaceDN w:val="0"/>
        <w:adjustRightInd w:val="0"/>
        <w:ind w:left="1080"/>
        <w:rPr>
          <w:rFonts w:cs="Arial"/>
          <w:color w:val="000000" w:themeColor="text1"/>
          <w:sz w:val="20"/>
          <w:szCs w:val="20"/>
          <w:lang w:val="en-US"/>
        </w:rPr>
      </w:pPr>
      <w:r>
        <w:rPr>
          <w:noProof/>
          <w:lang w:eastAsia="en-GB"/>
        </w:rPr>
        <w:lastRenderedPageBreak/>
        <mc:AlternateContent>
          <mc:Choice Requires="wps">
            <w:drawing>
              <wp:anchor distT="0" distB="0" distL="114300" distR="114300" simplePos="0" relativeHeight="251652096" behindDoc="0" locked="0" layoutInCell="1" allowOverlap="1" wp14:anchorId="40A52AB3" wp14:editId="1B63EC3F">
                <wp:simplePos x="0" y="0"/>
                <wp:positionH relativeFrom="margin">
                  <wp:align>left</wp:align>
                </wp:positionH>
                <wp:positionV relativeFrom="paragraph">
                  <wp:posOffset>144780</wp:posOffset>
                </wp:positionV>
                <wp:extent cx="3211195" cy="4953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211195" cy="495300"/>
                        </a:xfrm>
                        <a:prstGeom prst="rect">
                          <a:avLst/>
                        </a:prstGeom>
                        <a:noFill/>
                        <a:ln>
                          <a:noFill/>
                        </a:ln>
                        <a:effectLst/>
                      </wps:spPr>
                      <wps:txbx>
                        <w:txbxContent>
                          <w:p w14:paraId="1B230338" w14:textId="77777777" w:rsidR="00A6571B" w:rsidRPr="00F27315" w:rsidRDefault="00A6571B" w:rsidP="00A65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27315">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Hot Surfaces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A52AB3" id="_x0000_t202" coordsize="21600,21600" o:spt="202" path="m,l,21600r21600,l21600,xe">
                <v:stroke joinstyle="miter"/>
                <v:path gradientshapeok="t" o:connecttype="rect"/>
              </v:shapetype>
              <v:shape id="Text Box 8" o:spid="_x0000_s1026" type="#_x0000_t202" style="position:absolute;left:0;text-align:left;margin-left:0;margin-top:11.4pt;width:252.85pt;height:39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" filled="f" stroked="f">
                <v:textbox>
                  <w:txbxContent>
                    <w:p w14:paraId="1B230338" w14:textId="77777777" w:rsidR="00A6571B" w:rsidRPr="00F27315" w:rsidRDefault="00A6571B" w:rsidP="00A65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27315">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Hot Surfaces</w:t>
                      </w:r>
                    </w:p>
                  </w:txbxContent>
                </v:textbox>
                <w10:wrap type="square" anchorx="margin"/>
              </v:shape>
            </w:pict>
          </mc:Fallback>
        </mc:AlternateContent>
      </w:r>
    </w:p>
    <w:p w14:paraId="2EA0B995" w14:textId="77777777" w:rsidR="00A6571B" w:rsidRDefault="00A6571B" w:rsidP="00A6571B">
      <w:pPr>
        <w:pStyle w:val="ListParagraph"/>
        <w:autoSpaceDE w:val="0"/>
        <w:autoSpaceDN w:val="0"/>
        <w:adjustRightInd w:val="0"/>
        <w:ind w:left="1440"/>
        <w:rPr>
          <w:rFonts w:cs="Arial"/>
          <w:color w:val="000000" w:themeColor="text1"/>
          <w:sz w:val="20"/>
          <w:szCs w:val="20"/>
          <w:lang w:val="en-US"/>
        </w:rPr>
      </w:pPr>
    </w:p>
    <w:p w14:paraId="66FC5268" w14:textId="77777777" w:rsidR="00A6571B" w:rsidRPr="00A6571B" w:rsidRDefault="00A6571B" w:rsidP="00A6571B">
      <w:pPr>
        <w:pStyle w:val="ListParagraph"/>
        <w:autoSpaceDE w:val="0"/>
        <w:autoSpaceDN w:val="0"/>
        <w:adjustRightInd w:val="0"/>
        <w:rPr>
          <w:rFonts w:cs="Arial"/>
          <w:color w:val="000000" w:themeColor="text1"/>
          <w:sz w:val="20"/>
          <w:szCs w:val="20"/>
          <w:lang w:val="en-US"/>
        </w:rPr>
      </w:pPr>
    </w:p>
    <w:p w14:paraId="78F25258" w14:textId="77777777" w:rsidR="00020248" w:rsidRPr="0073787C" w:rsidRDefault="003B2118" w:rsidP="00A6571B">
      <w:pPr>
        <w:pStyle w:val="ListParagraph"/>
        <w:numPr>
          <w:ilvl w:val="0"/>
          <w:numId w:val="23"/>
        </w:numPr>
        <w:autoSpaceDE w:val="0"/>
        <w:autoSpaceDN w:val="0"/>
        <w:adjustRightInd w:val="0"/>
        <w:rPr>
          <w:rFonts w:cs="Arial"/>
          <w:color w:val="000000" w:themeColor="text1"/>
          <w:szCs w:val="22"/>
          <w:lang w:val="en-US"/>
        </w:rPr>
      </w:pPr>
      <w:r w:rsidRPr="00B223F5">
        <w:rPr>
          <w:rFonts w:cs="Arial"/>
          <w:noProof/>
          <w:color w:val="000000" w:themeColor="text1"/>
          <w:sz w:val="20"/>
          <w:szCs w:val="20"/>
          <w:lang w:eastAsia="en-GB"/>
        </w:rPr>
        <w:drawing>
          <wp:anchor distT="0" distB="0" distL="114300" distR="114300" simplePos="0" relativeHeight="251664384" behindDoc="0" locked="0" layoutInCell="1" allowOverlap="1" wp14:anchorId="636AF0D8" wp14:editId="18A68502">
            <wp:simplePos x="0" y="0"/>
            <wp:positionH relativeFrom="column">
              <wp:posOffset>183484</wp:posOffset>
            </wp:positionH>
            <wp:positionV relativeFrom="paragraph">
              <wp:posOffset>306721</wp:posOffset>
            </wp:positionV>
            <wp:extent cx="3000375" cy="2247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0248" w:rsidRPr="0073787C">
        <w:rPr>
          <w:rFonts w:cs="Arial"/>
          <w:color w:val="000000" w:themeColor="text1"/>
          <w:szCs w:val="22"/>
          <w:lang w:val="en-US"/>
        </w:rPr>
        <w:t xml:space="preserve">You are now going to undertake </w:t>
      </w:r>
      <w:r w:rsidR="003D2068" w:rsidRPr="0073787C">
        <w:rPr>
          <w:rFonts w:cs="Arial"/>
          <w:color w:val="000000" w:themeColor="text1"/>
          <w:szCs w:val="22"/>
          <w:lang w:val="en-US"/>
        </w:rPr>
        <w:t xml:space="preserve">some analysis on some collected temperature data. </w:t>
      </w:r>
      <w:proofErr w:type="spellStart"/>
      <w:r w:rsidR="0073787C" w:rsidRPr="0073787C">
        <w:rPr>
          <w:rFonts w:cs="Arial"/>
          <w:b/>
          <w:color w:val="000000" w:themeColor="text1"/>
          <w:szCs w:val="22"/>
          <w:lang w:val="en-US"/>
        </w:rPr>
        <w:t>s</w:t>
      </w:r>
      <w:r w:rsidR="003D2068" w:rsidRPr="0073787C">
        <w:rPr>
          <w:rFonts w:cs="Arial"/>
          <w:b/>
          <w:color w:val="000000" w:themeColor="text1"/>
          <w:szCs w:val="22"/>
          <w:lang w:val="en-US"/>
        </w:rPr>
        <w:t>urface_sample.mat</w:t>
      </w:r>
      <w:proofErr w:type="spellEnd"/>
      <w:r w:rsidR="003D2068" w:rsidRPr="0073787C">
        <w:rPr>
          <w:rFonts w:cs="Arial"/>
          <w:color w:val="000000" w:themeColor="text1"/>
          <w:szCs w:val="22"/>
          <w:lang w:val="en-US"/>
        </w:rPr>
        <w:t xml:space="preserve"> contains some temperature data measured across a </w:t>
      </w:r>
      <w:r w:rsidR="00A6571B" w:rsidRPr="0073787C">
        <w:rPr>
          <w:rFonts w:cs="Arial"/>
          <w:color w:val="000000" w:themeColor="text1"/>
          <w:szCs w:val="22"/>
          <w:lang w:val="en-US"/>
        </w:rPr>
        <w:t xml:space="preserve">flat </w:t>
      </w:r>
      <w:r w:rsidR="003D2068" w:rsidRPr="0073787C">
        <w:rPr>
          <w:rFonts w:cs="Arial"/>
          <w:color w:val="000000" w:themeColor="text1"/>
          <w:szCs w:val="22"/>
          <w:lang w:val="en-US"/>
        </w:rPr>
        <w:t xml:space="preserve">surface with measurements provided for every mm for a 20mm x </w:t>
      </w:r>
      <w:r w:rsidR="003040BE">
        <w:rPr>
          <w:rFonts w:cs="Arial"/>
          <w:color w:val="000000" w:themeColor="text1"/>
          <w:szCs w:val="22"/>
          <w:lang w:val="en-US"/>
        </w:rPr>
        <w:t>18</w:t>
      </w:r>
      <w:r w:rsidR="003D2068" w:rsidRPr="0073787C">
        <w:rPr>
          <w:rFonts w:cs="Arial"/>
          <w:color w:val="000000" w:themeColor="text1"/>
          <w:szCs w:val="22"/>
          <w:lang w:val="en-US"/>
        </w:rPr>
        <w:t xml:space="preserve">mm sample. We are only interested in areas where temperature has elevated above the room temperature of 24°C. For this task you will use nested for loops to index each sample in turn, checking if the temperature is below 24°C and if </w:t>
      </w:r>
      <w:r w:rsidR="00A6571B" w:rsidRPr="0073787C">
        <w:rPr>
          <w:rFonts w:cs="Arial"/>
          <w:color w:val="000000" w:themeColor="text1"/>
          <w:szCs w:val="22"/>
          <w:lang w:val="en-US"/>
        </w:rPr>
        <w:t xml:space="preserve">so </w:t>
      </w:r>
      <w:r w:rsidR="003D2068" w:rsidRPr="0073787C">
        <w:rPr>
          <w:rFonts w:cs="Arial"/>
          <w:color w:val="000000" w:themeColor="text1"/>
          <w:szCs w:val="22"/>
          <w:lang w:val="en-US"/>
        </w:rPr>
        <w:t>setting the value to zero. Follow the steps to undertake the task:</w:t>
      </w:r>
    </w:p>
    <w:p w14:paraId="034DEFC3" w14:textId="77777777" w:rsidR="00A6571B" w:rsidRPr="0073787C" w:rsidRDefault="00A6571B" w:rsidP="00A6571B">
      <w:pPr>
        <w:pStyle w:val="ListParagraph"/>
        <w:autoSpaceDE w:val="0"/>
        <w:autoSpaceDN w:val="0"/>
        <w:adjustRightInd w:val="0"/>
        <w:rPr>
          <w:rFonts w:cs="Arial"/>
          <w:color w:val="000000" w:themeColor="text1"/>
          <w:szCs w:val="22"/>
          <w:lang w:val="en-US"/>
        </w:rPr>
      </w:pPr>
    </w:p>
    <w:p w14:paraId="5FF3ADA2" w14:textId="77777777" w:rsidR="003D2068" w:rsidRPr="0073787C" w:rsidRDefault="003D2068" w:rsidP="003D2068">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 xml:space="preserve">Create a new file called </w:t>
      </w:r>
      <w:proofErr w:type="spellStart"/>
      <w:r w:rsidRPr="0073787C">
        <w:rPr>
          <w:rFonts w:cs="Arial"/>
          <w:color w:val="000000" w:themeColor="text1"/>
          <w:szCs w:val="22"/>
          <w:lang w:val="en-US"/>
        </w:rPr>
        <w:t>temperature_process.m</w:t>
      </w:r>
      <w:proofErr w:type="spellEnd"/>
      <w:r w:rsidRPr="0073787C">
        <w:rPr>
          <w:rFonts w:cs="Arial"/>
          <w:color w:val="000000" w:themeColor="text1"/>
          <w:szCs w:val="22"/>
          <w:lang w:val="en-US"/>
        </w:rPr>
        <w:t xml:space="preserve"> and add appropriate comments. Remember to clear t</w:t>
      </w:r>
      <w:r w:rsidR="00A6571B" w:rsidRPr="0073787C">
        <w:rPr>
          <w:rFonts w:cs="Arial"/>
          <w:color w:val="000000" w:themeColor="text1"/>
          <w:szCs w:val="22"/>
          <w:lang w:val="en-US"/>
        </w:rPr>
        <w:t>he command window and workspace.</w:t>
      </w:r>
    </w:p>
    <w:p w14:paraId="2258F69F" w14:textId="77777777" w:rsidR="00A6571B" w:rsidRPr="0073787C" w:rsidRDefault="00A6571B" w:rsidP="00A6571B">
      <w:pPr>
        <w:pStyle w:val="ListParagraph"/>
        <w:autoSpaceDE w:val="0"/>
        <w:autoSpaceDN w:val="0"/>
        <w:adjustRightInd w:val="0"/>
        <w:ind w:left="1080"/>
        <w:rPr>
          <w:rFonts w:cs="Arial"/>
          <w:color w:val="000000" w:themeColor="text1"/>
          <w:szCs w:val="22"/>
          <w:lang w:val="en-US"/>
        </w:rPr>
      </w:pPr>
    </w:p>
    <w:p w14:paraId="49FA0947" w14:textId="77777777" w:rsidR="003D2068" w:rsidRPr="0073787C" w:rsidRDefault="003D2068" w:rsidP="003D2068">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Load</w:t>
      </w:r>
      <w:r w:rsidR="00A6571B" w:rsidRPr="0073787C">
        <w:rPr>
          <w:rFonts w:cs="Arial"/>
          <w:color w:val="000000" w:themeColor="text1"/>
          <w:szCs w:val="22"/>
          <w:lang w:val="en-US"/>
        </w:rPr>
        <w:t xml:space="preserve"> </w:t>
      </w:r>
      <w:proofErr w:type="spellStart"/>
      <w:r w:rsidR="00A6571B" w:rsidRPr="0073787C">
        <w:rPr>
          <w:rFonts w:cs="Arial"/>
          <w:color w:val="000000" w:themeColor="text1"/>
          <w:szCs w:val="22"/>
          <w:lang w:val="en-US"/>
        </w:rPr>
        <w:t>surface_sample.mat.</w:t>
      </w:r>
      <w:r w:rsidR="0073787C" w:rsidRPr="0073787C">
        <w:rPr>
          <w:rFonts w:cs="Arial"/>
          <w:color w:val="000000" w:themeColor="text1"/>
          <w:szCs w:val="22"/>
          <w:lang w:val="en-US"/>
        </w:rPr>
        <w:t>into</w:t>
      </w:r>
      <w:proofErr w:type="spellEnd"/>
      <w:r w:rsidR="0073787C" w:rsidRPr="0073787C">
        <w:rPr>
          <w:rFonts w:cs="Arial"/>
          <w:color w:val="000000" w:themeColor="text1"/>
          <w:szCs w:val="22"/>
          <w:lang w:val="en-US"/>
        </w:rPr>
        <w:t xml:space="preserve"> the workspace programmatically</w:t>
      </w:r>
      <w:r w:rsidR="00DD716D">
        <w:rPr>
          <w:rFonts w:cs="Arial"/>
          <w:color w:val="000000" w:themeColor="text1"/>
          <w:szCs w:val="22"/>
          <w:lang w:val="en-US"/>
        </w:rPr>
        <w:t xml:space="preserve"> (QG 11.1)</w:t>
      </w:r>
      <w:r w:rsidR="0073787C" w:rsidRPr="0073787C">
        <w:rPr>
          <w:rFonts w:cs="Arial"/>
          <w:color w:val="000000" w:themeColor="text1"/>
          <w:szCs w:val="22"/>
          <w:lang w:val="en-US"/>
        </w:rPr>
        <w:t>.</w:t>
      </w:r>
    </w:p>
    <w:p w14:paraId="1842C8A1" w14:textId="77777777" w:rsidR="00A6571B" w:rsidRPr="0073787C" w:rsidRDefault="00A6571B" w:rsidP="00A6571B">
      <w:pPr>
        <w:autoSpaceDE w:val="0"/>
        <w:autoSpaceDN w:val="0"/>
        <w:adjustRightInd w:val="0"/>
        <w:ind w:left="0"/>
        <w:rPr>
          <w:rFonts w:cs="Arial"/>
          <w:color w:val="000000" w:themeColor="text1"/>
          <w:szCs w:val="22"/>
          <w:lang w:val="en-US"/>
        </w:rPr>
      </w:pPr>
    </w:p>
    <w:p w14:paraId="5517882D" w14:textId="77777777" w:rsidR="00A6571B" w:rsidRPr="0073787C" w:rsidRDefault="00A6571B" w:rsidP="003D2068">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 xml:space="preserve">Find the </w:t>
      </w:r>
      <w:r w:rsidRPr="0073787C">
        <w:rPr>
          <w:rFonts w:cs="Arial"/>
          <w:b/>
          <w:color w:val="000000" w:themeColor="text1"/>
          <w:szCs w:val="22"/>
          <w:lang w:val="en-US"/>
        </w:rPr>
        <w:t>size</w:t>
      </w:r>
      <w:r w:rsidRPr="0073787C">
        <w:rPr>
          <w:rFonts w:cs="Arial"/>
          <w:color w:val="000000" w:themeColor="text1"/>
          <w:szCs w:val="22"/>
          <w:lang w:val="en-US"/>
        </w:rPr>
        <w:t xml:space="preserve"> of the matrix</w:t>
      </w:r>
      <w:r w:rsidRPr="0073787C">
        <w:rPr>
          <w:rFonts w:cs="Arial"/>
          <w:i/>
          <w:color w:val="000000" w:themeColor="text1"/>
          <w:szCs w:val="22"/>
          <w:lang w:val="en-US"/>
        </w:rPr>
        <w:t xml:space="preserve"> temperature</w:t>
      </w:r>
      <w:r w:rsidRPr="0073787C">
        <w:rPr>
          <w:rFonts w:cs="Arial"/>
          <w:color w:val="000000" w:themeColor="text1"/>
          <w:szCs w:val="22"/>
          <w:lang w:val="en-US"/>
        </w:rPr>
        <w:t xml:space="preserve"> and set to a variable called </w:t>
      </w:r>
      <w:r w:rsidRPr="0073787C">
        <w:rPr>
          <w:rFonts w:cs="Arial"/>
          <w:i/>
          <w:color w:val="000000" w:themeColor="text1"/>
          <w:szCs w:val="22"/>
          <w:lang w:val="en-US"/>
        </w:rPr>
        <w:t>dimensions</w:t>
      </w:r>
      <w:r w:rsidRPr="0073787C">
        <w:rPr>
          <w:rFonts w:cs="Arial"/>
          <w:color w:val="000000" w:themeColor="text1"/>
          <w:szCs w:val="22"/>
          <w:lang w:val="en-US"/>
        </w:rPr>
        <w:t>.</w:t>
      </w:r>
      <w:r w:rsidR="00DD716D">
        <w:rPr>
          <w:rFonts w:cs="Arial"/>
          <w:color w:val="000000" w:themeColor="text1"/>
          <w:szCs w:val="22"/>
          <w:lang w:val="en-US"/>
        </w:rPr>
        <w:t xml:space="preserve"> (QG 3)</w:t>
      </w:r>
    </w:p>
    <w:p w14:paraId="02D00F54" w14:textId="77777777" w:rsidR="00A6571B" w:rsidRPr="0073787C" w:rsidRDefault="00A6571B" w:rsidP="00A6571B">
      <w:pPr>
        <w:autoSpaceDE w:val="0"/>
        <w:autoSpaceDN w:val="0"/>
        <w:adjustRightInd w:val="0"/>
        <w:ind w:left="0"/>
        <w:rPr>
          <w:rFonts w:cs="Arial"/>
          <w:color w:val="000000" w:themeColor="text1"/>
          <w:szCs w:val="22"/>
          <w:lang w:val="en-US"/>
        </w:rPr>
      </w:pPr>
    </w:p>
    <w:p w14:paraId="02E8A8FD" w14:textId="77777777" w:rsidR="00A6571B" w:rsidRDefault="00A6571B" w:rsidP="003D2068">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 xml:space="preserve">Now create some nested for loops. The outer loop will be used to index the row data and the inner loop will index the columns. You need to set the outer loop to count from 1 up to the total number of rows and the inner one </w:t>
      </w:r>
      <w:r w:rsidR="00F14DE0" w:rsidRPr="0073787C">
        <w:rPr>
          <w:rFonts w:cs="Arial"/>
          <w:color w:val="000000" w:themeColor="text1"/>
          <w:szCs w:val="22"/>
          <w:lang w:val="en-US"/>
        </w:rPr>
        <w:t xml:space="preserve">to </w:t>
      </w:r>
      <w:r w:rsidRPr="0073787C">
        <w:rPr>
          <w:rFonts w:cs="Arial"/>
          <w:color w:val="000000" w:themeColor="text1"/>
          <w:szCs w:val="22"/>
          <w:lang w:val="en-US"/>
        </w:rPr>
        <w:t xml:space="preserve">count from 1 up to the number of columns. </w:t>
      </w:r>
      <w:r w:rsidR="00DD716D">
        <w:rPr>
          <w:rFonts w:cs="Arial"/>
          <w:color w:val="000000" w:themeColor="text1"/>
          <w:szCs w:val="22"/>
          <w:lang w:val="en-US"/>
        </w:rPr>
        <w:t>(QG 9)</w:t>
      </w:r>
    </w:p>
    <w:p w14:paraId="32A7B07B" w14:textId="77777777" w:rsidR="0073787C" w:rsidRPr="0073787C" w:rsidRDefault="0073787C" w:rsidP="0073787C">
      <w:pPr>
        <w:autoSpaceDE w:val="0"/>
        <w:autoSpaceDN w:val="0"/>
        <w:adjustRightInd w:val="0"/>
        <w:ind w:left="0"/>
        <w:rPr>
          <w:rFonts w:cs="Arial"/>
          <w:color w:val="000000" w:themeColor="text1"/>
          <w:szCs w:val="22"/>
          <w:lang w:val="en-US"/>
        </w:rPr>
      </w:pPr>
    </w:p>
    <w:p w14:paraId="662A1C7E" w14:textId="77777777" w:rsidR="00F14DE0" w:rsidRPr="0073787C" w:rsidRDefault="00F14DE0" w:rsidP="0073787C">
      <w:pPr>
        <w:autoSpaceDE w:val="0"/>
        <w:autoSpaceDN w:val="0"/>
        <w:adjustRightInd w:val="0"/>
        <w:ind w:left="0"/>
        <w:rPr>
          <w:rFonts w:ascii="Courier New" w:hAnsi="Courier New" w:cs="Courier New"/>
          <w:color w:val="228B22"/>
          <w:szCs w:val="22"/>
          <w:lang w:val="en-US"/>
        </w:rPr>
      </w:pPr>
      <w:r w:rsidRPr="0073787C">
        <w:rPr>
          <w:rFonts w:ascii="Courier New" w:hAnsi="Courier New" w:cs="Courier New"/>
          <w:color w:val="0000FF"/>
          <w:szCs w:val="22"/>
          <w:lang w:val="en-US"/>
        </w:rPr>
        <w:t>for</w:t>
      </w:r>
      <w:r w:rsidRPr="0073787C">
        <w:rPr>
          <w:rFonts w:ascii="Courier New" w:hAnsi="Courier New" w:cs="Courier New"/>
          <w:color w:val="000000"/>
          <w:szCs w:val="22"/>
          <w:lang w:val="en-US"/>
        </w:rPr>
        <w:t xml:space="preserve"> row =</w:t>
      </w:r>
      <w:proofErr w:type="gramStart"/>
      <w:r w:rsidRPr="0073787C">
        <w:rPr>
          <w:rFonts w:ascii="Courier New" w:hAnsi="Courier New" w:cs="Courier New"/>
          <w:color w:val="000000"/>
          <w:szCs w:val="22"/>
          <w:lang w:val="en-US"/>
        </w:rPr>
        <w:t>1:</w:t>
      </w:r>
      <w:r w:rsidRPr="0073787C">
        <w:rPr>
          <w:rFonts w:ascii="Courier New" w:hAnsi="Courier New" w:cs="Courier New"/>
          <w:color w:val="FF0000"/>
          <w:szCs w:val="22"/>
          <w:lang w:val="en-US"/>
        </w:rPr>
        <w:t>???</w:t>
      </w:r>
      <w:proofErr w:type="gramEnd"/>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%this will be used to index the row</w:t>
      </w:r>
    </w:p>
    <w:p w14:paraId="789400B6" w14:textId="77777777" w:rsidR="0073787C" w:rsidRPr="0073787C" w:rsidRDefault="0073787C" w:rsidP="0073787C">
      <w:pPr>
        <w:pStyle w:val="ListParagraph"/>
        <w:autoSpaceDE w:val="0"/>
        <w:autoSpaceDN w:val="0"/>
        <w:adjustRightInd w:val="0"/>
        <w:ind w:left="426"/>
        <w:rPr>
          <w:rFonts w:ascii="Courier New" w:hAnsi="Courier New" w:cs="Courier New"/>
          <w:color w:val="228B22"/>
          <w:szCs w:val="22"/>
          <w:lang w:val="en-US"/>
        </w:rPr>
      </w:pPr>
    </w:p>
    <w:p w14:paraId="60EC3862" w14:textId="77777777" w:rsidR="00F14DE0" w:rsidRPr="0073787C" w:rsidRDefault="00F14DE0" w:rsidP="0073787C">
      <w:pPr>
        <w:pStyle w:val="ListParagraph"/>
        <w:autoSpaceDE w:val="0"/>
        <w:autoSpaceDN w:val="0"/>
        <w:adjustRightInd w:val="0"/>
        <w:ind w:left="426" w:firstLine="360"/>
        <w:rPr>
          <w:rFonts w:ascii="Courier New" w:hAnsi="Courier New" w:cs="Courier New"/>
          <w:color w:val="228B22"/>
          <w:szCs w:val="22"/>
          <w:lang w:val="en-US"/>
        </w:rPr>
      </w:pPr>
      <w:r w:rsidRPr="0073787C">
        <w:rPr>
          <w:rFonts w:ascii="Courier New" w:hAnsi="Courier New" w:cs="Courier New"/>
          <w:color w:val="0000FF"/>
          <w:szCs w:val="22"/>
          <w:lang w:val="en-US"/>
        </w:rPr>
        <w:t>for</w:t>
      </w:r>
      <w:r w:rsidRPr="0073787C">
        <w:rPr>
          <w:rFonts w:ascii="Courier New" w:hAnsi="Courier New" w:cs="Courier New"/>
          <w:color w:val="000000"/>
          <w:szCs w:val="22"/>
          <w:lang w:val="en-US"/>
        </w:rPr>
        <w:t xml:space="preserve"> column =</w:t>
      </w:r>
      <w:proofErr w:type="gramStart"/>
      <w:r w:rsidRPr="0073787C">
        <w:rPr>
          <w:rFonts w:ascii="Courier New" w:hAnsi="Courier New" w:cs="Courier New"/>
          <w:color w:val="000000"/>
          <w:szCs w:val="22"/>
          <w:lang w:val="en-US"/>
        </w:rPr>
        <w:t>1:</w:t>
      </w:r>
      <w:r w:rsidRPr="0073787C">
        <w:rPr>
          <w:rFonts w:ascii="Courier New" w:hAnsi="Courier New" w:cs="Courier New"/>
          <w:color w:val="FF0000"/>
          <w:szCs w:val="22"/>
          <w:lang w:val="en-US"/>
        </w:rPr>
        <w:t>???</w:t>
      </w:r>
      <w:proofErr w:type="gramEnd"/>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%this will be used to index the column</w:t>
      </w:r>
    </w:p>
    <w:p w14:paraId="613BE197" w14:textId="77777777" w:rsidR="0073787C" w:rsidRPr="0073787C" w:rsidRDefault="0073787C" w:rsidP="0073787C">
      <w:pPr>
        <w:pStyle w:val="ListParagraph"/>
        <w:autoSpaceDE w:val="0"/>
        <w:autoSpaceDN w:val="0"/>
        <w:adjustRightInd w:val="0"/>
        <w:ind w:left="426" w:firstLine="360"/>
        <w:rPr>
          <w:rFonts w:ascii="Courier New" w:hAnsi="Courier New" w:cs="Courier New"/>
          <w:szCs w:val="22"/>
          <w:lang w:val="en-US"/>
        </w:rPr>
      </w:pPr>
    </w:p>
    <w:p w14:paraId="514A3D77" w14:textId="77777777" w:rsidR="00F14DE0" w:rsidRPr="0073787C" w:rsidRDefault="0073787C" w:rsidP="0073787C">
      <w:pPr>
        <w:pStyle w:val="ListParagraph"/>
        <w:autoSpaceDE w:val="0"/>
        <w:autoSpaceDN w:val="0"/>
        <w:adjustRightInd w:val="0"/>
        <w:ind w:left="426"/>
        <w:rPr>
          <w:rFonts w:ascii="Courier New" w:hAnsi="Courier New" w:cs="Courier New"/>
          <w:color w:val="FF0000"/>
          <w:szCs w:val="22"/>
          <w:lang w:val="en-US"/>
        </w:rPr>
      </w:pPr>
      <w:r>
        <w:rPr>
          <w:rFonts w:ascii="Courier New" w:hAnsi="Courier New" w:cs="Courier New"/>
          <w:color w:val="FF0000"/>
          <w:szCs w:val="22"/>
          <w:lang w:val="en-US"/>
        </w:rPr>
        <w:t xml:space="preserve">     </w:t>
      </w:r>
      <w:r w:rsidR="00F14DE0" w:rsidRPr="0073787C">
        <w:rPr>
          <w:rFonts w:ascii="Courier New" w:hAnsi="Courier New" w:cs="Courier New"/>
          <w:color w:val="FF0000"/>
          <w:szCs w:val="22"/>
          <w:lang w:val="en-US"/>
        </w:rPr>
        <w:t>[place your logic for setting temperature to zero when less than</w:t>
      </w:r>
    </w:p>
    <w:p w14:paraId="2824CF61" w14:textId="77777777" w:rsidR="0073787C" w:rsidRDefault="0073787C" w:rsidP="0073787C">
      <w:pPr>
        <w:pStyle w:val="ListParagraph"/>
        <w:autoSpaceDE w:val="0"/>
        <w:autoSpaceDN w:val="0"/>
        <w:adjustRightInd w:val="0"/>
        <w:ind w:left="426"/>
        <w:rPr>
          <w:rFonts w:ascii="Courier New" w:hAnsi="Courier New" w:cs="Courier New"/>
          <w:color w:val="FF0000"/>
          <w:szCs w:val="22"/>
          <w:lang w:val="en-US"/>
        </w:rPr>
      </w:pPr>
      <w:r>
        <w:rPr>
          <w:rFonts w:ascii="Courier New" w:hAnsi="Courier New" w:cs="Courier New"/>
          <w:color w:val="FF0000"/>
          <w:szCs w:val="22"/>
          <w:lang w:val="en-US"/>
        </w:rPr>
        <w:t xml:space="preserve">      2</w:t>
      </w:r>
      <w:r w:rsidR="00F14DE0" w:rsidRPr="0073787C">
        <w:rPr>
          <w:rFonts w:ascii="Courier New" w:hAnsi="Courier New" w:cs="Courier New"/>
          <w:color w:val="FF0000"/>
          <w:szCs w:val="22"/>
          <w:lang w:val="en-US"/>
        </w:rPr>
        <w:t>4deg</w:t>
      </w:r>
      <w:r>
        <w:rPr>
          <w:rFonts w:ascii="Courier New" w:hAnsi="Courier New" w:cs="Courier New"/>
          <w:color w:val="FF0000"/>
          <w:szCs w:val="22"/>
          <w:lang w:val="en-US"/>
        </w:rPr>
        <w:t>,</w:t>
      </w:r>
      <w:r w:rsidR="00F14DE0" w:rsidRPr="0073787C">
        <w:rPr>
          <w:rFonts w:ascii="Courier New" w:hAnsi="Courier New" w:cs="Courier New"/>
          <w:color w:val="FF0000"/>
          <w:szCs w:val="22"/>
          <w:lang w:val="en-US"/>
        </w:rPr>
        <w:t xml:space="preserve"> you will need to </w:t>
      </w:r>
      <w:r>
        <w:rPr>
          <w:rFonts w:ascii="Courier New" w:hAnsi="Courier New" w:cs="Courier New"/>
          <w:color w:val="FF0000"/>
          <w:szCs w:val="22"/>
          <w:lang w:val="en-US"/>
        </w:rPr>
        <w:t xml:space="preserve">use row and column to index the   </w:t>
      </w:r>
    </w:p>
    <w:p w14:paraId="27348B37" w14:textId="77777777" w:rsidR="00F14DE0" w:rsidRPr="0073787C" w:rsidRDefault="0073787C" w:rsidP="0073787C">
      <w:pPr>
        <w:pStyle w:val="ListParagraph"/>
        <w:autoSpaceDE w:val="0"/>
        <w:autoSpaceDN w:val="0"/>
        <w:adjustRightInd w:val="0"/>
        <w:ind w:left="426"/>
        <w:rPr>
          <w:rFonts w:ascii="Courier New" w:hAnsi="Courier New" w:cs="Courier New"/>
          <w:color w:val="FF0000"/>
          <w:szCs w:val="22"/>
          <w:lang w:val="en-US"/>
        </w:rPr>
      </w:pPr>
      <w:r>
        <w:rPr>
          <w:rFonts w:ascii="Courier New" w:hAnsi="Courier New" w:cs="Courier New"/>
          <w:color w:val="FF0000"/>
          <w:szCs w:val="22"/>
          <w:lang w:val="en-US"/>
        </w:rPr>
        <w:t xml:space="preserve">      temperature </w:t>
      </w:r>
      <w:r w:rsidR="00F14DE0" w:rsidRPr="0073787C">
        <w:rPr>
          <w:rFonts w:ascii="Courier New" w:hAnsi="Courier New" w:cs="Courier New"/>
          <w:color w:val="FF0000"/>
          <w:szCs w:val="22"/>
          <w:lang w:val="en-US"/>
        </w:rPr>
        <w:t>matrix]</w:t>
      </w:r>
    </w:p>
    <w:p w14:paraId="25CD81B1" w14:textId="77777777" w:rsidR="0073787C" w:rsidRPr="0073787C" w:rsidRDefault="0073787C" w:rsidP="0073787C">
      <w:pPr>
        <w:pStyle w:val="ListParagraph"/>
        <w:autoSpaceDE w:val="0"/>
        <w:autoSpaceDN w:val="0"/>
        <w:adjustRightInd w:val="0"/>
        <w:ind w:left="426"/>
        <w:rPr>
          <w:rFonts w:ascii="Courier New" w:hAnsi="Courier New" w:cs="Courier New"/>
          <w:color w:val="FF0000"/>
          <w:szCs w:val="22"/>
          <w:lang w:val="en-US"/>
        </w:rPr>
      </w:pPr>
    </w:p>
    <w:p w14:paraId="57F52C6E" w14:textId="77777777" w:rsidR="00F14DE0" w:rsidRPr="0073787C" w:rsidRDefault="00F14DE0" w:rsidP="0073787C">
      <w:pPr>
        <w:pStyle w:val="ListParagraph"/>
        <w:autoSpaceDE w:val="0"/>
        <w:autoSpaceDN w:val="0"/>
        <w:adjustRightInd w:val="0"/>
        <w:ind w:left="426"/>
        <w:rPr>
          <w:rFonts w:ascii="Courier New" w:hAnsi="Courier New" w:cs="Courier New"/>
          <w:color w:val="228B22"/>
          <w:szCs w:val="22"/>
          <w:lang w:val="en-US"/>
        </w:rPr>
      </w:pPr>
      <w:r w:rsidRPr="0073787C">
        <w:rPr>
          <w:rFonts w:ascii="Courier New" w:hAnsi="Courier New" w:cs="Courier New"/>
          <w:color w:val="000000"/>
          <w:szCs w:val="22"/>
          <w:lang w:val="en-US"/>
        </w:rPr>
        <w:t xml:space="preserve">   </w:t>
      </w:r>
      <w:r w:rsidRPr="0073787C">
        <w:rPr>
          <w:rFonts w:ascii="Courier New" w:hAnsi="Courier New" w:cs="Courier New"/>
          <w:color w:val="0000FF"/>
          <w:szCs w:val="22"/>
          <w:lang w:val="en-US"/>
        </w:rPr>
        <w:t>end</w:t>
      </w:r>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 xml:space="preserve">%this is the </w:t>
      </w:r>
      <w:proofErr w:type="gramStart"/>
      <w:r w:rsidRPr="0073787C">
        <w:rPr>
          <w:rFonts w:ascii="Courier New" w:hAnsi="Courier New" w:cs="Courier New"/>
          <w:color w:val="228B22"/>
          <w:szCs w:val="22"/>
          <w:lang w:val="en-US"/>
        </w:rPr>
        <w:t>end  of</w:t>
      </w:r>
      <w:proofErr w:type="gramEnd"/>
      <w:r w:rsidRPr="0073787C">
        <w:rPr>
          <w:rFonts w:ascii="Courier New" w:hAnsi="Courier New" w:cs="Courier New"/>
          <w:color w:val="228B22"/>
          <w:szCs w:val="22"/>
          <w:lang w:val="en-US"/>
        </w:rPr>
        <w:t xml:space="preserve"> the second loop</w:t>
      </w:r>
    </w:p>
    <w:p w14:paraId="73B65C96" w14:textId="77777777" w:rsidR="0073787C" w:rsidRPr="0073787C" w:rsidRDefault="0073787C" w:rsidP="0073787C">
      <w:pPr>
        <w:pStyle w:val="ListParagraph"/>
        <w:autoSpaceDE w:val="0"/>
        <w:autoSpaceDN w:val="0"/>
        <w:adjustRightInd w:val="0"/>
        <w:ind w:left="426"/>
        <w:rPr>
          <w:rFonts w:ascii="Courier New" w:hAnsi="Courier New" w:cs="Courier New"/>
          <w:color w:val="228B22"/>
          <w:szCs w:val="22"/>
          <w:lang w:val="en-US"/>
        </w:rPr>
      </w:pPr>
    </w:p>
    <w:p w14:paraId="360AE486" w14:textId="77777777" w:rsidR="00F14DE0" w:rsidRPr="0073787C" w:rsidRDefault="00F14DE0" w:rsidP="0073787C">
      <w:pPr>
        <w:autoSpaceDE w:val="0"/>
        <w:autoSpaceDN w:val="0"/>
        <w:adjustRightInd w:val="0"/>
        <w:ind w:left="0"/>
        <w:rPr>
          <w:rFonts w:ascii="Courier New" w:hAnsi="Courier New" w:cs="Courier New"/>
          <w:color w:val="228B22"/>
          <w:szCs w:val="22"/>
          <w:lang w:val="en-US"/>
        </w:rPr>
      </w:pPr>
      <w:r w:rsidRPr="0073787C">
        <w:rPr>
          <w:rFonts w:ascii="Courier New" w:hAnsi="Courier New" w:cs="Courier New"/>
          <w:color w:val="0000FF"/>
          <w:szCs w:val="22"/>
          <w:lang w:val="en-US"/>
        </w:rPr>
        <w:t>end</w:t>
      </w:r>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%this is the end of the first loop</w:t>
      </w:r>
    </w:p>
    <w:p w14:paraId="5AEDB03C" w14:textId="77777777" w:rsidR="00F14DE0" w:rsidRPr="0073787C" w:rsidRDefault="00F14DE0" w:rsidP="0073787C">
      <w:pPr>
        <w:autoSpaceDE w:val="0"/>
        <w:autoSpaceDN w:val="0"/>
        <w:adjustRightInd w:val="0"/>
        <w:ind w:left="426"/>
        <w:rPr>
          <w:rFonts w:cs="Arial"/>
          <w:color w:val="000000" w:themeColor="text1"/>
          <w:szCs w:val="22"/>
          <w:lang w:val="en-US"/>
        </w:rPr>
      </w:pPr>
    </w:p>
    <w:p w14:paraId="6B8ED98B" w14:textId="77777777" w:rsidR="00F14DE0" w:rsidRPr="0073787C" w:rsidRDefault="00A6571B" w:rsidP="00A6571B">
      <w:pPr>
        <w:pStyle w:val="ListParagraph"/>
        <w:autoSpaceDE w:val="0"/>
        <w:autoSpaceDN w:val="0"/>
        <w:adjustRightInd w:val="0"/>
        <w:ind w:left="1080"/>
        <w:rPr>
          <w:rFonts w:cs="Arial"/>
          <w:color w:val="000000" w:themeColor="text1"/>
          <w:szCs w:val="22"/>
          <w:lang w:val="en-US"/>
        </w:rPr>
      </w:pPr>
      <w:r w:rsidRPr="0073787C">
        <w:rPr>
          <w:rFonts w:cs="Arial"/>
          <w:color w:val="000000" w:themeColor="text1"/>
          <w:szCs w:val="22"/>
          <w:lang w:val="en-US"/>
        </w:rPr>
        <w:t xml:space="preserve">Within the middle for loop, you need to check if the value is less than 24, if it is, you should replace the </w:t>
      </w:r>
      <w:r w:rsidR="0073787C" w:rsidRPr="0073787C">
        <w:rPr>
          <w:rFonts w:cs="Arial"/>
          <w:color w:val="000000" w:themeColor="text1"/>
          <w:szCs w:val="22"/>
          <w:lang w:val="en-US"/>
        </w:rPr>
        <w:t xml:space="preserve">corresponding </w:t>
      </w:r>
      <w:r w:rsidRPr="0073787C">
        <w:rPr>
          <w:rFonts w:cs="Arial"/>
          <w:color w:val="000000" w:themeColor="text1"/>
          <w:szCs w:val="22"/>
          <w:lang w:val="en-US"/>
        </w:rPr>
        <w:t>value in the temperature matrix with a zero.</w:t>
      </w:r>
      <w:r w:rsidR="00F14DE0" w:rsidRPr="0073787C">
        <w:rPr>
          <w:rFonts w:cs="Arial"/>
          <w:color w:val="000000" w:themeColor="text1"/>
          <w:szCs w:val="22"/>
          <w:lang w:val="en-US"/>
        </w:rPr>
        <w:t xml:space="preserve"> </w:t>
      </w:r>
    </w:p>
    <w:p w14:paraId="623C8AFA" w14:textId="77777777" w:rsidR="00F14DE0" w:rsidRPr="0073787C" w:rsidRDefault="00F14DE0" w:rsidP="00A6571B">
      <w:pPr>
        <w:pStyle w:val="ListParagraph"/>
        <w:autoSpaceDE w:val="0"/>
        <w:autoSpaceDN w:val="0"/>
        <w:adjustRightInd w:val="0"/>
        <w:ind w:left="1080"/>
        <w:rPr>
          <w:rFonts w:cs="Arial"/>
          <w:color w:val="000000" w:themeColor="text1"/>
          <w:szCs w:val="22"/>
          <w:lang w:val="en-US"/>
        </w:rPr>
      </w:pPr>
    </w:p>
    <w:p w14:paraId="47AC7ECC" w14:textId="77777777" w:rsidR="00B223F5" w:rsidRDefault="00F14DE0" w:rsidP="00B223F5">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 xml:space="preserve">Include in your loop a method of counting how many points are </w:t>
      </w:r>
      <w:r w:rsidR="00B223F5">
        <w:rPr>
          <w:rFonts w:cs="Arial"/>
          <w:color w:val="000000" w:themeColor="text1"/>
          <w:szCs w:val="22"/>
          <w:lang w:val="en-US"/>
        </w:rPr>
        <w:t>below</w:t>
      </w:r>
      <w:r w:rsidRPr="0073787C">
        <w:rPr>
          <w:rFonts w:cs="Arial"/>
          <w:color w:val="000000" w:themeColor="text1"/>
          <w:szCs w:val="22"/>
          <w:lang w:val="en-US"/>
        </w:rPr>
        <w:t xml:space="preserve"> 24deg</w:t>
      </w:r>
      <w:r w:rsidR="00B223F5">
        <w:rPr>
          <w:rFonts w:cs="Arial"/>
          <w:color w:val="000000" w:themeColor="text1"/>
          <w:szCs w:val="22"/>
          <w:lang w:val="en-US"/>
        </w:rPr>
        <w:t>.</w:t>
      </w:r>
      <w:r w:rsidRPr="0073787C">
        <w:rPr>
          <w:rFonts w:cs="Arial"/>
          <w:color w:val="000000" w:themeColor="text1"/>
          <w:szCs w:val="22"/>
          <w:lang w:val="en-US"/>
        </w:rPr>
        <w:t xml:space="preserve"> </w:t>
      </w:r>
      <w:r w:rsidR="00B223F5">
        <w:rPr>
          <w:rFonts w:cs="Arial"/>
          <w:color w:val="000000" w:themeColor="text1"/>
          <w:szCs w:val="22"/>
          <w:lang w:val="en-US"/>
        </w:rPr>
        <w:t xml:space="preserve">To do this you’ll need to </w:t>
      </w:r>
      <w:proofErr w:type="spellStart"/>
      <w:r w:rsidR="00B223F5">
        <w:rPr>
          <w:rFonts w:cs="Arial"/>
          <w:color w:val="000000" w:themeColor="text1"/>
          <w:szCs w:val="22"/>
          <w:lang w:val="en-US"/>
        </w:rPr>
        <w:t>i</w:t>
      </w:r>
      <w:r w:rsidR="003040BE">
        <w:rPr>
          <w:rFonts w:cs="Arial"/>
          <w:color w:val="000000" w:themeColor="text1"/>
          <w:szCs w:val="22"/>
          <w:lang w:val="en-US"/>
        </w:rPr>
        <w:t>nitialise</w:t>
      </w:r>
      <w:proofErr w:type="spellEnd"/>
      <w:r w:rsidR="003040BE">
        <w:rPr>
          <w:rFonts w:cs="Arial"/>
          <w:color w:val="000000" w:themeColor="text1"/>
          <w:szCs w:val="22"/>
          <w:lang w:val="en-US"/>
        </w:rPr>
        <w:t xml:space="preserve"> a variable </w:t>
      </w:r>
      <w:r w:rsidR="003040BE" w:rsidRPr="00B223F5">
        <w:rPr>
          <w:rFonts w:cs="Arial"/>
          <w:i/>
          <w:color w:val="000000" w:themeColor="text1"/>
          <w:szCs w:val="22"/>
          <w:lang w:val="en-US"/>
        </w:rPr>
        <w:t>count</w:t>
      </w:r>
      <w:r w:rsidR="003040BE">
        <w:rPr>
          <w:rFonts w:cs="Arial"/>
          <w:color w:val="000000" w:themeColor="text1"/>
          <w:szCs w:val="22"/>
          <w:lang w:val="en-US"/>
        </w:rPr>
        <w:t xml:space="preserve"> as zero before the</w:t>
      </w:r>
      <w:r w:rsidR="003040BE" w:rsidRPr="00B223F5">
        <w:rPr>
          <w:rFonts w:cs="Arial"/>
          <w:b/>
          <w:color w:val="000000" w:themeColor="text1"/>
          <w:szCs w:val="22"/>
          <w:lang w:val="en-US"/>
        </w:rPr>
        <w:t xml:space="preserve"> for loop</w:t>
      </w:r>
      <w:r w:rsidR="003040BE">
        <w:rPr>
          <w:rFonts w:cs="Arial"/>
          <w:color w:val="000000" w:themeColor="text1"/>
          <w:szCs w:val="22"/>
          <w:lang w:val="en-US"/>
        </w:rPr>
        <w:t xml:space="preserve"> and increment </w:t>
      </w:r>
      <w:r w:rsidR="003040BE" w:rsidRPr="00B223F5">
        <w:rPr>
          <w:rFonts w:cs="Arial"/>
          <w:i/>
          <w:color w:val="000000" w:themeColor="text1"/>
          <w:szCs w:val="22"/>
          <w:lang w:val="en-US"/>
        </w:rPr>
        <w:t xml:space="preserve">count </w:t>
      </w:r>
      <w:r w:rsidR="003040BE">
        <w:rPr>
          <w:rFonts w:cs="Arial"/>
          <w:color w:val="000000" w:themeColor="text1"/>
          <w:szCs w:val="22"/>
          <w:lang w:val="en-US"/>
        </w:rPr>
        <w:t>appropriately inside the loop.</w:t>
      </w:r>
    </w:p>
    <w:p w14:paraId="3F893A1E" w14:textId="77777777" w:rsidR="00B223F5" w:rsidRDefault="00B223F5" w:rsidP="00B223F5">
      <w:pPr>
        <w:pStyle w:val="ListParagraph"/>
        <w:autoSpaceDE w:val="0"/>
        <w:autoSpaceDN w:val="0"/>
        <w:adjustRightInd w:val="0"/>
        <w:ind w:left="1080"/>
        <w:rPr>
          <w:rFonts w:cs="Arial"/>
          <w:color w:val="000000" w:themeColor="text1"/>
          <w:szCs w:val="22"/>
          <w:lang w:val="en-US"/>
        </w:rPr>
      </w:pPr>
    </w:p>
    <w:p w14:paraId="0E875ADB" w14:textId="77777777" w:rsidR="00B223F5" w:rsidRPr="00B223F5" w:rsidRDefault="00B223F5" w:rsidP="00B223F5">
      <w:pPr>
        <w:pStyle w:val="ListParagraph"/>
        <w:numPr>
          <w:ilvl w:val="0"/>
          <w:numId w:val="35"/>
        </w:numPr>
        <w:autoSpaceDE w:val="0"/>
        <w:autoSpaceDN w:val="0"/>
        <w:adjustRightInd w:val="0"/>
        <w:rPr>
          <w:rFonts w:cs="Arial"/>
          <w:color w:val="000000" w:themeColor="text1"/>
          <w:szCs w:val="22"/>
          <w:lang w:val="en-US"/>
        </w:rPr>
      </w:pPr>
      <w:r>
        <w:rPr>
          <w:rFonts w:cs="Arial"/>
          <w:color w:val="000000" w:themeColor="text1"/>
          <w:szCs w:val="22"/>
          <w:lang w:val="en-US"/>
        </w:rPr>
        <w:t>Calculate the percentage of the surface area that is</w:t>
      </w:r>
      <w:r w:rsidR="00310435">
        <w:rPr>
          <w:rFonts w:cs="Arial"/>
          <w:color w:val="000000" w:themeColor="text1"/>
          <w:szCs w:val="22"/>
          <w:lang w:val="en-US"/>
        </w:rPr>
        <w:t xml:space="preserve"> at or</w:t>
      </w:r>
      <w:r>
        <w:rPr>
          <w:rFonts w:cs="Arial"/>
          <w:color w:val="000000" w:themeColor="text1"/>
          <w:szCs w:val="22"/>
          <w:lang w:val="en-US"/>
        </w:rPr>
        <w:t xml:space="preserve"> above room temperature and display the result to the user appropriately.</w:t>
      </w:r>
      <w:r w:rsidR="001C7EE6">
        <w:rPr>
          <w:rFonts w:cs="Arial"/>
          <w:color w:val="000000" w:themeColor="text1"/>
          <w:szCs w:val="22"/>
          <w:lang w:val="en-US"/>
        </w:rPr>
        <w:t>(QG 12.2)</w:t>
      </w:r>
    </w:p>
    <w:p w14:paraId="79B541BF" w14:textId="77777777" w:rsidR="00A6571B" w:rsidRPr="0073787C" w:rsidRDefault="00A6571B" w:rsidP="00A6571B">
      <w:pPr>
        <w:pStyle w:val="ListParagraph"/>
        <w:autoSpaceDE w:val="0"/>
        <w:autoSpaceDN w:val="0"/>
        <w:adjustRightInd w:val="0"/>
        <w:ind w:left="1080"/>
        <w:rPr>
          <w:rFonts w:cs="Arial"/>
          <w:color w:val="000000" w:themeColor="text1"/>
          <w:szCs w:val="22"/>
          <w:lang w:val="en-US"/>
        </w:rPr>
      </w:pPr>
    </w:p>
    <w:p w14:paraId="39A83373" w14:textId="77777777" w:rsidR="00A6571B" w:rsidRPr="0073787C" w:rsidRDefault="00F14DE0" w:rsidP="00A6571B">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Save your program and run it. Compare your new temperature matrix to the previous one, you should see the majority of values are now zero.</w:t>
      </w:r>
    </w:p>
    <w:p w14:paraId="04CA8E62" w14:textId="77777777" w:rsidR="00906124" w:rsidRPr="00803DFA" w:rsidRDefault="00906124" w:rsidP="00803DFA">
      <w:pPr>
        <w:autoSpaceDE w:val="0"/>
        <w:autoSpaceDN w:val="0"/>
        <w:adjustRightInd w:val="0"/>
        <w:ind w:left="0"/>
        <w:rPr>
          <w:rFonts w:cs="Arial"/>
          <w:color w:val="000000" w:themeColor="text1"/>
          <w:sz w:val="20"/>
          <w:szCs w:val="20"/>
          <w:lang w:val="en-US"/>
        </w:rPr>
      </w:pPr>
    </w:p>
    <w:p w14:paraId="69C503A4" w14:textId="77777777" w:rsidR="00054FF9" w:rsidRDefault="00403A26" w:rsidP="007901A3">
      <w:pPr>
        <w:ind w:left="0"/>
        <w:rPr>
          <w:rFonts w:cs="Arial"/>
          <w:b/>
        </w:rPr>
      </w:pPr>
      <w:r w:rsidRPr="00980F4C">
        <w:rPr>
          <w:rFonts w:cs="Arial"/>
          <w:b/>
        </w:rPr>
        <w:t>End of exerci</w:t>
      </w:r>
      <w:r>
        <w:rPr>
          <w:rFonts w:cs="Arial"/>
          <w:b/>
        </w:rPr>
        <w:t>s</w:t>
      </w:r>
      <w:r w:rsidR="00980F4C">
        <w:rPr>
          <w:rFonts w:cs="Arial"/>
          <w:b/>
        </w:rPr>
        <w:t>e</w:t>
      </w:r>
      <w:r w:rsidR="00054FF9" w:rsidRPr="00054FF9">
        <w:rPr>
          <w:rFonts w:cs="Arial"/>
          <w:b/>
        </w:rPr>
        <w:t xml:space="preserve"> </w:t>
      </w:r>
      <w:r w:rsidR="00CA51FA">
        <w:rPr>
          <w:rFonts w:cs="Arial"/>
          <w:b/>
        </w:rPr>
        <w:t>3</w:t>
      </w:r>
      <w:r w:rsidR="004E02F6">
        <w:rPr>
          <w:rFonts w:cs="Arial"/>
          <w:b/>
        </w:rPr>
        <w:t>.</w:t>
      </w:r>
      <w:r w:rsidR="00CA51FA">
        <w:rPr>
          <w:rFonts w:cs="Arial"/>
          <w:b/>
        </w:rPr>
        <w:t>1</w:t>
      </w:r>
    </w:p>
    <w:p w14:paraId="462993B4" w14:textId="77777777" w:rsidR="00F46ABA" w:rsidRDefault="00F46ABA" w:rsidP="004E02F6">
      <w:pPr>
        <w:ind w:left="0"/>
        <w:rPr>
          <w:rFonts w:cs="Arial"/>
          <w:b/>
          <w:sz w:val="28"/>
          <w:szCs w:val="28"/>
        </w:rPr>
      </w:pPr>
    </w:p>
    <w:p w14:paraId="44143429" w14:textId="77777777" w:rsidR="00DD716D" w:rsidRDefault="00DD716D" w:rsidP="004E02F6">
      <w:pPr>
        <w:ind w:left="0"/>
        <w:rPr>
          <w:rFonts w:cs="Arial"/>
          <w:b/>
          <w:sz w:val="28"/>
          <w:szCs w:val="28"/>
        </w:rPr>
      </w:pPr>
    </w:p>
    <w:p w14:paraId="5621E594" w14:textId="77777777" w:rsidR="004E02F6" w:rsidRPr="00980F4C" w:rsidRDefault="004E02F6" w:rsidP="004E02F6">
      <w:pPr>
        <w:ind w:left="0"/>
        <w:rPr>
          <w:rFonts w:cs="Arial"/>
          <w:b/>
          <w:sz w:val="28"/>
          <w:szCs w:val="28"/>
        </w:rPr>
      </w:pPr>
      <w:r w:rsidRPr="00980F4C">
        <w:rPr>
          <w:rFonts w:cs="Arial"/>
          <w:b/>
          <w:sz w:val="28"/>
          <w:szCs w:val="28"/>
        </w:rPr>
        <w:t xml:space="preserve">Exercise </w:t>
      </w:r>
      <w:r w:rsidR="00CA51FA">
        <w:rPr>
          <w:rFonts w:cs="Arial"/>
          <w:b/>
          <w:sz w:val="28"/>
          <w:szCs w:val="28"/>
        </w:rPr>
        <w:t>3</w:t>
      </w:r>
      <w:r>
        <w:rPr>
          <w:rFonts w:cs="Arial"/>
          <w:b/>
          <w:sz w:val="28"/>
          <w:szCs w:val="28"/>
        </w:rPr>
        <w:t>.</w:t>
      </w:r>
      <w:r w:rsidR="00CA51FA">
        <w:rPr>
          <w:rFonts w:cs="Arial"/>
          <w:b/>
          <w:sz w:val="28"/>
          <w:szCs w:val="28"/>
        </w:rPr>
        <w:t>2</w:t>
      </w:r>
      <w:r w:rsidRPr="00980F4C">
        <w:rPr>
          <w:rFonts w:cs="Arial"/>
          <w:b/>
          <w:sz w:val="28"/>
          <w:szCs w:val="28"/>
        </w:rPr>
        <w:t xml:space="preserve"> – While loops</w:t>
      </w:r>
    </w:p>
    <w:p w14:paraId="6D71530D" w14:textId="77777777" w:rsidR="004E02F6" w:rsidRPr="00980F4C" w:rsidRDefault="004E02F6" w:rsidP="004E02F6">
      <w:pPr>
        <w:ind w:left="0"/>
        <w:rPr>
          <w:rFonts w:cs="Arial"/>
        </w:rPr>
      </w:pPr>
    </w:p>
    <w:p w14:paraId="2F8C1654" w14:textId="77777777" w:rsidR="00776C37" w:rsidRPr="001C7EE6" w:rsidRDefault="00776C37" w:rsidP="00776C37">
      <w:pPr>
        <w:pStyle w:val="HTMLPreformatted"/>
        <w:rPr>
          <w:rFonts w:ascii="Arial" w:hAnsi="Arial" w:cs="Arial"/>
          <w:sz w:val="22"/>
          <w:szCs w:val="22"/>
        </w:rPr>
      </w:pPr>
      <w:r w:rsidRPr="001C7EE6">
        <w:rPr>
          <w:rFonts w:ascii="Arial" w:hAnsi="Arial" w:cs="Arial"/>
          <w:sz w:val="22"/>
          <w:szCs w:val="22"/>
        </w:rPr>
        <w:t>In this exercise you’</w:t>
      </w:r>
      <w:r w:rsidR="00B243CE" w:rsidRPr="001C7EE6">
        <w:rPr>
          <w:rFonts w:ascii="Arial" w:hAnsi="Arial" w:cs="Arial"/>
          <w:sz w:val="22"/>
          <w:szCs w:val="22"/>
        </w:rPr>
        <w:t>ll look at</w:t>
      </w:r>
      <w:r w:rsidRPr="001C7EE6">
        <w:rPr>
          <w:rFonts w:ascii="Arial" w:hAnsi="Arial" w:cs="Arial"/>
          <w:sz w:val="22"/>
          <w:szCs w:val="22"/>
        </w:rPr>
        <w:t xml:space="preserve"> examples of </w:t>
      </w:r>
      <w:r w:rsidR="00B243CE" w:rsidRPr="001C7EE6">
        <w:rPr>
          <w:rFonts w:ascii="Arial" w:hAnsi="Arial" w:cs="Arial"/>
          <w:sz w:val="22"/>
          <w:szCs w:val="22"/>
        </w:rPr>
        <w:t>while</w:t>
      </w:r>
      <w:r w:rsidR="000831C6" w:rsidRPr="001C7EE6">
        <w:rPr>
          <w:rFonts w:ascii="Arial" w:hAnsi="Arial" w:cs="Arial"/>
          <w:sz w:val="22"/>
          <w:szCs w:val="22"/>
        </w:rPr>
        <w:t xml:space="preserve"> loops and program a</w:t>
      </w:r>
      <w:r w:rsidR="00B729F6" w:rsidRPr="001C7EE6">
        <w:rPr>
          <w:rFonts w:ascii="Arial" w:hAnsi="Arial" w:cs="Arial"/>
          <w:sz w:val="22"/>
          <w:szCs w:val="22"/>
        </w:rPr>
        <w:t xml:space="preserve"> few </w:t>
      </w:r>
      <w:r w:rsidR="00530909" w:rsidRPr="001C7EE6">
        <w:rPr>
          <w:rFonts w:ascii="Arial" w:hAnsi="Arial" w:cs="Arial"/>
          <w:sz w:val="22"/>
          <w:szCs w:val="22"/>
        </w:rPr>
        <w:t>loops for yourself. You’ll then</w:t>
      </w:r>
      <w:r w:rsidR="00B243CE" w:rsidRPr="001C7EE6">
        <w:rPr>
          <w:rFonts w:ascii="Arial" w:hAnsi="Arial" w:cs="Arial"/>
          <w:sz w:val="22"/>
          <w:szCs w:val="22"/>
        </w:rPr>
        <w:t xml:space="preserve"> look at a more complicated program that contains if/elseif/else structures within a while loop.</w:t>
      </w:r>
    </w:p>
    <w:p w14:paraId="2C41710E" w14:textId="77777777" w:rsidR="00776C37" w:rsidRPr="001C7EE6" w:rsidRDefault="00776C37" w:rsidP="00776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Cs w:val="22"/>
          <w:lang w:val="en-US"/>
        </w:rPr>
      </w:pPr>
    </w:p>
    <w:p w14:paraId="659AE613" w14:textId="77777777" w:rsidR="00776C37" w:rsidRPr="001C7EE6" w:rsidRDefault="00B729F6" w:rsidP="00776C37">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1C7EE6">
        <w:rPr>
          <w:rFonts w:cs="Arial"/>
          <w:szCs w:val="22"/>
          <w:lang w:val="en-US"/>
        </w:rPr>
        <w:t>Ensure</w:t>
      </w:r>
      <w:r w:rsidR="00776C37" w:rsidRPr="001C7EE6">
        <w:rPr>
          <w:rFonts w:cs="Arial"/>
          <w:szCs w:val="22"/>
          <w:lang w:val="en-US"/>
        </w:rPr>
        <w:t xml:space="preserve"> the </w:t>
      </w:r>
      <w:proofErr w:type="spellStart"/>
      <w:r w:rsidR="00776C37" w:rsidRPr="001C7EE6">
        <w:rPr>
          <w:rFonts w:cs="Arial"/>
          <w:szCs w:val="22"/>
          <w:lang w:val="en-US"/>
        </w:rPr>
        <w:t>while</w:t>
      </w:r>
      <w:r w:rsidR="00590E5E" w:rsidRPr="001C7EE6">
        <w:rPr>
          <w:rFonts w:cs="Arial"/>
          <w:szCs w:val="22"/>
          <w:lang w:val="en-US"/>
        </w:rPr>
        <w:t>program</w:t>
      </w:r>
      <w:r w:rsidRPr="001C7EE6">
        <w:rPr>
          <w:rFonts w:cs="Arial"/>
          <w:szCs w:val="22"/>
          <w:lang w:val="en-US"/>
        </w:rPr>
        <w:t>.m</w:t>
      </w:r>
      <w:proofErr w:type="spellEnd"/>
      <w:r w:rsidRPr="001C7EE6">
        <w:rPr>
          <w:rFonts w:cs="Arial"/>
          <w:szCs w:val="22"/>
          <w:lang w:val="en-US"/>
        </w:rPr>
        <w:t xml:space="preserve"> file from the </w:t>
      </w:r>
      <w:r w:rsidR="0073787C" w:rsidRPr="001C7EE6">
        <w:rPr>
          <w:rFonts w:cs="Arial"/>
          <w:szCs w:val="22"/>
          <w:lang w:val="en-US"/>
        </w:rPr>
        <w:t>VLE</w:t>
      </w:r>
      <w:r w:rsidRPr="001C7EE6">
        <w:rPr>
          <w:rFonts w:cs="Arial"/>
          <w:szCs w:val="22"/>
          <w:lang w:val="en-US"/>
        </w:rPr>
        <w:t xml:space="preserve"> is in your working directory and remember to set the current directory in the </w:t>
      </w:r>
      <w:r w:rsidR="00EA061E" w:rsidRPr="001C7EE6">
        <w:rPr>
          <w:rFonts w:cs="Arial"/>
          <w:szCs w:val="22"/>
          <w:lang w:val="en-US"/>
        </w:rPr>
        <w:t>MATLAB</w:t>
      </w:r>
      <w:r w:rsidRPr="001C7EE6">
        <w:rPr>
          <w:rFonts w:cs="Arial"/>
          <w:szCs w:val="22"/>
          <w:lang w:val="en-US"/>
        </w:rPr>
        <w:t xml:space="preserve"> window to the same directory.</w:t>
      </w:r>
    </w:p>
    <w:p w14:paraId="02794564" w14:textId="2B441566" w:rsidR="00590E5E" w:rsidRPr="001C7EE6" w:rsidRDefault="00776C37" w:rsidP="00590E5E">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1C7EE6">
        <w:rPr>
          <w:rFonts w:cs="Arial"/>
          <w:szCs w:val="22"/>
          <w:lang w:val="en-US"/>
        </w:rPr>
        <w:t>Open the m-file in Editor and read through it.</w:t>
      </w:r>
      <w:r w:rsidR="00896854" w:rsidRPr="001C7EE6">
        <w:rPr>
          <w:rFonts w:cs="Arial"/>
          <w:szCs w:val="22"/>
          <w:lang w:val="en-US"/>
        </w:rPr>
        <w:t xml:space="preserve"> Run the file and notice what happens</w:t>
      </w:r>
      <w:r w:rsidR="001221EC">
        <w:rPr>
          <w:rFonts w:cs="Arial"/>
          <w:szCs w:val="22"/>
          <w:lang w:val="en-US"/>
        </w:rPr>
        <w:t>.</w:t>
      </w:r>
    </w:p>
    <w:p w14:paraId="0167C2AE" w14:textId="77777777" w:rsidR="00590E5E" w:rsidRPr="001C7EE6" w:rsidRDefault="00590E5E" w:rsidP="0059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szCs w:val="22"/>
          <w:lang w:val="en-US"/>
        </w:rPr>
      </w:pPr>
    </w:p>
    <w:p w14:paraId="04A44D48" w14:textId="1C9F9797" w:rsidR="00590E5E" w:rsidRPr="001C7EE6" w:rsidRDefault="00590E5E" w:rsidP="00590E5E">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themeColor="text1"/>
          <w:szCs w:val="22"/>
          <w:lang w:val="en-US"/>
        </w:rPr>
      </w:pPr>
      <w:r w:rsidRPr="001C7EE6">
        <w:rPr>
          <w:rFonts w:cs="Arial"/>
          <w:color w:val="000000" w:themeColor="text1"/>
          <w:szCs w:val="22"/>
          <w:lang w:val="en-US"/>
        </w:rPr>
        <w:t xml:space="preserve">This snippet </w:t>
      </w:r>
      <w:r w:rsidR="00D8393A">
        <w:rPr>
          <w:rFonts w:cs="Arial"/>
          <w:color w:val="000000" w:themeColor="text1"/>
          <w:szCs w:val="22"/>
          <w:lang w:val="en-US"/>
        </w:rPr>
        <w:t xml:space="preserve">works through </w:t>
      </w:r>
      <w:r w:rsidR="00DE1218">
        <w:rPr>
          <w:rFonts w:cs="Arial"/>
          <w:color w:val="000000" w:themeColor="text1"/>
          <w:szCs w:val="22"/>
          <w:lang w:val="en-US"/>
        </w:rPr>
        <w:t>a temperature matrix</w:t>
      </w:r>
      <w:r w:rsidR="00D8393A">
        <w:rPr>
          <w:rFonts w:cs="Arial"/>
          <w:color w:val="000000" w:themeColor="text1"/>
          <w:szCs w:val="22"/>
          <w:lang w:val="en-US"/>
        </w:rPr>
        <w:t xml:space="preserve"> until it f</w:t>
      </w:r>
      <w:r w:rsidR="00F927CE">
        <w:rPr>
          <w:rFonts w:cs="Arial"/>
          <w:color w:val="000000" w:themeColor="text1"/>
          <w:szCs w:val="22"/>
          <w:lang w:val="en-US"/>
        </w:rPr>
        <w:t>i</w:t>
      </w:r>
      <w:r w:rsidR="00D8393A">
        <w:rPr>
          <w:rFonts w:cs="Arial"/>
          <w:color w:val="000000" w:themeColor="text1"/>
          <w:szCs w:val="22"/>
          <w:lang w:val="en-US"/>
        </w:rPr>
        <w:t>nds a value that is greater than a threshold</w:t>
      </w:r>
      <w:r w:rsidRPr="001C7EE6">
        <w:rPr>
          <w:rFonts w:cs="Arial"/>
          <w:color w:val="000000" w:themeColor="text1"/>
          <w:szCs w:val="22"/>
          <w:lang w:val="en-US"/>
        </w:rPr>
        <w:t xml:space="preserve">. Run it as it is </w:t>
      </w:r>
      <w:r w:rsidR="00F927CE">
        <w:rPr>
          <w:rFonts w:cs="Arial"/>
          <w:color w:val="000000" w:themeColor="text1"/>
          <w:szCs w:val="22"/>
          <w:lang w:val="en-US"/>
        </w:rPr>
        <w:t>–</w:t>
      </w:r>
      <w:r w:rsidRPr="001C7EE6">
        <w:rPr>
          <w:rFonts w:cs="Arial"/>
          <w:color w:val="000000" w:themeColor="text1"/>
          <w:szCs w:val="22"/>
          <w:lang w:val="en-US"/>
        </w:rPr>
        <w:t xml:space="preserve"> </w:t>
      </w:r>
      <w:r w:rsidR="00F927CE">
        <w:rPr>
          <w:rFonts w:cs="Arial"/>
          <w:color w:val="000000" w:themeColor="text1"/>
          <w:szCs w:val="22"/>
          <w:lang w:val="en-US"/>
        </w:rPr>
        <w:t xml:space="preserve">how many times does the while loop iterate before it </w:t>
      </w:r>
      <w:proofErr w:type="gramStart"/>
      <w:r w:rsidR="00F927CE">
        <w:rPr>
          <w:rFonts w:cs="Arial"/>
          <w:color w:val="000000" w:themeColor="text1"/>
          <w:szCs w:val="22"/>
          <w:lang w:val="en-US"/>
        </w:rPr>
        <w:t>stops?</w:t>
      </w:r>
      <w:r w:rsidR="00295E83" w:rsidRPr="001C7EE6">
        <w:rPr>
          <w:rFonts w:cs="Arial"/>
          <w:color w:val="000000" w:themeColor="text1"/>
          <w:szCs w:val="22"/>
          <w:lang w:val="en-US"/>
        </w:rPr>
        <w:t>...</w:t>
      </w:r>
      <w:proofErr w:type="gramEnd"/>
      <w:r w:rsidR="00F927CE">
        <w:rPr>
          <w:rFonts w:cs="Arial"/>
          <w:color w:val="000000" w:themeColor="text1"/>
          <w:szCs w:val="22"/>
          <w:lang w:val="en-US"/>
        </w:rPr>
        <w:t>.</w:t>
      </w:r>
      <w:r w:rsidRPr="001C7EE6">
        <w:rPr>
          <w:rFonts w:cs="Arial"/>
          <w:color w:val="000000" w:themeColor="text1"/>
          <w:szCs w:val="22"/>
          <w:lang w:val="en-US"/>
        </w:rPr>
        <w:t xml:space="preserve">  Now change </w:t>
      </w:r>
      <w:r w:rsidR="00F927CE">
        <w:rPr>
          <w:rFonts w:cs="Arial"/>
          <w:color w:val="000000" w:themeColor="text1"/>
          <w:szCs w:val="22"/>
          <w:lang w:val="en-US"/>
        </w:rPr>
        <w:t>threshold</w:t>
      </w:r>
      <w:r w:rsidRPr="001C7EE6">
        <w:rPr>
          <w:rFonts w:cs="Arial"/>
          <w:color w:val="000000" w:themeColor="text1"/>
          <w:szCs w:val="22"/>
          <w:lang w:val="en-US"/>
        </w:rPr>
        <w:t>=</w:t>
      </w:r>
      <w:r w:rsidR="00F927CE">
        <w:rPr>
          <w:rFonts w:cs="Arial"/>
          <w:color w:val="000000" w:themeColor="text1"/>
          <w:szCs w:val="22"/>
          <w:lang w:val="en-US"/>
        </w:rPr>
        <w:t>24</w:t>
      </w:r>
      <w:r w:rsidRPr="001C7EE6">
        <w:rPr>
          <w:rFonts w:cs="Arial"/>
          <w:color w:val="000000" w:themeColor="text1"/>
          <w:szCs w:val="22"/>
          <w:lang w:val="en-US"/>
        </w:rPr>
        <w:t xml:space="preserve"> to </w:t>
      </w:r>
      <w:r w:rsidR="00F927CE">
        <w:rPr>
          <w:rFonts w:cs="Arial"/>
          <w:color w:val="000000" w:themeColor="text1"/>
          <w:szCs w:val="22"/>
          <w:lang w:val="en-US"/>
        </w:rPr>
        <w:t>threshold=45</w:t>
      </w:r>
      <w:r w:rsidRPr="001C7EE6">
        <w:rPr>
          <w:rFonts w:cs="Arial"/>
          <w:color w:val="000000" w:themeColor="text1"/>
          <w:szCs w:val="22"/>
          <w:lang w:val="en-US"/>
        </w:rPr>
        <w:t xml:space="preserve"> and run again.</w:t>
      </w:r>
      <w:r w:rsidR="00DD716D" w:rsidRPr="001C7EE6">
        <w:rPr>
          <w:rFonts w:cs="Arial"/>
          <w:color w:val="000000" w:themeColor="text1"/>
          <w:szCs w:val="22"/>
          <w:lang w:val="en-US"/>
        </w:rPr>
        <w:t xml:space="preserve"> (QG 7)</w:t>
      </w:r>
    </w:p>
    <w:p w14:paraId="2E3572E2" w14:textId="77777777" w:rsidR="00776C37" w:rsidRPr="001C7EE6" w:rsidRDefault="00776C37" w:rsidP="00896854">
      <w:pPr>
        <w:ind w:left="0"/>
        <w:rPr>
          <w:rFonts w:cs="Arial"/>
          <w:szCs w:val="22"/>
          <w:lang w:val="en-US"/>
        </w:rPr>
      </w:pPr>
    </w:p>
    <w:p w14:paraId="53850380" w14:textId="40909C30" w:rsidR="00776C37" w:rsidRPr="001C7EE6" w:rsidRDefault="00F927CE" w:rsidP="00590E5E">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Pr>
          <w:rFonts w:cs="Arial"/>
          <w:szCs w:val="22"/>
          <w:lang w:val="en-US"/>
        </w:rPr>
        <w:t xml:space="preserve">What happens if the threshold value is greater than all the temperatures in the array? Will the loop ever </w:t>
      </w:r>
      <w:proofErr w:type="gramStart"/>
      <w:r>
        <w:rPr>
          <w:rFonts w:cs="Arial"/>
          <w:szCs w:val="22"/>
          <w:lang w:val="en-US"/>
        </w:rPr>
        <w:t>stop</w:t>
      </w:r>
      <w:proofErr w:type="gramEnd"/>
      <w:r>
        <w:rPr>
          <w:rFonts w:cs="Arial"/>
          <w:szCs w:val="22"/>
          <w:lang w:val="en-US"/>
        </w:rPr>
        <w:t>? Implement some logic to stop if all the values have been checked</w:t>
      </w:r>
      <w:r w:rsidR="00DE1218">
        <w:rPr>
          <w:rFonts w:cs="Arial"/>
          <w:szCs w:val="22"/>
          <w:lang w:val="en-US"/>
        </w:rPr>
        <w:t xml:space="preserve"> (hint: use </w:t>
      </w:r>
      <w:proofErr w:type="spellStart"/>
      <w:r w:rsidR="00DE1218" w:rsidRPr="00DE1218">
        <w:rPr>
          <w:rFonts w:ascii="Courier New" w:hAnsi="Courier New" w:cs="Courier New"/>
          <w:color w:val="000000"/>
          <w:szCs w:val="22"/>
          <w:lang w:val="en-US"/>
        </w:rPr>
        <w:t>numel</w:t>
      </w:r>
      <w:proofErr w:type="spellEnd"/>
      <w:r w:rsidR="00DE1218" w:rsidRPr="00DE1218">
        <w:rPr>
          <w:rFonts w:ascii="Courier New" w:hAnsi="Courier New" w:cs="Courier New"/>
          <w:color w:val="000000"/>
          <w:szCs w:val="22"/>
          <w:lang w:val="en-US"/>
        </w:rPr>
        <w:t>(X)</w:t>
      </w:r>
      <w:r w:rsidR="00DE1218">
        <w:rPr>
          <w:rFonts w:cs="Arial"/>
          <w:szCs w:val="22"/>
          <w:lang w:val="en-US"/>
        </w:rPr>
        <w:t xml:space="preserve"> to find the number of elements in matrix X)</w:t>
      </w:r>
    </w:p>
    <w:p w14:paraId="30E428C8" w14:textId="77777777" w:rsidR="004E02F6" w:rsidRPr="001C7EE6" w:rsidRDefault="004E02F6" w:rsidP="004E02F6">
      <w:pPr>
        <w:pStyle w:val="HTMLPreformatted"/>
        <w:rPr>
          <w:rFonts w:ascii="Arial" w:hAnsi="Arial" w:cs="Arial"/>
          <w:color w:val="000000" w:themeColor="text1"/>
          <w:sz w:val="22"/>
          <w:szCs w:val="22"/>
        </w:rPr>
      </w:pPr>
    </w:p>
    <w:p w14:paraId="3BFD4DFC" w14:textId="6C787784" w:rsidR="00590E5E" w:rsidRPr="001C7EE6" w:rsidRDefault="00156DCD" w:rsidP="00156DCD">
      <w:pPr>
        <w:pStyle w:val="HTMLPreformatted"/>
        <w:numPr>
          <w:ilvl w:val="0"/>
          <w:numId w:val="32"/>
        </w:numPr>
        <w:rPr>
          <w:rFonts w:ascii="Arial" w:hAnsi="Arial" w:cs="Arial"/>
          <w:sz w:val="22"/>
          <w:szCs w:val="22"/>
        </w:rPr>
      </w:pPr>
      <w:r w:rsidRPr="001C7EE6">
        <w:rPr>
          <w:rFonts w:ascii="Arial" w:hAnsi="Arial" w:cs="Arial"/>
          <w:sz w:val="22"/>
          <w:szCs w:val="22"/>
        </w:rPr>
        <w:t xml:space="preserve"> </w:t>
      </w:r>
      <w:r w:rsidR="00590E5E" w:rsidRPr="001C7EE6">
        <w:rPr>
          <w:rFonts w:ascii="Arial" w:hAnsi="Arial" w:cs="Arial"/>
          <w:sz w:val="22"/>
          <w:szCs w:val="22"/>
        </w:rPr>
        <w:t xml:space="preserve">Alter the </w:t>
      </w:r>
      <w:r w:rsidR="00F927CE">
        <w:rPr>
          <w:rFonts w:ascii="Arial" w:hAnsi="Arial" w:cs="Arial"/>
          <w:sz w:val="22"/>
          <w:szCs w:val="22"/>
        </w:rPr>
        <w:t>while loop</w:t>
      </w:r>
      <w:r w:rsidR="00590E5E" w:rsidRPr="001C7EE6">
        <w:rPr>
          <w:rFonts w:ascii="Arial" w:hAnsi="Arial" w:cs="Arial"/>
          <w:sz w:val="22"/>
          <w:szCs w:val="22"/>
        </w:rPr>
        <w:t xml:space="preserve"> so that it</w:t>
      </w:r>
      <w:r w:rsidR="00F927CE">
        <w:rPr>
          <w:rFonts w:ascii="Arial" w:hAnsi="Arial" w:cs="Arial"/>
          <w:sz w:val="22"/>
          <w:szCs w:val="22"/>
        </w:rPr>
        <w:t xml:space="preserve"> checks each value in the array against a lower threshold of 18 and an upper threshold of 100.</w:t>
      </w:r>
    </w:p>
    <w:p w14:paraId="7FA58167" w14:textId="77777777" w:rsidR="00590E5E" w:rsidRPr="001C7EE6" w:rsidRDefault="00590E5E" w:rsidP="00590E5E">
      <w:pPr>
        <w:pStyle w:val="HTMLPreformatted"/>
        <w:ind w:left="720"/>
        <w:rPr>
          <w:rFonts w:ascii="Arial" w:hAnsi="Arial" w:cs="Arial"/>
          <w:sz w:val="22"/>
          <w:szCs w:val="22"/>
        </w:rPr>
      </w:pPr>
      <w:bookmarkStart w:id="0" w:name="_GoBack"/>
      <w:bookmarkEnd w:id="0"/>
    </w:p>
    <w:p w14:paraId="58872EFC" w14:textId="77777777" w:rsidR="00156DCD" w:rsidRDefault="00156DCD" w:rsidP="00156DCD">
      <w:pPr>
        <w:pStyle w:val="ListParagraph"/>
        <w:rPr>
          <w:rFonts w:cs="Arial"/>
        </w:rPr>
      </w:pPr>
    </w:p>
    <w:p w14:paraId="55225542" w14:textId="77777777" w:rsidR="00156DCD" w:rsidRPr="00590E5E" w:rsidRDefault="00156DCD" w:rsidP="00156DCD">
      <w:pPr>
        <w:pStyle w:val="HTMLPreformatted"/>
        <w:ind w:left="720"/>
        <w:rPr>
          <w:rFonts w:ascii="Arial" w:hAnsi="Arial" w:cs="Arial"/>
        </w:rPr>
      </w:pPr>
    </w:p>
    <w:p w14:paraId="212DAB68" w14:textId="77777777" w:rsidR="00590E5E" w:rsidRDefault="00156DCD" w:rsidP="00590E5E">
      <w:pPr>
        <w:pStyle w:val="HTMLPreformatted"/>
        <w:rPr>
          <w:rFonts w:ascii="Arial" w:hAnsi="Arial" w:cs="Arial"/>
        </w:rPr>
      </w:pPr>
      <w:r>
        <w:rPr>
          <w:noProof/>
          <w:lang w:val="en-GB" w:eastAsia="en-GB"/>
        </w:rPr>
        <mc:AlternateContent>
          <mc:Choice Requires="wps">
            <w:drawing>
              <wp:anchor distT="0" distB="0" distL="114300" distR="114300" simplePos="0" relativeHeight="251659264" behindDoc="0" locked="0" layoutInCell="1" allowOverlap="1" wp14:anchorId="47495ED7" wp14:editId="64C83206">
                <wp:simplePos x="0" y="0"/>
                <wp:positionH relativeFrom="column">
                  <wp:posOffset>0</wp:posOffset>
                </wp:positionH>
                <wp:positionV relativeFrom="paragraph">
                  <wp:posOffset>55245</wp:posOffset>
                </wp:positionV>
                <wp:extent cx="4229100" cy="4953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229100" cy="495300"/>
                        </a:xfrm>
                        <a:prstGeom prst="rect">
                          <a:avLst/>
                        </a:prstGeom>
                        <a:noFill/>
                        <a:ln>
                          <a:noFill/>
                        </a:ln>
                        <a:effectLst/>
                      </wps:spPr>
                      <wps:txbx>
                        <w:txbxContent>
                          <w:p w14:paraId="791652E5" w14:textId="77777777" w:rsidR="00156DCD" w:rsidRPr="00F27315" w:rsidRDefault="00156DCD" w:rsidP="00156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27315">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Guessing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95ED7" id="Text Box 3" o:spid="_x0000_s1027" type="#_x0000_t202" style="position:absolute;margin-left:0;margin-top:4.35pt;width:333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" filled="f" stroked="f">
                <v:textbox>
                  <w:txbxContent>
                    <w:p w14:paraId="791652E5" w14:textId="77777777" w:rsidR="00156DCD" w:rsidRPr="00F27315" w:rsidRDefault="00156DCD" w:rsidP="00156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27315">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Guessing Game</w:t>
                      </w:r>
                    </w:p>
                  </w:txbxContent>
                </v:textbox>
                <w10:wrap type="square"/>
              </v:shape>
            </w:pict>
          </mc:Fallback>
        </mc:AlternateContent>
      </w:r>
    </w:p>
    <w:p w14:paraId="701573DE" w14:textId="77777777" w:rsidR="00156DCD" w:rsidRDefault="00156DCD" w:rsidP="00156DCD">
      <w:pPr>
        <w:pStyle w:val="HTMLPreformatted"/>
        <w:ind w:left="720"/>
        <w:rPr>
          <w:rFonts w:ascii="Arial" w:hAnsi="Arial" w:cs="Arial"/>
        </w:rPr>
      </w:pPr>
    </w:p>
    <w:p w14:paraId="020B099B" w14:textId="77777777" w:rsidR="00156DCD" w:rsidRDefault="00156DCD" w:rsidP="00156DCD">
      <w:pPr>
        <w:pStyle w:val="HTMLPreformatted"/>
        <w:ind w:left="720"/>
        <w:rPr>
          <w:rFonts w:ascii="Arial" w:hAnsi="Arial" w:cs="Arial"/>
        </w:rPr>
      </w:pPr>
    </w:p>
    <w:p w14:paraId="7C7C3FD2" w14:textId="77777777" w:rsidR="00156DCD" w:rsidRDefault="00156DCD" w:rsidP="00156DCD">
      <w:pPr>
        <w:pStyle w:val="HTMLPreformatted"/>
        <w:ind w:left="720"/>
        <w:rPr>
          <w:rFonts w:ascii="Arial" w:hAnsi="Arial" w:cs="Arial"/>
        </w:rPr>
      </w:pPr>
    </w:p>
    <w:p w14:paraId="45A94431" w14:textId="77777777" w:rsidR="000917D9" w:rsidRPr="001C7EE6" w:rsidRDefault="00156DCD" w:rsidP="00156DCD">
      <w:pPr>
        <w:pStyle w:val="HTMLPreformatted"/>
        <w:numPr>
          <w:ilvl w:val="0"/>
          <w:numId w:val="31"/>
        </w:numPr>
        <w:rPr>
          <w:rFonts w:ascii="Arial" w:hAnsi="Arial" w:cs="Arial"/>
          <w:sz w:val="22"/>
          <w:szCs w:val="22"/>
        </w:rPr>
      </w:pPr>
      <w:r w:rsidRPr="001C7EE6">
        <w:rPr>
          <w:noProof/>
          <w:sz w:val="22"/>
          <w:szCs w:val="22"/>
          <w:lang w:val="en-GB" w:eastAsia="en-GB"/>
        </w:rPr>
        <w:drawing>
          <wp:anchor distT="0" distB="0" distL="114300" distR="114300" simplePos="0" relativeHeight="251657216" behindDoc="0" locked="0" layoutInCell="1" allowOverlap="1" wp14:anchorId="6F33FACD" wp14:editId="38297685">
            <wp:simplePos x="0" y="0"/>
            <wp:positionH relativeFrom="column">
              <wp:posOffset>264795</wp:posOffset>
            </wp:positionH>
            <wp:positionV relativeFrom="paragraph">
              <wp:posOffset>7620</wp:posOffset>
            </wp:positionV>
            <wp:extent cx="1809750" cy="1809750"/>
            <wp:effectExtent l="0" t="0" r="0" b="0"/>
            <wp:wrapSquare wrapText="bothSides"/>
            <wp:docPr id="2" name="Picture 2" descr="http://www.modernmom.com/wp-content/uploads/2014/09/fotolia_7505701_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dernmom.com/wp-content/uploads/2014/09/fotolia_7505701_X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7EE6">
        <w:rPr>
          <w:rFonts w:ascii="Arial" w:hAnsi="Arial" w:cs="Arial"/>
          <w:sz w:val="22"/>
          <w:szCs w:val="22"/>
        </w:rPr>
        <w:t xml:space="preserve"> </w:t>
      </w:r>
      <w:r w:rsidR="00571E54" w:rsidRPr="001C7EE6">
        <w:rPr>
          <w:rFonts w:ascii="Arial" w:hAnsi="Arial" w:cs="Arial"/>
          <w:sz w:val="22"/>
          <w:szCs w:val="22"/>
        </w:rPr>
        <w:t>Now for a bit for of a challenge</w:t>
      </w:r>
      <w:r w:rsidR="00896854" w:rsidRPr="001C7EE6">
        <w:rPr>
          <w:rFonts w:ascii="Arial" w:hAnsi="Arial" w:cs="Arial"/>
          <w:sz w:val="22"/>
          <w:szCs w:val="22"/>
        </w:rPr>
        <w:t xml:space="preserve">. Try and </w:t>
      </w:r>
      <w:r w:rsidR="00295E83" w:rsidRPr="001C7EE6">
        <w:rPr>
          <w:rFonts w:ascii="Arial" w:hAnsi="Arial" w:cs="Arial"/>
          <w:sz w:val="22"/>
          <w:szCs w:val="22"/>
        </w:rPr>
        <w:t>complete</w:t>
      </w:r>
      <w:r w:rsidR="00896854" w:rsidRPr="001C7EE6">
        <w:rPr>
          <w:rFonts w:ascii="Arial" w:hAnsi="Arial" w:cs="Arial"/>
          <w:sz w:val="22"/>
          <w:szCs w:val="22"/>
        </w:rPr>
        <w:t xml:space="preserve"> a guessing game for two players, one player must secretly input a number and the second player must then guess it. The best method of doing this is to c</w:t>
      </w:r>
      <w:r w:rsidR="00590E5E" w:rsidRPr="001C7EE6">
        <w:rPr>
          <w:rFonts w:ascii="Arial" w:hAnsi="Arial" w:cs="Arial"/>
          <w:sz w:val="22"/>
          <w:szCs w:val="22"/>
        </w:rPr>
        <w:t>ombin</w:t>
      </w:r>
      <w:r w:rsidR="00896854" w:rsidRPr="001C7EE6">
        <w:rPr>
          <w:rFonts w:ascii="Arial" w:hAnsi="Arial" w:cs="Arial"/>
          <w:sz w:val="22"/>
          <w:szCs w:val="22"/>
        </w:rPr>
        <w:t>e</w:t>
      </w:r>
      <w:r w:rsidR="00590E5E" w:rsidRPr="001C7EE6">
        <w:rPr>
          <w:rFonts w:ascii="Arial" w:hAnsi="Arial" w:cs="Arial"/>
          <w:sz w:val="22"/>
          <w:szCs w:val="22"/>
        </w:rPr>
        <w:t xml:space="preserve"> both </w:t>
      </w:r>
      <w:r w:rsidR="00896854" w:rsidRPr="001C7EE6">
        <w:rPr>
          <w:rFonts w:ascii="Arial" w:hAnsi="Arial" w:cs="Arial"/>
          <w:sz w:val="22"/>
          <w:szCs w:val="22"/>
        </w:rPr>
        <w:t xml:space="preserve">a while </w:t>
      </w:r>
      <w:r w:rsidR="00530909" w:rsidRPr="001C7EE6">
        <w:rPr>
          <w:rFonts w:ascii="Arial" w:hAnsi="Arial" w:cs="Arial"/>
          <w:sz w:val="22"/>
          <w:szCs w:val="22"/>
        </w:rPr>
        <w:t xml:space="preserve">loop </w:t>
      </w:r>
      <w:r w:rsidR="00896854" w:rsidRPr="001C7EE6">
        <w:rPr>
          <w:rFonts w:ascii="Arial" w:hAnsi="Arial" w:cs="Arial"/>
          <w:sz w:val="22"/>
          <w:szCs w:val="22"/>
        </w:rPr>
        <w:t xml:space="preserve">and if/else structures. </w:t>
      </w:r>
    </w:p>
    <w:p w14:paraId="09A9E1BF" w14:textId="77777777" w:rsidR="000917D9" w:rsidRPr="001C7EE6" w:rsidRDefault="000917D9" w:rsidP="000917D9">
      <w:pPr>
        <w:pStyle w:val="ListParagraph"/>
        <w:rPr>
          <w:rFonts w:cs="Arial"/>
          <w:szCs w:val="22"/>
        </w:rPr>
      </w:pPr>
    </w:p>
    <w:p w14:paraId="55461CF9" w14:textId="77777777" w:rsidR="00896854" w:rsidRPr="001C7EE6" w:rsidRDefault="000831C6" w:rsidP="000917D9">
      <w:pPr>
        <w:pStyle w:val="HTMLPreformatted"/>
        <w:numPr>
          <w:ilvl w:val="0"/>
          <w:numId w:val="34"/>
        </w:numPr>
        <w:rPr>
          <w:rFonts w:ascii="Arial" w:hAnsi="Arial" w:cs="Arial"/>
          <w:sz w:val="22"/>
          <w:szCs w:val="22"/>
        </w:rPr>
      </w:pPr>
      <w:r w:rsidRPr="001C7EE6">
        <w:rPr>
          <w:rFonts w:ascii="Arial" w:hAnsi="Arial" w:cs="Arial"/>
          <w:sz w:val="22"/>
          <w:szCs w:val="22"/>
        </w:rPr>
        <w:t>O</w:t>
      </w:r>
      <w:r w:rsidR="000917D9" w:rsidRPr="001C7EE6">
        <w:rPr>
          <w:rFonts w:ascii="Arial" w:hAnsi="Arial" w:cs="Arial"/>
          <w:sz w:val="22"/>
          <w:szCs w:val="22"/>
        </w:rPr>
        <w:t>pen</w:t>
      </w:r>
      <w:r w:rsidR="00896854" w:rsidRPr="001C7EE6">
        <w:rPr>
          <w:rFonts w:ascii="Arial" w:hAnsi="Arial" w:cs="Arial"/>
          <w:sz w:val="22"/>
          <w:szCs w:val="22"/>
        </w:rPr>
        <w:t xml:space="preserve"> </w:t>
      </w:r>
      <w:proofErr w:type="spellStart"/>
      <w:r w:rsidR="00896854" w:rsidRPr="001C7EE6">
        <w:rPr>
          <w:rFonts w:ascii="Arial" w:hAnsi="Arial" w:cs="Arial"/>
          <w:sz w:val="22"/>
          <w:szCs w:val="22"/>
        </w:rPr>
        <w:t>guess_my_</w:t>
      </w:r>
      <w:r w:rsidR="00590E5E" w:rsidRPr="001C7EE6">
        <w:rPr>
          <w:rFonts w:ascii="Arial" w:hAnsi="Arial" w:cs="Arial"/>
          <w:sz w:val="22"/>
          <w:szCs w:val="22"/>
        </w:rPr>
        <w:t>number</w:t>
      </w:r>
      <w:r w:rsidR="00896854" w:rsidRPr="001C7EE6">
        <w:rPr>
          <w:rFonts w:ascii="Arial" w:hAnsi="Arial" w:cs="Arial"/>
          <w:sz w:val="22"/>
          <w:szCs w:val="22"/>
        </w:rPr>
        <w:t>.m</w:t>
      </w:r>
      <w:proofErr w:type="spellEnd"/>
      <w:r w:rsidR="00590E5E" w:rsidRPr="001C7EE6">
        <w:rPr>
          <w:rFonts w:ascii="Arial" w:hAnsi="Arial" w:cs="Arial"/>
          <w:sz w:val="22"/>
          <w:szCs w:val="22"/>
        </w:rPr>
        <w:t xml:space="preserve"> </w:t>
      </w:r>
      <w:r w:rsidRPr="001C7EE6">
        <w:rPr>
          <w:rFonts w:ascii="Arial" w:hAnsi="Arial" w:cs="Arial"/>
          <w:sz w:val="22"/>
          <w:szCs w:val="22"/>
        </w:rPr>
        <w:t>in the Editor</w:t>
      </w:r>
    </w:p>
    <w:p w14:paraId="7DD26C52" w14:textId="77777777" w:rsidR="00896854" w:rsidRPr="001C7EE6" w:rsidRDefault="00896854" w:rsidP="00896854">
      <w:pPr>
        <w:pStyle w:val="ListParagraph"/>
        <w:rPr>
          <w:rFonts w:cs="Arial"/>
          <w:szCs w:val="22"/>
        </w:rPr>
      </w:pPr>
    </w:p>
    <w:p w14:paraId="0C928D43" w14:textId="77777777" w:rsidR="00896854" w:rsidRPr="001C7EE6" w:rsidRDefault="00295E83" w:rsidP="00896854">
      <w:pPr>
        <w:pStyle w:val="HTMLPreformatted"/>
        <w:numPr>
          <w:ilvl w:val="0"/>
          <w:numId w:val="34"/>
        </w:numPr>
        <w:rPr>
          <w:rFonts w:ascii="Arial" w:hAnsi="Arial" w:cs="Arial"/>
          <w:sz w:val="22"/>
          <w:szCs w:val="22"/>
        </w:rPr>
      </w:pPr>
      <w:r w:rsidRPr="001C7EE6">
        <w:rPr>
          <w:rFonts w:ascii="Arial" w:hAnsi="Arial" w:cs="Arial"/>
          <w:sz w:val="22"/>
          <w:szCs w:val="22"/>
        </w:rPr>
        <w:t>Adapt the program so it will</w:t>
      </w:r>
      <w:r w:rsidR="00590E5E" w:rsidRPr="001C7EE6">
        <w:rPr>
          <w:rFonts w:ascii="Arial" w:hAnsi="Arial" w:cs="Arial"/>
          <w:sz w:val="22"/>
          <w:szCs w:val="22"/>
        </w:rPr>
        <w:t xml:space="preserve"> ask </w:t>
      </w:r>
      <w:r w:rsidR="00896854" w:rsidRPr="001C7EE6">
        <w:rPr>
          <w:rFonts w:ascii="Arial" w:hAnsi="Arial" w:cs="Arial"/>
          <w:sz w:val="22"/>
          <w:szCs w:val="22"/>
        </w:rPr>
        <w:t>a first user to input</w:t>
      </w:r>
      <w:r w:rsidR="00590E5E" w:rsidRPr="001C7EE6">
        <w:rPr>
          <w:rFonts w:ascii="Arial" w:hAnsi="Arial" w:cs="Arial"/>
          <w:sz w:val="22"/>
          <w:szCs w:val="22"/>
        </w:rPr>
        <w:t xml:space="preserve"> a number between 0 and 50</w:t>
      </w:r>
      <w:r w:rsidR="00DD716D" w:rsidRPr="001C7EE6">
        <w:rPr>
          <w:rFonts w:ascii="Arial" w:hAnsi="Arial" w:cs="Arial"/>
          <w:sz w:val="22"/>
          <w:szCs w:val="22"/>
        </w:rPr>
        <w:t xml:space="preserve"> (QG 12.1)</w:t>
      </w:r>
      <w:r w:rsidR="00590E5E" w:rsidRPr="001C7EE6">
        <w:rPr>
          <w:rFonts w:ascii="Arial" w:hAnsi="Arial" w:cs="Arial"/>
          <w:sz w:val="22"/>
          <w:szCs w:val="22"/>
        </w:rPr>
        <w:t xml:space="preserve">. </w:t>
      </w:r>
      <w:r w:rsidR="00896854" w:rsidRPr="001C7EE6">
        <w:rPr>
          <w:rFonts w:ascii="Arial" w:hAnsi="Arial" w:cs="Arial"/>
          <w:sz w:val="22"/>
          <w:szCs w:val="22"/>
        </w:rPr>
        <w:t xml:space="preserve">Then </w:t>
      </w:r>
      <w:r w:rsidR="000831C6" w:rsidRPr="001C7EE6">
        <w:rPr>
          <w:rFonts w:ascii="Arial" w:hAnsi="Arial" w:cs="Arial"/>
          <w:sz w:val="22"/>
          <w:szCs w:val="22"/>
        </w:rPr>
        <w:t>clear the Command W</w:t>
      </w:r>
      <w:r w:rsidR="00896854" w:rsidRPr="001C7EE6">
        <w:rPr>
          <w:rFonts w:ascii="Arial" w:hAnsi="Arial" w:cs="Arial"/>
          <w:sz w:val="22"/>
          <w:szCs w:val="22"/>
        </w:rPr>
        <w:t>indow and allow a second user to guess the number the first user inputted. (Note you’ll have to manually close the command history and workspace windows to prevent cheating) If the guess is higher, display a message saying so, if the guess is lower, display a message saying so.</w:t>
      </w:r>
      <w:r w:rsidR="00DD716D" w:rsidRPr="001C7EE6">
        <w:rPr>
          <w:rFonts w:ascii="Arial" w:hAnsi="Arial" w:cs="Arial"/>
          <w:sz w:val="22"/>
          <w:szCs w:val="22"/>
        </w:rPr>
        <w:t xml:space="preserve"> (QG 12.2).</w:t>
      </w:r>
      <w:r w:rsidR="00896854" w:rsidRPr="001C7EE6">
        <w:rPr>
          <w:rFonts w:ascii="Arial" w:hAnsi="Arial" w:cs="Arial"/>
          <w:sz w:val="22"/>
          <w:szCs w:val="22"/>
        </w:rPr>
        <w:t xml:space="preserve"> Count the number of guesses until they get the correct number. </w:t>
      </w:r>
    </w:p>
    <w:p w14:paraId="6D420666" w14:textId="77777777" w:rsidR="00896854" w:rsidRPr="001C7EE6" w:rsidRDefault="00896854" w:rsidP="00896854">
      <w:pPr>
        <w:pStyle w:val="HTMLPreformatted"/>
        <w:rPr>
          <w:rFonts w:ascii="Arial" w:hAnsi="Arial" w:cs="Arial"/>
          <w:sz w:val="22"/>
          <w:szCs w:val="22"/>
        </w:rPr>
      </w:pPr>
    </w:p>
    <w:p w14:paraId="18FC66B3" w14:textId="77777777" w:rsidR="00776C37" w:rsidRPr="001C7EE6" w:rsidRDefault="00571E54" w:rsidP="004E02F6">
      <w:pPr>
        <w:pStyle w:val="HTMLPreformatted"/>
        <w:numPr>
          <w:ilvl w:val="0"/>
          <w:numId w:val="34"/>
        </w:numPr>
        <w:rPr>
          <w:rFonts w:ascii="Arial" w:hAnsi="Arial" w:cs="Arial"/>
          <w:sz w:val="22"/>
          <w:szCs w:val="22"/>
        </w:rPr>
      </w:pPr>
      <w:r w:rsidRPr="001C7EE6">
        <w:rPr>
          <w:rFonts w:ascii="Arial" w:hAnsi="Arial" w:cs="Arial"/>
          <w:sz w:val="22"/>
          <w:szCs w:val="22"/>
        </w:rPr>
        <w:t>This will take some thinking about</w:t>
      </w:r>
      <w:r w:rsidR="00D6477B" w:rsidRPr="001C7EE6">
        <w:rPr>
          <w:rFonts w:ascii="Arial" w:hAnsi="Arial" w:cs="Arial"/>
          <w:sz w:val="22"/>
          <w:szCs w:val="22"/>
        </w:rPr>
        <w:t xml:space="preserve">. </w:t>
      </w:r>
      <w:r w:rsidR="00896854" w:rsidRPr="001C7EE6">
        <w:rPr>
          <w:rFonts w:ascii="Arial" w:hAnsi="Arial" w:cs="Arial"/>
          <w:sz w:val="22"/>
          <w:szCs w:val="22"/>
        </w:rPr>
        <w:t xml:space="preserve">You could also add further logic for if the guesses are getting closer or not by storing </w:t>
      </w:r>
      <w:r w:rsidR="00D6477B" w:rsidRPr="001C7EE6">
        <w:rPr>
          <w:rFonts w:ascii="Arial" w:hAnsi="Arial" w:cs="Arial"/>
          <w:sz w:val="22"/>
          <w:szCs w:val="22"/>
        </w:rPr>
        <w:t>the distance between guesses and the answer</w:t>
      </w:r>
      <w:r w:rsidR="00896854" w:rsidRPr="001C7EE6">
        <w:rPr>
          <w:rFonts w:ascii="Arial" w:hAnsi="Arial" w:cs="Arial"/>
          <w:sz w:val="22"/>
          <w:szCs w:val="22"/>
        </w:rPr>
        <w:t>, how could you implement this?</w:t>
      </w:r>
      <w:r w:rsidR="00D6477B" w:rsidRPr="001C7EE6">
        <w:rPr>
          <w:rFonts w:ascii="Arial" w:hAnsi="Arial" w:cs="Arial"/>
          <w:sz w:val="22"/>
          <w:szCs w:val="22"/>
        </w:rPr>
        <w:t xml:space="preserve"> You’ll need a number of elseif cases for if the number is great</w:t>
      </w:r>
      <w:r w:rsidRPr="001C7EE6">
        <w:rPr>
          <w:rFonts w:ascii="Arial" w:hAnsi="Arial" w:cs="Arial"/>
          <w:sz w:val="22"/>
          <w:szCs w:val="22"/>
        </w:rPr>
        <w:t>er</w:t>
      </w:r>
      <w:r w:rsidR="00D6477B" w:rsidRPr="001C7EE6">
        <w:rPr>
          <w:rFonts w:ascii="Arial" w:hAnsi="Arial" w:cs="Arial"/>
          <w:sz w:val="22"/>
          <w:szCs w:val="22"/>
        </w:rPr>
        <w:t xml:space="preserve"> but getting close</w:t>
      </w:r>
      <w:r w:rsidRPr="001C7EE6">
        <w:rPr>
          <w:rFonts w:ascii="Arial" w:hAnsi="Arial" w:cs="Arial"/>
          <w:sz w:val="22"/>
          <w:szCs w:val="22"/>
        </w:rPr>
        <w:t>r</w:t>
      </w:r>
      <w:r w:rsidR="00D6477B" w:rsidRPr="001C7EE6">
        <w:rPr>
          <w:rFonts w:ascii="Arial" w:hAnsi="Arial" w:cs="Arial"/>
          <w:sz w:val="22"/>
          <w:szCs w:val="22"/>
        </w:rPr>
        <w:t xml:space="preserve"> or further away</w:t>
      </w:r>
      <w:r w:rsidRPr="001C7EE6">
        <w:rPr>
          <w:rFonts w:ascii="Arial" w:hAnsi="Arial" w:cs="Arial"/>
          <w:sz w:val="22"/>
          <w:szCs w:val="22"/>
        </w:rPr>
        <w:t xml:space="preserve"> and likewise if less</w:t>
      </w:r>
      <w:r w:rsidR="00D6477B" w:rsidRPr="001C7EE6">
        <w:rPr>
          <w:rFonts w:ascii="Arial" w:hAnsi="Arial" w:cs="Arial"/>
          <w:sz w:val="22"/>
          <w:szCs w:val="22"/>
        </w:rPr>
        <w:t xml:space="preserve">. </w:t>
      </w:r>
      <w:r w:rsidR="00DD716D" w:rsidRPr="001C7EE6">
        <w:rPr>
          <w:rFonts w:ascii="Arial" w:hAnsi="Arial" w:cs="Arial"/>
          <w:sz w:val="22"/>
          <w:szCs w:val="22"/>
        </w:rPr>
        <w:t xml:space="preserve">(QG 8) </w:t>
      </w:r>
      <w:r w:rsidR="00D6477B" w:rsidRPr="001C7EE6">
        <w:rPr>
          <w:rFonts w:ascii="Arial" w:hAnsi="Arial" w:cs="Arial"/>
          <w:sz w:val="22"/>
          <w:szCs w:val="22"/>
        </w:rPr>
        <w:t xml:space="preserve">You’ll also need to check if it is the first guess or not. </w:t>
      </w:r>
    </w:p>
    <w:p w14:paraId="25FCAD62" w14:textId="77777777" w:rsidR="004E02F6" w:rsidRPr="001C7EE6" w:rsidRDefault="004E02F6" w:rsidP="004E02F6">
      <w:pPr>
        <w:ind w:left="0"/>
        <w:rPr>
          <w:rFonts w:cs="Arial"/>
          <w:szCs w:val="22"/>
        </w:rPr>
      </w:pPr>
    </w:p>
    <w:p w14:paraId="69943F99" w14:textId="77777777" w:rsidR="004E02F6" w:rsidRDefault="004E02F6" w:rsidP="004E02F6">
      <w:pPr>
        <w:ind w:left="0"/>
        <w:rPr>
          <w:rFonts w:cs="Arial"/>
          <w:b/>
        </w:rPr>
      </w:pPr>
      <w:r w:rsidRPr="00980F4C">
        <w:rPr>
          <w:rFonts w:cs="Arial"/>
          <w:b/>
        </w:rPr>
        <w:t xml:space="preserve">End of exercise </w:t>
      </w:r>
      <w:r w:rsidR="00CA51FA">
        <w:rPr>
          <w:rFonts w:cs="Arial"/>
          <w:b/>
        </w:rPr>
        <w:t>3</w:t>
      </w:r>
      <w:r>
        <w:rPr>
          <w:rFonts w:cs="Arial"/>
          <w:b/>
        </w:rPr>
        <w:t>.</w:t>
      </w:r>
      <w:r w:rsidR="00CA51FA">
        <w:rPr>
          <w:rFonts w:cs="Arial"/>
          <w:b/>
        </w:rPr>
        <w:t>2</w:t>
      </w:r>
    </w:p>
    <w:p w14:paraId="7758B6DB" w14:textId="77777777" w:rsidR="009D5462" w:rsidRDefault="009D5462" w:rsidP="004E02F6">
      <w:pPr>
        <w:ind w:left="0"/>
        <w:rPr>
          <w:rFonts w:cs="Arial"/>
          <w:b/>
        </w:rPr>
      </w:pPr>
    </w:p>
    <w:p w14:paraId="216BED71" w14:textId="77777777" w:rsidR="009D5462" w:rsidRDefault="009D5462" w:rsidP="004E02F6">
      <w:pPr>
        <w:ind w:left="0"/>
        <w:rPr>
          <w:rFonts w:cs="Arial"/>
          <w:b/>
        </w:rPr>
      </w:pPr>
    </w:p>
    <w:p w14:paraId="4480C185" w14:textId="77777777" w:rsidR="009D5462" w:rsidRDefault="005F075D" w:rsidP="007901A3">
      <w:pPr>
        <w:ind w:left="0"/>
        <w:rPr>
          <w:rFonts w:cs="Arial"/>
          <w:b/>
        </w:rPr>
      </w:pPr>
      <w:r>
        <w:rPr>
          <w:rFonts w:cs="Arial"/>
          <w:b/>
        </w:rPr>
        <w:t>B</w:t>
      </w:r>
      <w:r w:rsidR="009D5462">
        <w:rPr>
          <w:rFonts w:cs="Arial"/>
          <w:b/>
        </w:rPr>
        <w:t>onus challenge</w:t>
      </w:r>
    </w:p>
    <w:p w14:paraId="1A8CF15F" w14:textId="77777777" w:rsidR="00DD716D" w:rsidRDefault="00DD716D" w:rsidP="007901A3">
      <w:pPr>
        <w:ind w:left="0"/>
        <w:rPr>
          <w:rFonts w:cs="Arial"/>
          <w:b/>
        </w:rPr>
      </w:pPr>
    </w:p>
    <w:p w14:paraId="2C148C20" w14:textId="77777777" w:rsidR="009D5462" w:rsidRDefault="009D5462" w:rsidP="007901A3">
      <w:pPr>
        <w:ind w:left="0"/>
        <w:rPr>
          <w:rFonts w:cs="Arial"/>
          <w:b/>
        </w:rPr>
      </w:pPr>
      <w:r>
        <w:rPr>
          <w:noProof/>
          <w:lang w:eastAsia="en-GB"/>
        </w:rPr>
        <w:lastRenderedPageBreak/>
        <mc:AlternateContent>
          <mc:Choice Requires="wps">
            <w:drawing>
              <wp:anchor distT="0" distB="0" distL="114300" distR="114300" simplePos="0" relativeHeight="251666432" behindDoc="0" locked="0" layoutInCell="1" allowOverlap="1" wp14:anchorId="29B4A376" wp14:editId="11EFA2DD">
                <wp:simplePos x="0" y="0"/>
                <wp:positionH relativeFrom="margin">
                  <wp:align>left</wp:align>
                </wp:positionH>
                <wp:positionV relativeFrom="paragraph">
                  <wp:posOffset>8255</wp:posOffset>
                </wp:positionV>
                <wp:extent cx="4229100" cy="4953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229100" cy="495300"/>
                        </a:xfrm>
                        <a:prstGeom prst="rect">
                          <a:avLst/>
                        </a:prstGeom>
                        <a:noFill/>
                        <a:ln>
                          <a:noFill/>
                        </a:ln>
                        <a:effectLst/>
                      </wps:spPr>
                      <wps:txbx>
                        <w:txbxContent>
                          <w:p w14:paraId="3D2EDA55" w14:textId="77777777" w:rsidR="009D5462" w:rsidRPr="00F27315" w:rsidRDefault="009D5462" w:rsidP="009D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Shuffle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4A376" id="Text Box 1" o:spid="_x0000_s1028" type="#_x0000_t202" style="position:absolute;margin-left:0;margin-top:.65pt;width:333pt;height:3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" filled="f" stroked="f">
                <v:textbox>
                  <w:txbxContent>
                    <w:p w14:paraId="3D2EDA55" w14:textId="77777777" w:rsidR="009D5462" w:rsidRPr="00F27315" w:rsidRDefault="009D5462" w:rsidP="009D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Shuffle program</w:t>
                      </w:r>
                    </w:p>
                  </w:txbxContent>
                </v:textbox>
                <w10:wrap type="square" anchorx="margin"/>
              </v:shape>
            </w:pict>
          </mc:Fallback>
        </mc:AlternateContent>
      </w:r>
    </w:p>
    <w:p w14:paraId="2B506D76" w14:textId="77777777" w:rsidR="009D5462" w:rsidRDefault="009D5462" w:rsidP="007901A3">
      <w:pPr>
        <w:ind w:left="0"/>
        <w:rPr>
          <w:rFonts w:cs="Arial"/>
          <w:b/>
        </w:rPr>
      </w:pPr>
    </w:p>
    <w:p w14:paraId="4784066F" w14:textId="77777777" w:rsidR="009D5462" w:rsidRDefault="009D5462" w:rsidP="007901A3">
      <w:pPr>
        <w:ind w:left="0"/>
        <w:rPr>
          <w:rFonts w:cs="Arial"/>
          <w:b/>
        </w:rPr>
      </w:pPr>
    </w:p>
    <w:p w14:paraId="2EF79D80" w14:textId="77777777" w:rsidR="009D5462" w:rsidRDefault="009D5462" w:rsidP="007901A3">
      <w:pPr>
        <w:ind w:left="0"/>
        <w:rPr>
          <w:rFonts w:cs="Arial"/>
          <w:b/>
        </w:rPr>
      </w:pPr>
    </w:p>
    <w:p w14:paraId="6C6214C9" w14:textId="77777777" w:rsidR="009D5462" w:rsidRDefault="009D5462" w:rsidP="007901A3">
      <w:pPr>
        <w:ind w:left="0"/>
        <w:rPr>
          <w:rFonts w:cs="Arial"/>
          <w:b/>
        </w:rPr>
      </w:pPr>
    </w:p>
    <w:p w14:paraId="09C44255" w14:textId="77777777" w:rsidR="009D5462" w:rsidRPr="009D5462" w:rsidRDefault="009D5462" w:rsidP="007901A3">
      <w:pPr>
        <w:ind w:left="0"/>
        <w:rPr>
          <w:rFonts w:cs="Arial"/>
        </w:rPr>
      </w:pPr>
      <w:r w:rsidRPr="009D5462">
        <w:rPr>
          <w:rFonts w:cs="Arial"/>
          <w:noProof/>
          <w:lang w:eastAsia="en-GB"/>
        </w:rPr>
        <w:drawing>
          <wp:anchor distT="0" distB="0" distL="114300" distR="114300" simplePos="0" relativeHeight="251667456" behindDoc="0" locked="0" layoutInCell="1" allowOverlap="1" wp14:anchorId="3147A638" wp14:editId="24C07315">
            <wp:simplePos x="0" y="0"/>
            <wp:positionH relativeFrom="margin">
              <wp:align>left</wp:align>
            </wp:positionH>
            <wp:positionV relativeFrom="paragraph">
              <wp:posOffset>1564</wp:posOffset>
            </wp:positionV>
            <wp:extent cx="2491774" cy="1427356"/>
            <wp:effectExtent l="0" t="0" r="381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0134" b="22584"/>
                    <a:stretch/>
                  </pic:blipFill>
                  <pic:spPr bwMode="auto">
                    <a:xfrm>
                      <a:off x="0" y="0"/>
                      <a:ext cx="2491774" cy="1427356"/>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D5462">
        <w:rPr>
          <w:rFonts w:cs="Arial"/>
        </w:rPr>
        <w:t xml:space="preserve">Download </w:t>
      </w:r>
      <w:proofErr w:type="spellStart"/>
      <w:r w:rsidRPr="009D5462">
        <w:rPr>
          <w:rFonts w:cs="Arial"/>
        </w:rPr>
        <w:t>shuffle.m</w:t>
      </w:r>
      <w:proofErr w:type="spellEnd"/>
      <w:r w:rsidRPr="009D5462">
        <w:rPr>
          <w:rFonts w:cs="Arial"/>
        </w:rPr>
        <w:t xml:space="preserve"> from the VLE and attempt to rectify the program such that the same song cannot be selected multiple times. You will need to make a change to the logic and undertake some indexing. As this is a challenge, these are the only instructions.</w:t>
      </w:r>
    </w:p>
    <w:sectPr w:rsidR="009D5462" w:rsidRPr="009D5462" w:rsidSect="00187C61">
      <w:headerReference w:type="default" r:id="rId11"/>
      <w:pgSz w:w="11906" w:h="16838"/>
      <w:pgMar w:top="1440" w:right="1133" w:bottom="1135"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4EE95" w14:textId="77777777" w:rsidR="00CF3301" w:rsidRDefault="00CF3301" w:rsidP="007901A3">
      <w:r>
        <w:separator/>
      </w:r>
    </w:p>
  </w:endnote>
  <w:endnote w:type="continuationSeparator" w:id="0">
    <w:p w14:paraId="3D3A15BE" w14:textId="77777777" w:rsidR="00CF3301" w:rsidRDefault="00CF3301" w:rsidP="00790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33803" w14:textId="77777777" w:rsidR="00CF3301" w:rsidRDefault="00CF3301" w:rsidP="007901A3">
      <w:r>
        <w:separator/>
      </w:r>
    </w:p>
  </w:footnote>
  <w:footnote w:type="continuationSeparator" w:id="0">
    <w:p w14:paraId="1DE7FB85" w14:textId="77777777" w:rsidR="00CF3301" w:rsidRDefault="00CF3301" w:rsidP="00790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52C4F" w14:textId="77777777" w:rsidR="006E0E99" w:rsidRPr="00CA51FA" w:rsidRDefault="006E0E99" w:rsidP="00CA51FA">
    <w:pPr>
      <w:pStyle w:val="Header"/>
      <w:pBdr>
        <w:bottom w:val="double" w:sz="4" w:space="1" w:color="365F91" w:themeColor="accent1" w:themeShade="BF"/>
      </w:pBdr>
      <w:ind w:left="0"/>
      <w:rPr>
        <w:color w:val="365F91" w:themeColor="accent1" w:themeShade="BF"/>
      </w:rPr>
    </w:pPr>
    <w:r w:rsidRPr="00CA51FA">
      <w:rPr>
        <w:color w:val="365F91" w:themeColor="accent1" w:themeShade="BF"/>
      </w:rPr>
      <w:t xml:space="preserve">MECH1010 Computers in engineering analysis - MATLAB                    </w:t>
    </w:r>
    <w:r w:rsidR="00CA51FA" w:rsidRPr="00CA51FA">
      <w:rPr>
        <w:color w:val="365F91" w:themeColor="accent1" w:themeShade="BF"/>
      </w:rPr>
      <w:t xml:space="preserve">     </w:t>
    </w:r>
    <w:r w:rsidR="00CA51FA">
      <w:rPr>
        <w:color w:val="365F91" w:themeColor="accent1" w:themeShade="BF"/>
      </w:rPr>
      <w:t xml:space="preserve">         </w:t>
    </w:r>
    <w:r w:rsidR="00CA51FA" w:rsidRPr="00CA51FA">
      <w:rPr>
        <w:color w:val="365F91" w:themeColor="accent1" w:themeShade="BF"/>
      </w:rPr>
      <w:t xml:space="preserve">                        Lab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15E78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964D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D2C5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FFE02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2034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2CF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1093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26A5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C4662D"/>
    <w:multiLevelType w:val="hybridMultilevel"/>
    <w:tmpl w:val="48D0AF18"/>
    <w:lvl w:ilvl="0" w:tplc="92F2EE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9D02ED5"/>
    <w:multiLevelType w:val="hybridMultilevel"/>
    <w:tmpl w:val="47E81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E768C7"/>
    <w:multiLevelType w:val="hybridMultilevel"/>
    <w:tmpl w:val="2BFCB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A83481"/>
    <w:multiLevelType w:val="hybridMultilevel"/>
    <w:tmpl w:val="1188EE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97C54F3"/>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B61554"/>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51625"/>
    <w:multiLevelType w:val="hybridMultilevel"/>
    <w:tmpl w:val="8E586766"/>
    <w:lvl w:ilvl="0" w:tplc="41C242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3912E59"/>
    <w:multiLevelType w:val="hybridMultilevel"/>
    <w:tmpl w:val="114CFDF8"/>
    <w:lvl w:ilvl="0" w:tplc="999A57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46B5C5D"/>
    <w:multiLevelType w:val="hybridMultilevel"/>
    <w:tmpl w:val="4B3EE42A"/>
    <w:lvl w:ilvl="0" w:tplc="834A0D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A0C54EE"/>
    <w:multiLevelType w:val="hybridMultilevel"/>
    <w:tmpl w:val="CA8AC5E6"/>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A909A6"/>
    <w:multiLevelType w:val="hybridMultilevel"/>
    <w:tmpl w:val="37F08244"/>
    <w:lvl w:ilvl="0" w:tplc="5E88F11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2F0461AF"/>
    <w:multiLevelType w:val="hybridMultilevel"/>
    <w:tmpl w:val="8A40431C"/>
    <w:lvl w:ilvl="0" w:tplc="05805CE6">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A97B31"/>
    <w:multiLevelType w:val="hybridMultilevel"/>
    <w:tmpl w:val="E4FEAB4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4D1531B"/>
    <w:multiLevelType w:val="hybridMultilevel"/>
    <w:tmpl w:val="895E6236"/>
    <w:lvl w:ilvl="0" w:tplc="0409000F">
      <w:start w:val="1"/>
      <w:numFmt w:val="decimal"/>
      <w:lvlText w:val="%1."/>
      <w:lvlJc w:val="left"/>
      <w:pPr>
        <w:ind w:left="4680" w:hanging="360"/>
      </w:pPr>
      <w:rPr>
        <w:rFonts w:hint="default"/>
      </w:rPr>
    </w:lvl>
    <w:lvl w:ilvl="1" w:tplc="04090019">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4" w15:restartNumberingAfterBreak="0">
    <w:nsid w:val="450F158F"/>
    <w:multiLevelType w:val="hybridMultilevel"/>
    <w:tmpl w:val="CE289374"/>
    <w:lvl w:ilvl="0" w:tplc="5A3AD93C">
      <w:start w:val="1"/>
      <w:numFmt w:val="lowerLetter"/>
      <w:lvlText w:val="%1."/>
      <w:lvlJc w:val="left"/>
      <w:pPr>
        <w:ind w:left="1080" w:hanging="360"/>
      </w:pPr>
      <w:rPr>
        <w:rFonts w:hint="default"/>
        <w:color w:val="000000" w:themeColor="text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2A0AA2"/>
    <w:multiLevelType w:val="hybridMultilevel"/>
    <w:tmpl w:val="F77E47DA"/>
    <w:lvl w:ilvl="0" w:tplc="2A1E24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975D8A"/>
    <w:multiLevelType w:val="hybridMultilevel"/>
    <w:tmpl w:val="5E6CB2FE"/>
    <w:lvl w:ilvl="0" w:tplc="B0E61C62">
      <w:start w:val="1"/>
      <w:numFmt w:val="lowerLetter"/>
      <w:lvlText w:val="%1."/>
      <w:lvlJc w:val="left"/>
      <w:pPr>
        <w:ind w:left="1080" w:hanging="360"/>
      </w:pPr>
      <w:rPr>
        <w:rFonts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7A581C"/>
    <w:multiLevelType w:val="hybridMultilevel"/>
    <w:tmpl w:val="E8386AB4"/>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5F197F"/>
    <w:multiLevelType w:val="hybridMultilevel"/>
    <w:tmpl w:val="5F0CC05E"/>
    <w:lvl w:ilvl="0" w:tplc="F326AC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F7641F"/>
    <w:multiLevelType w:val="hybridMultilevel"/>
    <w:tmpl w:val="8A40431C"/>
    <w:lvl w:ilvl="0" w:tplc="05805CE6">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1017F8"/>
    <w:multiLevelType w:val="hybridMultilevel"/>
    <w:tmpl w:val="B30678E6"/>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221D1B"/>
    <w:multiLevelType w:val="hybridMultilevel"/>
    <w:tmpl w:val="EC2CFD5E"/>
    <w:lvl w:ilvl="0" w:tplc="E64EDF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AD4562"/>
    <w:multiLevelType w:val="hybridMultilevel"/>
    <w:tmpl w:val="B34C1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B333BC"/>
    <w:multiLevelType w:val="hybridMultilevel"/>
    <w:tmpl w:val="291A225E"/>
    <w:lvl w:ilvl="0" w:tplc="728E19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A085E9A"/>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025D4E"/>
    <w:multiLevelType w:val="hybridMultilevel"/>
    <w:tmpl w:val="2898D358"/>
    <w:lvl w:ilvl="0" w:tplc="071E89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32"/>
  </w:num>
  <w:num w:numId="12">
    <w:abstractNumId w:val="17"/>
  </w:num>
  <w:num w:numId="13">
    <w:abstractNumId w:val="16"/>
  </w:num>
  <w:num w:numId="14">
    <w:abstractNumId w:val="10"/>
  </w:num>
  <w:num w:numId="15">
    <w:abstractNumId w:val="18"/>
  </w:num>
  <w:num w:numId="16">
    <w:abstractNumId w:val="34"/>
  </w:num>
  <w:num w:numId="17">
    <w:abstractNumId w:val="31"/>
  </w:num>
  <w:num w:numId="18">
    <w:abstractNumId w:val="22"/>
  </w:num>
  <w:num w:numId="19">
    <w:abstractNumId w:val="23"/>
  </w:num>
  <w:num w:numId="20">
    <w:abstractNumId w:val="14"/>
  </w:num>
  <w:num w:numId="21">
    <w:abstractNumId w:val="15"/>
  </w:num>
  <w:num w:numId="22">
    <w:abstractNumId w:val="13"/>
  </w:num>
  <w:num w:numId="23">
    <w:abstractNumId w:val="29"/>
  </w:num>
  <w:num w:numId="24">
    <w:abstractNumId w:val="12"/>
  </w:num>
  <w:num w:numId="25">
    <w:abstractNumId w:val="24"/>
  </w:num>
  <w:num w:numId="26">
    <w:abstractNumId w:val="19"/>
  </w:num>
  <w:num w:numId="27">
    <w:abstractNumId w:val="27"/>
  </w:num>
  <w:num w:numId="28">
    <w:abstractNumId w:val="30"/>
  </w:num>
  <w:num w:numId="29">
    <w:abstractNumId w:val="25"/>
  </w:num>
  <w:num w:numId="30">
    <w:abstractNumId w:val="26"/>
  </w:num>
  <w:num w:numId="31">
    <w:abstractNumId w:val="21"/>
  </w:num>
  <w:num w:numId="32">
    <w:abstractNumId w:val="33"/>
  </w:num>
  <w:num w:numId="33">
    <w:abstractNumId w:val="11"/>
  </w:num>
  <w:num w:numId="34">
    <w:abstractNumId w:val="28"/>
  </w:num>
  <w:num w:numId="35">
    <w:abstractNumId w:val="20"/>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1A3"/>
    <w:rsid w:val="000074DF"/>
    <w:rsid w:val="0001780D"/>
    <w:rsid w:val="00020248"/>
    <w:rsid w:val="00046B4E"/>
    <w:rsid w:val="00054FF9"/>
    <w:rsid w:val="00063792"/>
    <w:rsid w:val="000831C6"/>
    <w:rsid w:val="000917D9"/>
    <w:rsid w:val="000A395C"/>
    <w:rsid w:val="000B280D"/>
    <w:rsid w:val="000B7BBA"/>
    <w:rsid w:val="001221EC"/>
    <w:rsid w:val="00156DCD"/>
    <w:rsid w:val="0017176F"/>
    <w:rsid w:val="00187C61"/>
    <w:rsid w:val="00194691"/>
    <w:rsid w:val="001C2F45"/>
    <w:rsid w:val="001C7EE6"/>
    <w:rsid w:val="00255548"/>
    <w:rsid w:val="00273123"/>
    <w:rsid w:val="002869FC"/>
    <w:rsid w:val="00295E83"/>
    <w:rsid w:val="002A04B2"/>
    <w:rsid w:val="002A237B"/>
    <w:rsid w:val="003040BE"/>
    <w:rsid w:val="00310435"/>
    <w:rsid w:val="00330467"/>
    <w:rsid w:val="003400F1"/>
    <w:rsid w:val="00366491"/>
    <w:rsid w:val="00384325"/>
    <w:rsid w:val="003B2118"/>
    <w:rsid w:val="003C0EE2"/>
    <w:rsid w:val="003C4CA8"/>
    <w:rsid w:val="003D2068"/>
    <w:rsid w:val="003D3FC8"/>
    <w:rsid w:val="00403A26"/>
    <w:rsid w:val="00413457"/>
    <w:rsid w:val="00416AA0"/>
    <w:rsid w:val="00426918"/>
    <w:rsid w:val="004704D4"/>
    <w:rsid w:val="004C75C9"/>
    <w:rsid w:val="004D6B7D"/>
    <w:rsid w:val="004D7A1E"/>
    <w:rsid w:val="004E02F6"/>
    <w:rsid w:val="00530909"/>
    <w:rsid w:val="0056264E"/>
    <w:rsid w:val="00562A60"/>
    <w:rsid w:val="00571E54"/>
    <w:rsid w:val="00590E5E"/>
    <w:rsid w:val="005B0D14"/>
    <w:rsid w:val="005B0E6A"/>
    <w:rsid w:val="005B3256"/>
    <w:rsid w:val="005F075D"/>
    <w:rsid w:val="005F40FD"/>
    <w:rsid w:val="005F6E9F"/>
    <w:rsid w:val="00625478"/>
    <w:rsid w:val="006422C8"/>
    <w:rsid w:val="006B7717"/>
    <w:rsid w:val="006D5756"/>
    <w:rsid w:val="006E033A"/>
    <w:rsid w:val="006E0E99"/>
    <w:rsid w:val="006F163E"/>
    <w:rsid w:val="006F69AF"/>
    <w:rsid w:val="00722FD5"/>
    <w:rsid w:val="0073787C"/>
    <w:rsid w:val="007620BD"/>
    <w:rsid w:val="00776C37"/>
    <w:rsid w:val="00777E69"/>
    <w:rsid w:val="007901A3"/>
    <w:rsid w:val="007A76DB"/>
    <w:rsid w:val="007E0E46"/>
    <w:rsid w:val="007F3B56"/>
    <w:rsid w:val="00803DFA"/>
    <w:rsid w:val="00814DFF"/>
    <w:rsid w:val="0083211F"/>
    <w:rsid w:val="008574F4"/>
    <w:rsid w:val="00873D7B"/>
    <w:rsid w:val="00880119"/>
    <w:rsid w:val="008878FF"/>
    <w:rsid w:val="00890E90"/>
    <w:rsid w:val="00896854"/>
    <w:rsid w:val="008A2D08"/>
    <w:rsid w:val="00906124"/>
    <w:rsid w:val="0091059B"/>
    <w:rsid w:val="00922757"/>
    <w:rsid w:val="00930117"/>
    <w:rsid w:val="00980F4C"/>
    <w:rsid w:val="009D5462"/>
    <w:rsid w:val="009D57A7"/>
    <w:rsid w:val="00A178A1"/>
    <w:rsid w:val="00A17BEB"/>
    <w:rsid w:val="00A333D9"/>
    <w:rsid w:val="00A36CF5"/>
    <w:rsid w:val="00A6571B"/>
    <w:rsid w:val="00A742B4"/>
    <w:rsid w:val="00AA6497"/>
    <w:rsid w:val="00AC02CF"/>
    <w:rsid w:val="00AD1B4C"/>
    <w:rsid w:val="00AD3173"/>
    <w:rsid w:val="00AE7A57"/>
    <w:rsid w:val="00B16416"/>
    <w:rsid w:val="00B223F5"/>
    <w:rsid w:val="00B23E4E"/>
    <w:rsid w:val="00B243CE"/>
    <w:rsid w:val="00B3074A"/>
    <w:rsid w:val="00B3772F"/>
    <w:rsid w:val="00B729F6"/>
    <w:rsid w:val="00B73992"/>
    <w:rsid w:val="00B7564E"/>
    <w:rsid w:val="00B76306"/>
    <w:rsid w:val="00BD1EC3"/>
    <w:rsid w:val="00BF7C01"/>
    <w:rsid w:val="00C3774B"/>
    <w:rsid w:val="00C41769"/>
    <w:rsid w:val="00C43089"/>
    <w:rsid w:val="00C601FE"/>
    <w:rsid w:val="00C87764"/>
    <w:rsid w:val="00C9654A"/>
    <w:rsid w:val="00CA19CD"/>
    <w:rsid w:val="00CA51FA"/>
    <w:rsid w:val="00CB37BE"/>
    <w:rsid w:val="00CE27C3"/>
    <w:rsid w:val="00CF3301"/>
    <w:rsid w:val="00D00D33"/>
    <w:rsid w:val="00D2014D"/>
    <w:rsid w:val="00D262B5"/>
    <w:rsid w:val="00D337EC"/>
    <w:rsid w:val="00D44D18"/>
    <w:rsid w:val="00D6477B"/>
    <w:rsid w:val="00D73AE1"/>
    <w:rsid w:val="00D8393A"/>
    <w:rsid w:val="00DA5E4E"/>
    <w:rsid w:val="00DD4F29"/>
    <w:rsid w:val="00DD716D"/>
    <w:rsid w:val="00DE1218"/>
    <w:rsid w:val="00E057DF"/>
    <w:rsid w:val="00E209F2"/>
    <w:rsid w:val="00E35C3E"/>
    <w:rsid w:val="00E60271"/>
    <w:rsid w:val="00E9028C"/>
    <w:rsid w:val="00E90E11"/>
    <w:rsid w:val="00EA061E"/>
    <w:rsid w:val="00EA66C4"/>
    <w:rsid w:val="00EB66B1"/>
    <w:rsid w:val="00EC068C"/>
    <w:rsid w:val="00ED36FE"/>
    <w:rsid w:val="00EE20AC"/>
    <w:rsid w:val="00F14DE0"/>
    <w:rsid w:val="00F27315"/>
    <w:rsid w:val="00F367F1"/>
    <w:rsid w:val="00F419B2"/>
    <w:rsid w:val="00F46ABA"/>
    <w:rsid w:val="00F5326D"/>
    <w:rsid w:val="00F927CE"/>
    <w:rsid w:val="00FC4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BA9A"/>
  <w15:docId w15:val="{A065C5F6-AB73-4F05-98DC-F38E67C5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E46"/>
    <w:pPr>
      <w:ind w:left="720"/>
    </w:pPr>
    <w:rPr>
      <w:rFonts w:ascii="Arial" w:hAnsi="Arial"/>
      <w:sz w:val="22"/>
      <w:szCs w:val="24"/>
      <w:lang w:val="en-GB"/>
    </w:rPr>
  </w:style>
  <w:style w:type="paragraph" w:styleId="Heading1">
    <w:name w:val="heading 1"/>
    <w:basedOn w:val="Normal"/>
    <w:next w:val="Normal"/>
    <w:link w:val="Heading1Char"/>
    <w:qFormat/>
    <w:rsid w:val="007E0E46"/>
    <w:pPr>
      <w:keepNext/>
      <w:spacing w:before="240" w:after="60"/>
      <w:ind w:left="0"/>
      <w:outlineLvl w:val="0"/>
    </w:pPr>
    <w:rPr>
      <w:rFonts w:eastAsiaTheme="majorEastAsia" w:cs="Arial"/>
      <w:b/>
      <w:bCs/>
      <w:kern w:val="32"/>
      <w:sz w:val="32"/>
      <w:szCs w:val="32"/>
    </w:rPr>
  </w:style>
  <w:style w:type="paragraph" w:styleId="Heading2">
    <w:name w:val="heading 2"/>
    <w:basedOn w:val="Normal"/>
    <w:next w:val="Normal"/>
    <w:link w:val="Heading2Char"/>
    <w:autoRedefine/>
    <w:qFormat/>
    <w:rsid w:val="007E0E46"/>
    <w:pPr>
      <w:keepNext/>
      <w:spacing w:before="120" w:after="120"/>
      <w:ind w:left="0"/>
      <w:outlineLvl w:val="1"/>
    </w:pPr>
    <w:rPr>
      <w:rFonts w:eastAsiaTheme="majorEastAsia" w:cs="Arial"/>
      <w:b/>
      <w:bCs/>
      <w:i/>
      <w:iCs/>
      <w:sz w:val="26"/>
      <w:szCs w:val="28"/>
    </w:rPr>
  </w:style>
  <w:style w:type="paragraph" w:styleId="Heading3">
    <w:name w:val="heading 3"/>
    <w:basedOn w:val="Normal"/>
    <w:next w:val="Normal"/>
    <w:link w:val="Heading3Char"/>
    <w:qFormat/>
    <w:rsid w:val="007E0E46"/>
    <w:pPr>
      <w:keepNext/>
      <w:ind w:left="0"/>
      <w:outlineLvl w:val="2"/>
    </w:pPr>
    <w:rPr>
      <w:rFonts w:eastAsiaTheme="majorEastAsia" w:cs="Arial"/>
      <w:b/>
      <w:bCs/>
      <w:sz w:val="24"/>
      <w:szCs w:val="26"/>
    </w:rPr>
  </w:style>
  <w:style w:type="paragraph" w:styleId="Heading4">
    <w:name w:val="heading 4"/>
    <w:basedOn w:val="Normal"/>
    <w:next w:val="Normal"/>
    <w:link w:val="Heading4Char"/>
    <w:semiHidden/>
    <w:unhideWhenUsed/>
    <w:qFormat/>
    <w:rsid w:val="00EB66B1"/>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273123"/>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6F163E"/>
    <w:pPr>
      <w:spacing w:before="240" w:after="60"/>
      <w:outlineLvl w:val="5"/>
    </w:pPr>
    <w:rPr>
      <w:rFonts w:asciiTheme="minorHAnsi" w:eastAsiaTheme="minorEastAsia" w:hAnsiTheme="minorHAnsi" w:cstheme="minorBidi"/>
      <w:b/>
      <w:bCs/>
      <w:szCs w:val="22"/>
    </w:rPr>
  </w:style>
  <w:style w:type="paragraph" w:styleId="Heading7">
    <w:name w:val="heading 7"/>
    <w:basedOn w:val="Normal"/>
    <w:next w:val="Normal"/>
    <w:link w:val="Heading7Char"/>
    <w:semiHidden/>
    <w:unhideWhenUsed/>
    <w:qFormat/>
    <w:rsid w:val="006F163E"/>
    <w:pPr>
      <w:spacing w:before="240" w:after="60"/>
      <w:outlineLvl w:val="6"/>
    </w:pPr>
    <w:rPr>
      <w:rFonts w:asciiTheme="minorHAnsi" w:eastAsiaTheme="minorEastAsia" w:hAnsiTheme="minorHAnsi" w:cstheme="minorBidi"/>
      <w:sz w:val="24"/>
    </w:rPr>
  </w:style>
  <w:style w:type="paragraph" w:styleId="Heading8">
    <w:name w:val="heading 8"/>
    <w:basedOn w:val="Normal"/>
    <w:next w:val="Normal"/>
    <w:link w:val="Heading8Char"/>
    <w:semiHidden/>
    <w:unhideWhenUsed/>
    <w:qFormat/>
    <w:rsid w:val="006F163E"/>
    <w:pPr>
      <w:spacing w:before="240" w:after="60"/>
      <w:outlineLvl w:val="7"/>
    </w:pPr>
    <w:rPr>
      <w:rFonts w:asciiTheme="minorHAnsi" w:eastAsiaTheme="minorEastAsia" w:hAnsiTheme="minorHAnsi" w:cstheme="minorBidi"/>
      <w:i/>
      <w:iCs/>
      <w:sz w:val="24"/>
    </w:rPr>
  </w:style>
  <w:style w:type="paragraph" w:styleId="Heading9">
    <w:name w:val="heading 9"/>
    <w:basedOn w:val="Normal"/>
    <w:next w:val="Normal"/>
    <w:link w:val="Heading9Char"/>
    <w:semiHidden/>
    <w:unhideWhenUsed/>
    <w:qFormat/>
    <w:rsid w:val="006F163E"/>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semiHidden/>
    <w:unhideWhenUsed/>
    <w:qFormat/>
    <w:rsid w:val="000A395C"/>
    <w:rPr>
      <w:b/>
      <w:bCs/>
      <w:sz w:val="20"/>
      <w:szCs w:val="20"/>
    </w:rPr>
  </w:style>
  <w:style w:type="paragraph" w:styleId="Title">
    <w:name w:val="Title"/>
    <w:basedOn w:val="Normal"/>
    <w:next w:val="Normal"/>
    <w:link w:val="TitleChar"/>
    <w:qFormat/>
    <w:rsid w:val="005B0D1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B0D14"/>
    <w:rPr>
      <w:rFonts w:asciiTheme="majorHAnsi" w:eastAsiaTheme="majorEastAsia" w:hAnsiTheme="majorHAnsi" w:cstheme="majorBidi"/>
      <w:b/>
      <w:bCs/>
      <w:kern w:val="28"/>
      <w:sz w:val="32"/>
      <w:szCs w:val="32"/>
      <w:lang w:val="en-GB"/>
    </w:rPr>
  </w:style>
  <w:style w:type="paragraph" w:styleId="Subtitle">
    <w:name w:val="Subtitle"/>
    <w:basedOn w:val="Normal"/>
    <w:next w:val="Normal"/>
    <w:link w:val="SubtitleChar"/>
    <w:qFormat/>
    <w:rsid w:val="00EB66B1"/>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rsid w:val="00EB66B1"/>
    <w:rPr>
      <w:rFonts w:asciiTheme="majorHAnsi" w:eastAsiaTheme="majorEastAsia" w:hAnsiTheme="majorHAnsi" w:cstheme="majorBidi"/>
      <w:sz w:val="24"/>
      <w:szCs w:val="24"/>
      <w:lang w:val="en-GB"/>
    </w:rPr>
  </w:style>
  <w:style w:type="character" w:customStyle="1" w:styleId="Heading1Char">
    <w:name w:val="Heading 1 Char"/>
    <w:basedOn w:val="DefaultParagraphFont"/>
    <w:link w:val="Heading1"/>
    <w:rsid w:val="00EB66B1"/>
    <w:rPr>
      <w:rFonts w:ascii="Arial" w:eastAsiaTheme="majorEastAsia" w:hAnsi="Arial" w:cs="Arial"/>
      <w:b/>
      <w:bCs/>
      <w:kern w:val="32"/>
      <w:sz w:val="32"/>
      <w:szCs w:val="32"/>
      <w:lang w:val="en-GB"/>
    </w:rPr>
  </w:style>
  <w:style w:type="character" w:customStyle="1" w:styleId="Heading2Char">
    <w:name w:val="Heading 2 Char"/>
    <w:basedOn w:val="DefaultParagraphFont"/>
    <w:link w:val="Heading2"/>
    <w:rsid w:val="007E0E46"/>
    <w:rPr>
      <w:rFonts w:ascii="Arial" w:eastAsiaTheme="majorEastAsia" w:hAnsi="Arial" w:cs="Arial"/>
      <w:b/>
      <w:bCs/>
      <w:i/>
      <w:iCs/>
      <w:sz w:val="26"/>
      <w:szCs w:val="28"/>
      <w:lang w:val="en-GB"/>
    </w:rPr>
  </w:style>
  <w:style w:type="character" w:customStyle="1" w:styleId="Heading3Char">
    <w:name w:val="Heading 3 Char"/>
    <w:basedOn w:val="DefaultParagraphFont"/>
    <w:link w:val="Heading3"/>
    <w:rsid w:val="00EB66B1"/>
    <w:rPr>
      <w:rFonts w:ascii="Arial" w:eastAsiaTheme="majorEastAsia" w:hAnsi="Arial" w:cs="Arial"/>
      <w:b/>
      <w:bCs/>
      <w:sz w:val="24"/>
      <w:szCs w:val="26"/>
      <w:lang w:val="en-GB"/>
    </w:rPr>
  </w:style>
  <w:style w:type="character" w:customStyle="1" w:styleId="Heading4Char">
    <w:name w:val="Heading 4 Char"/>
    <w:basedOn w:val="DefaultParagraphFont"/>
    <w:link w:val="Heading4"/>
    <w:semiHidden/>
    <w:rsid w:val="00EB66B1"/>
    <w:rPr>
      <w:rFonts w:asciiTheme="minorHAnsi" w:eastAsiaTheme="minorEastAsia" w:hAnsiTheme="minorHAnsi" w:cstheme="minorBidi"/>
      <w:b/>
      <w:bCs/>
      <w:sz w:val="28"/>
      <w:szCs w:val="28"/>
      <w:lang w:val="en-GB"/>
    </w:rPr>
  </w:style>
  <w:style w:type="character" w:customStyle="1" w:styleId="Heading5Char">
    <w:name w:val="Heading 5 Char"/>
    <w:basedOn w:val="DefaultParagraphFont"/>
    <w:link w:val="Heading5"/>
    <w:semiHidden/>
    <w:rsid w:val="00273123"/>
    <w:rPr>
      <w:rFonts w:asciiTheme="minorHAnsi" w:eastAsiaTheme="minorEastAsia" w:hAnsiTheme="minorHAnsi" w:cstheme="minorBidi"/>
      <w:b/>
      <w:bCs/>
      <w:i/>
      <w:iCs/>
      <w:sz w:val="26"/>
      <w:szCs w:val="26"/>
      <w:lang w:val="en-GB"/>
    </w:rPr>
  </w:style>
  <w:style w:type="character" w:customStyle="1" w:styleId="Heading6Char">
    <w:name w:val="Heading 6 Char"/>
    <w:basedOn w:val="DefaultParagraphFont"/>
    <w:link w:val="Heading6"/>
    <w:semiHidden/>
    <w:rsid w:val="006F163E"/>
    <w:rPr>
      <w:rFonts w:asciiTheme="minorHAnsi" w:eastAsiaTheme="minorEastAsia" w:hAnsiTheme="minorHAnsi" w:cstheme="minorBidi"/>
      <w:b/>
      <w:bCs/>
      <w:sz w:val="22"/>
      <w:szCs w:val="22"/>
      <w:lang w:val="en-GB"/>
    </w:rPr>
  </w:style>
  <w:style w:type="paragraph" w:styleId="Quote">
    <w:name w:val="Quote"/>
    <w:basedOn w:val="Normal"/>
    <w:next w:val="Normal"/>
    <w:link w:val="QuoteChar1"/>
    <w:uiPriority w:val="29"/>
    <w:qFormat/>
    <w:rsid w:val="00AD1B4C"/>
    <w:rPr>
      <w:i/>
      <w:iCs/>
      <w:color w:val="000000" w:themeColor="text1"/>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rFonts w:ascii="Arial" w:hAnsi="Arial"/>
      <w:i/>
      <w:iCs/>
      <w:color w:val="000000" w:themeColor="text1"/>
      <w:sz w:val="22"/>
      <w:szCs w:val="24"/>
      <w:lang w:val="en-GB"/>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4F81BD" w:themeColor="accent1"/>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2F45"/>
    <w:rPr>
      <w:rFonts w:ascii="Arial" w:hAnsi="Arial"/>
      <w:b/>
      <w:bCs/>
      <w:i/>
      <w:iCs/>
      <w:color w:val="4F81BD" w:themeColor="accent1"/>
      <w:sz w:val="22"/>
      <w:szCs w:val="24"/>
      <w:lang w:val="en-GB"/>
    </w:rPr>
  </w:style>
  <w:style w:type="character" w:styleId="SubtleReference">
    <w:name w:val="Subtle Reference"/>
    <w:basedOn w:val="DefaultParagraphFont"/>
    <w:uiPriority w:val="31"/>
    <w:qFormat/>
    <w:rsid w:val="00B7564E"/>
    <w:rPr>
      <w:smallCaps/>
      <w:color w:val="C0504D" w:themeColor="accent2"/>
      <w:u w:val="single"/>
    </w:rPr>
  </w:style>
  <w:style w:type="character" w:customStyle="1" w:styleId="Heading7Char">
    <w:name w:val="Heading 7 Char"/>
    <w:basedOn w:val="DefaultParagraphFont"/>
    <w:link w:val="Heading7"/>
    <w:semiHidden/>
    <w:rsid w:val="006F163E"/>
    <w:rPr>
      <w:rFonts w:asciiTheme="minorHAnsi" w:eastAsiaTheme="minorEastAsia" w:hAnsiTheme="minorHAnsi" w:cstheme="minorBidi"/>
      <w:sz w:val="24"/>
      <w:szCs w:val="24"/>
      <w:lang w:val="en-GB"/>
    </w:rPr>
  </w:style>
  <w:style w:type="character" w:customStyle="1" w:styleId="Heading8Char">
    <w:name w:val="Heading 8 Char"/>
    <w:basedOn w:val="DefaultParagraphFont"/>
    <w:link w:val="Heading8"/>
    <w:semiHidden/>
    <w:rsid w:val="006F163E"/>
    <w:rPr>
      <w:rFonts w:asciiTheme="minorHAnsi" w:eastAsiaTheme="minorEastAsia" w:hAnsiTheme="minorHAnsi" w:cstheme="minorBidi"/>
      <w:i/>
      <w:iCs/>
      <w:sz w:val="24"/>
      <w:szCs w:val="24"/>
      <w:lang w:val="en-GB"/>
    </w:rPr>
  </w:style>
  <w:style w:type="character" w:customStyle="1" w:styleId="Heading9Char">
    <w:name w:val="Heading 9 Char"/>
    <w:basedOn w:val="DefaultParagraphFont"/>
    <w:link w:val="Heading9"/>
    <w:semiHidden/>
    <w:rsid w:val="006F163E"/>
    <w:rPr>
      <w:rFonts w:asciiTheme="majorHAnsi" w:eastAsiaTheme="majorEastAsia" w:hAnsiTheme="majorHAnsi" w:cstheme="majorBidi"/>
      <w:sz w:val="22"/>
      <w:szCs w:val="22"/>
      <w:lang w:val="en-GB"/>
    </w:rPr>
  </w:style>
  <w:style w:type="character" w:styleId="IntenseReference">
    <w:name w:val="Intense Reference"/>
    <w:basedOn w:val="DefaultParagraphFont"/>
    <w:uiPriority w:val="32"/>
    <w:qFormat/>
    <w:rsid w:val="00AD1B4C"/>
    <w:rPr>
      <w:b/>
      <w:bCs/>
      <w:smallCaps/>
      <w:color w:val="C0504D" w:themeColor="accent2"/>
      <w:spacing w:val="5"/>
      <w:u w:val="single"/>
    </w:rPr>
  </w:style>
  <w:style w:type="paragraph" w:styleId="TOCHeading">
    <w:name w:val="TOC Heading"/>
    <w:basedOn w:val="Heading1"/>
    <w:next w:val="Normal"/>
    <w:uiPriority w:val="39"/>
    <w:semiHidden/>
    <w:unhideWhenUsed/>
    <w:qFormat/>
    <w:rsid w:val="002A237B"/>
    <w:pPr>
      <w:ind w:left="720"/>
      <w:outlineLvl w:val="9"/>
    </w:pPr>
    <w:rPr>
      <w:rFonts w:asciiTheme="majorHAnsi" w:hAnsiTheme="majorHAnsi" w:cstheme="majorBidi"/>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qFormat/>
    <w:rsid w:val="00B3772F"/>
    <w:rPr>
      <w:i/>
      <w:iCs/>
    </w:rPr>
  </w:style>
  <w:style w:type="paragraph" w:styleId="EnvelopeReturn">
    <w:name w:val="envelope return"/>
    <w:basedOn w:val="Normal"/>
    <w:uiPriority w:val="99"/>
    <w:semiHidden/>
    <w:unhideWhenUsed/>
    <w:rsid w:val="00B3772F"/>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ind w:left="720"/>
    </w:pPr>
    <w:rPr>
      <w:rFonts w:ascii="Arial" w:hAnsi="Arial"/>
      <w:sz w:val="22"/>
      <w:szCs w:val="24"/>
      <w:lang w:val="en-GB"/>
    </w:rPr>
  </w:style>
  <w:style w:type="paragraph" w:styleId="NormalWeb">
    <w:name w:val="Normal (Web)"/>
    <w:basedOn w:val="Normal"/>
    <w:uiPriority w:val="99"/>
    <w:semiHidden/>
    <w:unhideWhenUsed/>
    <w:rsid w:val="00930117"/>
  </w:style>
  <w:style w:type="paragraph" w:styleId="Index1">
    <w:name w:val="index 1"/>
    <w:basedOn w:val="Normal"/>
    <w:next w:val="Normal"/>
    <w:autoRedefine/>
    <w:uiPriority w:val="99"/>
    <w:semiHidden/>
    <w:unhideWhenUsed/>
    <w:rsid w:val="00873D7B"/>
    <w:pPr>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customStyle="1" w:styleId="Requirmenttext">
    <w:name w:val="Requirment text"/>
    <w:basedOn w:val="Normal"/>
    <w:qFormat/>
    <w:rsid w:val="007E0E46"/>
  </w:style>
  <w:style w:type="paragraph" w:styleId="Header">
    <w:name w:val="header"/>
    <w:basedOn w:val="Normal"/>
    <w:link w:val="HeaderChar"/>
    <w:uiPriority w:val="99"/>
    <w:unhideWhenUsed/>
    <w:rsid w:val="007901A3"/>
    <w:pPr>
      <w:tabs>
        <w:tab w:val="center" w:pos="4680"/>
        <w:tab w:val="right" w:pos="9360"/>
      </w:tabs>
    </w:pPr>
  </w:style>
  <w:style w:type="character" w:customStyle="1" w:styleId="HeaderChar">
    <w:name w:val="Header Char"/>
    <w:basedOn w:val="DefaultParagraphFont"/>
    <w:link w:val="Header"/>
    <w:uiPriority w:val="99"/>
    <w:rsid w:val="007901A3"/>
    <w:rPr>
      <w:rFonts w:ascii="Arial" w:hAnsi="Arial"/>
      <w:sz w:val="22"/>
      <w:szCs w:val="24"/>
      <w:lang w:val="en-GB"/>
    </w:rPr>
  </w:style>
  <w:style w:type="paragraph" w:styleId="Footer">
    <w:name w:val="footer"/>
    <w:basedOn w:val="Normal"/>
    <w:link w:val="FooterChar"/>
    <w:uiPriority w:val="99"/>
    <w:unhideWhenUsed/>
    <w:rsid w:val="007901A3"/>
    <w:pPr>
      <w:tabs>
        <w:tab w:val="center" w:pos="4680"/>
        <w:tab w:val="right" w:pos="9360"/>
      </w:tabs>
    </w:pPr>
  </w:style>
  <w:style w:type="character" w:customStyle="1" w:styleId="FooterChar">
    <w:name w:val="Footer Char"/>
    <w:basedOn w:val="DefaultParagraphFont"/>
    <w:link w:val="Footer"/>
    <w:uiPriority w:val="99"/>
    <w:rsid w:val="007901A3"/>
    <w:rPr>
      <w:rFonts w:ascii="Arial" w:hAnsi="Arial"/>
      <w:sz w:val="22"/>
      <w:szCs w:val="24"/>
      <w:lang w:val="en-GB"/>
    </w:rPr>
  </w:style>
  <w:style w:type="paragraph" w:styleId="BalloonText">
    <w:name w:val="Balloon Text"/>
    <w:basedOn w:val="Normal"/>
    <w:link w:val="BalloonTextChar"/>
    <w:uiPriority w:val="99"/>
    <w:semiHidden/>
    <w:unhideWhenUsed/>
    <w:rsid w:val="007901A3"/>
    <w:rPr>
      <w:rFonts w:ascii="Tahoma" w:hAnsi="Tahoma" w:cs="Tahoma"/>
      <w:sz w:val="16"/>
      <w:szCs w:val="16"/>
    </w:rPr>
  </w:style>
  <w:style w:type="character" w:customStyle="1" w:styleId="BalloonTextChar">
    <w:name w:val="Balloon Text Char"/>
    <w:basedOn w:val="DefaultParagraphFont"/>
    <w:link w:val="BalloonText"/>
    <w:uiPriority w:val="99"/>
    <w:semiHidden/>
    <w:rsid w:val="007901A3"/>
    <w:rPr>
      <w:rFonts w:ascii="Tahoma" w:hAnsi="Tahoma" w:cs="Tahoma"/>
      <w:sz w:val="16"/>
      <w:szCs w:val="16"/>
      <w:lang w:val="en-GB"/>
    </w:rPr>
  </w:style>
  <w:style w:type="paragraph" w:customStyle="1" w:styleId="Default">
    <w:name w:val="Default"/>
    <w:rsid w:val="007901A3"/>
    <w:pPr>
      <w:autoSpaceDE w:val="0"/>
      <w:autoSpaceDN w:val="0"/>
      <w:adjustRightInd w:val="0"/>
    </w:pPr>
    <w:rPr>
      <w:color w:val="000000"/>
      <w:sz w:val="24"/>
      <w:szCs w:val="24"/>
    </w:rPr>
  </w:style>
  <w:style w:type="paragraph" w:styleId="ListParagraph">
    <w:name w:val="List Paragraph"/>
    <w:basedOn w:val="Normal"/>
    <w:uiPriority w:val="34"/>
    <w:qFormat/>
    <w:rsid w:val="007901A3"/>
    <w:pPr>
      <w:contextualSpacing/>
    </w:pPr>
  </w:style>
  <w:style w:type="paragraph" w:styleId="HTMLPreformatted">
    <w:name w:val="HTML Preformatted"/>
    <w:basedOn w:val="Normal"/>
    <w:link w:val="HTMLPreformattedChar"/>
    <w:uiPriority w:val="99"/>
    <w:unhideWhenUsed/>
    <w:rsid w:val="0098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980F4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3784">
      <w:bodyDiv w:val="1"/>
      <w:marLeft w:val="0"/>
      <w:marRight w:val="0"/>
      <w:marTop w:val="0"/>
      <w:marBottom w:val="0"/>
      <w:divBdr>
        <w:top w:val="none" w:sz="0" w:space="0" w:color="auto"/>
        <w:left w:val="none" w:sz="0" w:space="0" w:color="auto"/>
        <w:bottom w:val="none" w:sz="0" w:space="0" w:color="auto"/>
        <w:right w:val="none" w:sz="0" w:space="0" w:color="auto"/>
      </w:divBdr>
    </w:div>
    <w:div w:id="1230652550">
      <w:bodyDiv w:val="1"/>
      <w:marLeft w:val="0"/>
      <w:marRight w:val="0"/>
      <w:marTop w:val="0"/>
      <w:marBottom w:val="0"/>
      <w:divBdr>
        <w:top w:val="none" w:sz="0" w:space="0" w:color="auto"/>
        <w:left w:val="none" w:sz="0" w:space="0" w:color="auto"/>
        <w:bottom w:val="none" w:sz="0" w:space="0" w:color="auto"/>
        <w:right w:val="none" w:sz="0" w:space="0" w:color="auto"/>
      </w:divBdr>
    </w:div>
    <w:div w:id="20817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menaej</dc:creator>
  <cp:lastModifiedBy> </cp:lastModifiedBy>
  <cp:revision>3</cp:revision>
  <cp:lastPrinted>2017-02-09T10:11:00Z</cp:lastPrinted>
  <dcterms:created xsi:type="dcterms:W3CDTF">2018-07-25T08:25:00Z</dcterms:created>
  <dcterms:modified xsi:type="dcterms:W3CDTF">2018-07-25T10:11:00Z</dcterms:modified>
</cp:coreProperties>
</file>