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1A" w:rsidRDefault="00654E95" w:rsidP="007901A3">
      <w:pPr>
        <w:ind w:left="0"/>
        <w:rPr>
          <w:rFonts w:cs="Arial"/>
          <w:sz w:val="20"/>
          <w:szCs w:val="20"/>
          <w:lang w:val="en-US"/>
        </w:rPr>
      </w:pPr>
      <w:r>
        <w:rPr>
          <w:noProof/>
          <w:lang w:eastAsia="en-GB"/>
        </w:rPr>
        <w:drawing>
          <wp:anchor distT="0" distB="0" distL="114300" distR="114300" simplePos="0" relativeHeight="251681280" behindDoc="0" locked="0" layoutInCell="1" allowOverlap="1" wp14:anchorId="1B082C4E" wp14:editId="23987EE9">
            <wp:simplePos x="0" y="0"/>
            <wp:positionH relativeFrom="column">
              <wp:posOffset>2637155</wp:posOffset>
            </wp:positionH>
            <wp:positionV relativeFrom="paragraph">
              <wp:posOffset>0</wp:posOffset>
            </wp:positionV>
            <wp:extent cx="2978150" cy="2579370"/>
            <wp:effectExtent l="0" t="0" r="0" b="0"/>
            <wp:wrapSquare wrapText="bothSides"/>
            <wp:docPr id="10" name="Picture 10" descr="http://www.mathwarehouse.com/algebra/relation/images2/evaluating-functions/function-machine-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warehouse.com/algebra/relation/images2/evaluating-functions/function-machine-pi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b="8490"/>
                    <a:stretch/>
                  </pic:blipFill>
                  <pic:spPr bwMode="auto">
                    <a:xfrm>
                      <a:off x="0" y="0"/>
                      <a:ext cx="2978150" cy="257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4E95" w:rsidRDefault="00654E95" w:rsidP="007901A3">
      <w:pPr>
        <w:ind w:left="0"/>
        <w:rPr>
          <w:rFonts w:cs="Arial"/>
          <w:b/>
          <w:sz w:val="32"/>
          <w:szCs w:val="32"/>
          <w:lang w:val="en-US"/>
        </w:rPr>
      </w:pPr>
      <w:r>
        <w:rPr>
          <w:rFonts w:cs="Arial"/>
          <w:b/>
          <w:sz w:val="32"/>
          <w:szCs w:val="32"/>
          <w:lang w:val="en-US"/>
        </w:rPr>
        <w:t xml:space="preserve">MATLAB Lab 5 – </w:t>
      </w:r>
    </w:p>
    <w:p w:rsidR="009C331A" w:rsidRPr="009C331A" w:rsidRDefault="009C331A" w:rsidP="007901A3">
      <w:pPr>
        <w:ind w:left="0"/>
        <w:rPr>
          <w:rFonts w:cs="Arial"/>
          <w:b/>
          <w:sz w:val="32"/>
          <w:szCs w:val="32"/>
          <w:lang w:val="en-US"/>
        </w:rPr>
      </w:pPr>
      <w:r w:rsidRPr="009C331A">
        <w:rPr>
          <w:rFonts w:cs="Arial"/>
          <w:b/>
          <w:sz w:val="32"/>
          <w:szCs w:val="32"/>
          <w:lang w:val="en-US"/>
        </w:rPr>
        <w:t>User-defined Functions</w:t>
      </w:r>
    </w:p>
    <w:p w:rsidR="009C331A" w:rsidRPr="009C331A" w:rsidRDefault="009C331A" w:rsidP="009C331A">
      <w:pPr>
        <w:rPr>
          <w:rFonts w:cs="Arial"/>
          <w:b/>
          <w:sz w:val="32"/>
          <w:szCs w:val="32"/>
          <w:lang w:val="en-US"/>
        </w:rPr>
      </w:pPr>
      <w:proofErr w:type="gramStart"/>
      <w:r w:rsidRPr="009C331A">
        <w:rPr>
          <w:rFonts w:cs="Arial"/>
          <w:b/>
          <w:sz w:val="32"/>
          <w:szCs w:val="32"/>
          <w:lang w:val="en-US"/>
        </w:rPr>
        <w:t>and</w:t>
      </w:r>
      <w:proofErr w:type="gramEnd"/>
      <w:r w:rsidRPr="009C331A">
        <w:rPr>
          <w:rFonts w:cs="Arial"/>
          <w:b/>
          <w:sz w:val="32"/>
          <w:szCs w:val="32"/>
          <w:lang w:val="en-US"/>
        </w:rPr>
        <w:t xml:space="preserve"> Debugging</w:t>
      </w: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9C331A" w:rsidRDefault="009C331A" w:rsidP="007901A3">
      <w:pPr>
        <w:ind w:left="0"/>
        <w:rPr>
          <w:rFonts w:cs="Arial"/>
          <w:sz w:val="20"/>
          <w:szCs w:val="20"/>
          <w:lang w:val="en-US"/>
        </w:rPr>
      </w:pPr>
    </w:p>
    <w:p w:rsidR="00C3774B" w:rsidRDefault="00C3774B" w:rsidP="007901A3">
      <w:pPr>
        <w:ind w:left="0"/>
        <w:rPr>
          <w:rFonts w:cs="Arial"/>
          <w:b/>
          <w:sz w:val="28"/>
          <w:szCs w:val="28"/>
        </w:rPr>
      </w:pPr>
      <w:r>
        <w:rPr>
          <w:rFonts w:cs="Arial"/>
          <w:sz w:val="20"/>
          <w:szCs w:val="20"/>
          <w:lang w:val="en-US"/>
        </w:rPr>
        <w:t xml:space="preserve">Download the </w:t>
      </w:r>
      <w:r w:rsidR="00100FAA">
        <w:rPr>
          <w:rFonts w:cs="Arial"/>
          <w:sz w:val="20"/>
          <w:szCs w:val="20"/>
          <w:lang w:val="en-US"/>
        </w:rPr>
        <w:t>resources from the MATLAB Labs</w:t>
      </w:r>
      <w:r>
        <w:rPr>
          <w:rFonts w:cs="Arial"/>
          <w:sz w:val="20"/>
          <w:szCs w:val="20"/>
          <w:lang w:val="en-US"/>
        </w:rPr>
        <w:t xml:space="preserve"> section of the VLE, </w:t>
      </w:r>
      <w:r w:rsidR="00100FAA">
        <w:rPr>
          <w:rFonts w:cs="Arial"/>
          <w:sz w:val="20"/>
          <w:szCs w:val="20"/>
          <w:lang w:val="en-US"/>
        </w:rPr>
        <w:t>saving them</w:t>
      </w:r>
      <w:r w:rsidR="00B3074A">
        <w:rPr>
          <w:rFonts w:cs="Arial"/>
          <w:sz w:val="20"/>
          <w:szCs w:val="20"/>
          <w:lang w:val="en-US"/>
        </w:rPr>
        <w:t xml:space="preserve"> to your working directory.</w:t>
      </w:r>
    </w:p>
    <w:p w:rsidR="00C3774B" w:rsidRDefault="00C3774B" w:rsidP="007901A3">
      <w:pPr>
        <w:ind w:left="0"/>
        <w:rPr>
          <w:rFonts w:cs="Arial"/>
          <w:b/>
          <w:sz w:val="28"/>
          <w:szCs w:val="28"/>
        </w:rPr>
      </w:pPr>
    </w:p>
    <w:p w:rsidR="005B0D14" w:rsidRPr="00CB37BE" w:rsidRDefault="00725B36" w:rsidP="007901A3">
      <w:pPr>
        <w:ind w:left="0"/>
        <w:rPr>
          <w:rFonts w:cs="Arial"/>
          <w:b/>
          <w:sz w:val="28"/>
          <w:szCs w:val="28"/>
        </w:rPr>
      </w:pPr>
      <w:r>
        <w:rPr>
          <w:rFonts w:cs="Arial"/>
          <w:b/>
          <w:sz w:val="28"/>
          <w:szCs w:val="28"/>
        </w:rPr>
        <w:t xml:space="preserve">Exercise </w:t>
      </w:r>
      <w:r w:rsidR="00964FCA">
        <w:rPr>
          <w:rFonts w:cs="Arial"/>
          <w:b/>
          <w:sz w:val="28"/>
          <w:szCs w:val="28"/>
        </w:rPr>
        <w:t>5</w:t>
      </w:r>
      <w:r w:rsidR="007901A3" w:rsidRPr="00CB37BE">
        <w:rPr>
          <w:rFonts w:cs="Arial"/>
          <w:b/>
          <w:sz w:val="28"/>
          <w:szCs w:val="28"/>
        </w:rPr>
        <w:t>.1</w:t>
      </w:r>
      <w:r w:rsidR="00187C61" w:rsidRPr="00CB37BE">
        <w:rPr>
          <w:rFonts w:cs="Arial"/>
          <w:b/>
          <w:sz w:val="28"/>
          <w:szCs w:val="28"/>
        </w:rPr>
        <w:t xml:space="preserve"> – </w:t>
      </w:r>
      <w:r w:rsidR="00E40051">
        <w:rPr>
          <w:rFonts w:cs="Arial"/>
          <w:b/>
          <w:sz w:val="28"/>
          <w:szCs w:val="28"/>
        </w:rPr>
        <w:t>Writing your own u</w:t>
      </w:r>
      <w:r w:rsidR="00A438AA">
        <w:rPr>
          <w:rFonts w:cs="Arial"/>
          <w:b/>
          <w:sz w:val="28"/>
          <w:szCs w:val="28"/>
        </w:rPr>
        <w:t>ser-defined function</w:t>
      </w:r>
      <w:r w:rsidR="00654E95">
        <w:rPr>
          <w:rFonts w:cs="Arial"/>
          <w:b/>
          <w:sz w:val="28"/>
          <w:szCs w:val="28"/>
        </w:rPr>
        <w:t>s</w:t>
      </w:r>
      <w:r w:rsidR="0009566F">
        <w:rPr>
          <w:rFonts w:cs="Arial"/>
          <w:b/>
          <w:sz w:val="28"/>
          <w:szCs w:val="28"/>
        </w:rPr>
        <w:t>.</w:t>
      </w:r>
    </w:p>
    <w:p w:rsidR="007901A3" w:rsidRPr="007901A3" w:rsidRDefault="007901A3" w:rsidP="007901A3">
      <w:pPr>
        <w:autoSpaceDE w:val="0"/>
        <w:autoSpaceDN w:val="0"/>
        <w:adjustRightInd w:val="0"/>
        <w:ind w:left="0"/>
        <w:rPr>
          <w:rFonts w:cs="Arial"/>
          <w:color w:val="000000"/>
          <w:sz w:val="24"/>
          <w:lang w:val="en-US"/>
        </w:rPr>
      </w:pPr>
    </w:p>
    <w:p w:rsidR="00560534" w:rsidRDefault="006E033A"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In </w:t>
      </w:r>
      <w:r w:rsidR="00560534">
        <w:rPr>
          <w:rFonts w:cs="Arial"/>
          <w:sz w:val="20"/>
          <w:szCs w:val="20"/>
          <w:lang w:val="en-US"/>
        </w:rPr>
        <w:t xml:space="preserve">this first exercise you’ll create a </w:t>
      </w:r>
      <w:r w:rsidR="000E1F09">
        <w:rPr>
          <w:rFonts w:cs="Arial"/>
          <w:sz w:val="20"/>
          <w:szCs w:val="20"/>
          <w:lang w:val="en-US"/>
        </w:rPr>
        <w:t xml:space="preserve">simple </w:t>
      </w:r>
      <w:r w:rsidR="00560534">
        <w:rPr>
          <w:rFonts w:cs="Arial"/>
          <w:sz w:val="20"/>
          <w:szCs w:val="20"/>
          <w:lang w:val="en-US"/>
        </w:rPr>
        <w:t>user defined function that will then be called by an m-file</w:t>
      </w:r>
      <w:r w:rsidR="000E1F09">
        <w:rPr>
          <w:rFonts w:cs="Arial"/>
          <w:sz w:val="20"/>
          <w:szCs w:val="20"/>
          <w:lang w:val="en-US"/>
        </w:rPr>
        <w:t xml:space="preserve"> just to get you used to the concept of function calls and input arguments</w:t>
      </w:r>
      <w:r w:rsidR="00560534">
        <w:rPr>
          <w:rFonts w:cs="Arial"/>
          <w:sz w:val="20"/>
          <w:szCs w:val="20"/>
          <w:lang w:val="en-US"/>
        </w:rPr>
        <w:t xml:space="preserve">. </w:t>
      </w:r>
    </w:p>
    <w:p w:rsidR="00560534" w:rsidRDefault="0056053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E1629B" w:rsidRDefault="00E1629B" w:rsidP="00E1629B">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B0466E">
        <w:rPr>
          <w:rFonts w:cs="Arial"/>
          <w:sz w:val="20"/>
          <w:szCs w:val="20"/>
          <w:lang w:val="en-US"/>
        </w:rPr>
        <w:t>Ensure th</w:t>
      </w:r>
      <w:r>
        <w:rPr>
          <w:rFonts w:cs="Arial"/>
          <w:sz w:val="20"/>
          <w:szCs w:val="20"/>
          <w:lang w:val="en-US"/>
        </w:rPr>
        <w:t xml:space="preserve">e </w:t>
      </w:r>
      <w:proofErr w:type="spellStart"/>
      <w:r>
        <w:rPr>
          <w:rFonts w:cs="Arial"/>
          <w:sz w:val="20"/>
          <w:szCs w:val="20"/>
          <w:lang w:val="en-US"/>
        </w:rPr>
        <w:t>determine_youngs</w:t>
      </w:r>
      <w:r w:rsidR="00100FAA">
        <w:rPr>
          <w:rFonts w:cs="Arial"/>
          <w:sz w:val="20"/>
          <w:szCs w:val="20"/>
          <w:lang w:val="en-US"/>
        </w:rPr>
        <w:t>.m</w:t>
      </w:r>
      <w:proofErr w:type="spellEnd"/>
      <w:r w:rsidR="00100FAA">
        <w:rPr>
          <w:rFonts w:cs="Arial"/>
          <w:sz w:val="20"/>
          <w:szCs w:val="20"/>
          <w:lang w:val="en-US"/>
        </w:rPr>
        <w:t xml:space="preserve"> </w:t>
      </w:r>
      <w:r>
        <w:rPr>
          <w:rFonts w:cs="Arial"/>
          <w:sz w:val="20"/>
          <w:szCs w:val="20"/>
          <w:lang w:val="en-US"/>
        </w:rPr>
        <w:t>is</w:t>
      </w:r>
      <w:r w:rsidRPr="00B0466E">
        <w:rPr>
          <w:rFonts w:cs="Arial"/>
          <w:sz w:val="20"/>
          <w:szCs w:val="20"/>
          <w:lang w:val="en-US"/>
        </w:rPr>
        <w:t xml:space="preserve"> in your working directory and remember to set the current directory in the M</w:t>
      </w:r>
      <w:r>
        <w:rPr>
          <w:rFonts w:cs="Arial"/>
          <w:sz w:val="20"/>
          <w:szCs w:val="20"/>
          <w:lang w:val="en-US"/>
        </w:rPr>
        <w:t xml:space="preserve">ATLAB </w:t>
      </w:r>
      <w:r w:rsidRPr="00B0466E">
        <w:rPr>
          <w:rFonts w:cs="Arial"/>
          <w:sz w:val="20"/>
          <w:szCs w:val="20"/>
          <w:lang w:val="en-US"/>
        </w:rPr>
        <w:t>window to the same directory</w:t>
      </w:r>
      <w:r>
        <w:rPr>
          <w:rFonts w:cs="Arial"/>
          <w:sz w:val="20"/>
          <w:szCs w:val="20"/>
          <w:lang w:val="en-US"/>
        </w:rPr>
        <w:t xml:space="preserve">. Open </w:t>
      </w:r>
      <w:proofErr w:type="spellStart"/>
      <w:r>
        <w:rPr>
          <w:rFonts w:cs="Arial"/>
          <w:sz w:val="20"/>
          <w:szCs w:val="20"/>
          <w:lang w:val="en-US"/>
        </w:rPr>
        <w:t>determine_youngs.m</w:t>
      </w:r>
      <w:proofErr w:type="spellEnd"/>
      <w:r>
        <w:rPr>
          <w:rFonts w:cs="Arial"/>
          <w:sz w:val="20"/>
          <w:szCs w:val="20"/>
          <w:lang w:val="en-US"/>
        </w:rPr>
        <w:t>. We want to</w:t>
      </w:r>
      <w:r w:rsidR="00805532">
        <w:rPr>
          <w:rFonts w:cs="Arial"/>
          <w:sz w:val="20"/>
          <w:szCs w:val="20"/>
          <w:lang w:val="en-US"/>
        </w:rPr>
        <w:t xml:space="preserve"> determine the Young’s M</w:t>
      </w:r>
      <w:r>
        <w:rPr>
          <w:rFonts w:cs="Arial"/>
          <w:sz w:val="20"/>
          <w:szCs w:val="20"/>
          <w:lang w:val="en-US"/>
        </w:rPr>
        <w:t>odulus of a pa</w:t>
      </w:r>
      <w:r w:rsidR="00E45B01">
        <w:rPr>
          <w:rFonts w:cs="Arial"/>
          <w:sz w:val="20"/>
          <w:szCs w:val="20"/>
          <w:lang w:val="en-US"/>
        </w:rPr>
        <w:t>rticular material. The Young’s M</w:t>
      </w:r>
      <w:r>
        <w:rPr>
          <w:rFonts w:cs="Arial"/>
          <w:sz w:val="20"/>
          <w:szCs w:val="20"/>
          <w:lang w:val="en-US"/>
        </w:rPr>
        <w:t>odulus gives us a measure of stiffness of an elastic material. It can be determined experimentally by placing a uniform material under compressive or tensile loading and recording the change in length of the material. The equation for doing so is displayed below.</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    </w:t>
      </w:r>
      <w:r>
        <w:rPr>
          <w:rFonts w:cs="Arial"/>
          <w:noProof/>
          <w:sz w:val="20"/>
          <w:szCs w:val="20"/>
          <w:lang w:eastAsia="en-GB"/>
        </w:rPr>
        <w:drawing>
          <wp:inline distT="0" distB="0" distL="0" distR="0">
            <wp:extent cx="4452877" cy="2009301"/>
            <wp:effectExtent l="19050" t="0" r="4823"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454317" cy="2009951"/>
                    </a:xfrm>
                    <a:prstGeom prst="rect">
                      <a:avLst/>
                    </a:prstGeom>
                    <a:noFill/>
                    <a:ln w="9525">
                      <a:noFill/>
                      <a:miter lim="800000"/>
                      <a:headEnd/>
                      <a:tailEnd/>
                    </a:ln>
                  </pic:spPr>
                </pic:pic>
              </a:graphicData>
            </a:graphic>
          </wp:inline>
        </w:drawing>
      </w:r>
    </w:p>
    <w:p w:rsidR="00E1629B" w:rsidRDefault="00E1629B"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E1629B" w:rsidRDefault="00E45B01" w:rsidP="00E1629B">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roofErr w:type="spellStart"/>
      <w:proofErr w:type="gramStart"/>
      <w:r>
        <w:rPr>
          <w:rFonts w:cs="Arial"/>
          <w:sz w:val="20"/>
          <w:szCs w:val="20"/>
          <w:lang w:val="en-US"/>
        </w:rPr>
        <w:t>d</w:t>
      </w:r>
      <w:r w:rsidR="00E1629B" w:rsidRPr="00782BC0">
        <w:rPr>
          <w:rFonts w:cs="Arial"/>
          <w:sz w:val="20"/>
          <w:szCs w:val="20"/>
          <w:lang w:val="en-US"/>
        </w:rPr>
        <w:t>etermine_youngs.m</w:t>
      </w:r>
      <w:proofErr w:type="spellEnd"/>
      <w:proofErr w:type="gramEnd"/>
      <w:r w:rsidR="00E1629B" w:rsidRPr="00782BC0">
        <w:rPr>
          <w:rFonts w:cs="Arial"/>
          <w:sz w:val="20"/>
          <w:szCs w:val="20"/>
          <w:lang w:val="en-US"/>
        </w:rPr>
        <w:t xml:space="preserve"> requests the user to input values, it will then use the function young() to determine the Young’s Modulus. Create a new m-file and save it as </w:t>
      </w:r>
      <w:proofErr w:type="spellStart"/>
      <w:r w:rsidR="00E1629B" w:rsidRPr="00782BC0">
        <w:rPr>
          <w:rFonts w:cs="Arial"/>
          <w:sz w:val="20"/>
          <w:szCs w:val="20"/>
          <w:lang w:val="en-US"/>
        </w:rPr>
        <w:t>young.m</w:t>
      </w:r>
      <w:proofErr w:type="spellEnd"/>
      <w:r w:rsidR="00E1629B" w:rsidRPr="00782BC0">
        <w:rPr>
          <w:rFonts w:cs="Arial"/>
          <w:sz w:val="20"/>
          <w:szCs w:val="20"/>
          <w:lang w:val="en-US"/>
        </w:rPr>
        <w:t xml:space="preserve">. </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E1629B" w:rsidRDefault="00E1629B" w:rsidP="00E1629B">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Define the function in the first line: </w:t>
      </w:r>
      <w:r w:rsidRPr="00E45B01">
        <w:rPr>
          <w:rFonts w:ascii="Courier New" w:hAnsi="Courier New" w:cs="Courier New"/>
          <w:sz w:val="20"/>
          <w:szCs w:val="20"/>
          <w:lang w:val="en-US"/>
        </w:rPr>
        <w:t xml:space="preserve">function </w:t>
      </w:r>
      <w:r w:rsidR="005005B5">
        <w:rPr>
          <w:rFonts w:ascii="Courier New" w:hAnsi="Courier New" w:cs="Courier New"/>
          <w:sz w:val="20"/>
          <w:szCs w:val="20"/>
          <w:lang w:val="en-US"/>
        </w:rPr>
        <w:t>y</w:t>
      </w:r>
      <w:r w:rsidRPr="00E45B01">
        <w:rPr>
          <w:rFonts w:ascii="Courier New" w:hAnsi="Courier New" w:cs="Courier New"/>
          <w:sz w:val="20"/>
          <w:szCs w:val="20"/>
          <w:lang w:val="en-US"/>
        </w:rPr>
        <w:t xml:space="preserve"> = </w:t>
      </w:r>
      <w:proofErr w:type="gramStart"/>
      <w:r w:rsidRPr="00E45B01">
        <w:rPr>
          <w:rFonts w:ascii="Courier New" w:hAnsi="Courier New" w:cs="Courier New"/>
          <w:sz w:val="20"/>
          <w:szCs w:val="20"/>
          <w:lang w:val="en-US"/>
        </w:rPr>
        <w:t>young(</w:t>
      </w:r>
      <w:proofErr w:type="spellStart"/>
      <w:proofErr w:type="gramEnd"/>
      <w:r w:rsidRPr="00E45B01">
        <w:rPr>
          <w:rFonts w:ascii="Courier New" w:hAnsi="Courier New" w:cs="Courier New"/>
          <w:sz w:val="20"/>
          <w:szCs w:val="20"/>
          <w:lang w:val="en-US"/>
        </w:rPr>
        <w:t>F,A,L,delL</w:t>
      </w:r>
      <w:proofErr w:type="spellEnd"/>
      <w:r w:rsidRPr="00E45B01">
        <w:rPr>
          <w:rFonts w:ascii="Courier New" w:hAnsi="Courier New" w:cs="Courier New"/>
          <w:sz w:val="20"/>
          <w:szCs w:val="20"/>
          <w:lang w:val="en-US"/>
        </w:rPr>
        <w:t>)</w:t>
      </w:r>
      <w:r>
        <w:rPr>
          <w:rFonts w:cs="Arial"/>
          <w:sz w:val="20"/>
          <w:szCs w:val="20"/>
          <w:lang w:val="en-US"/>
        </w:rPr>
        <w:t xml:space="preserve"> and add some comments explaining what the function will do.</w:t>
      </w:r>
      <w:r w:rsidR="000E1F09">
        <w:rPr>
          <w:rFonts w:cs="Arial"/>
          <w:sz w:val="20"/>
          <w:szCs w:val="20"/>
          <w:lang w:val="en-US"/>
        </w:rPr>
        <w:t xml:space="preserve"> Note that the function name (in this case young, must match the filename, </w:t>
      </w:r>
      <w:proofErr w:type="spellStart"/>
      <w:r w:rsidR="000E1F09">
        <w:rPr>
          <w:rFonts w:cs="Arial"/>
          <w:sz w:val="20"/>
          <w:szCs w:val="20"/>
          <w:lang w:val="en-US"/>
        </w:rPr>
        <w:t>young.m</w:t>
      </w:r>
      <w:proofErr w:type="spellEnd"/>
      <w:r w:rsidR="000E1F09">
        <w:rPr>
          <w:rFonts w:cs="Arial"/>
          <w:sz w:val="20"/>
          <w:szCs w:val="20"/>
          <w:lang w:val="en-US"/>
        </w:rPr>
        <w:t xml:space="preserve"> otherwise MATLAB will not find it when called.)</w:t>
      </w:r>
    </w:p>
    <w:p w:rsidR="00E1629B" w:rsidRPr="00782BC0" w:rsidRDefault="00E1629B" w:rsidP="00E1629B">
      <w:pPr>
        <w:pStyle w:val="ListParagraph"/>
        <w:rPr>
          <w:rFonts w:cs="Arial"/>
          <w:sz w:val="20"/>
          <w:szCs w:val="20"/>
          <w:lang w:val="en-US"/>
        </w:rPr>
      </w:pPr>
    </w:p>
    <w:p w:rsidR="00E1629B" w:rsidRDefault="00E1629B" w:rsidP="00E1629B">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Implement the formula above into the </w:t>
      </w:r>
      <w:proofErr w:type="spellStart"/>
      <w:r>
        <w:rPr>
          <w:rFonts w:cs="Arial"/>
          <w:sz w:val="20"/>
          <w:szCs w:val="20"/>
          <w:lang w:val="en-US"/>
        </w:rPr>
        <w:t>young.m</w:t>
      </w:r>
      <w:proofErr w:type="spellEnd"/>
      <w:r>
        <w:rPr>
          <w:rFonts w:cs="Arial"/>
          <w:sz w:val="20"/>
          <w:szCs w:val="20"/>
          <w:lang w:val="en-US"/>
        </w:rPr>
        <w:t xml:space="preserve"> file and then save.</w:t>
      </w:r>
    </w:p>
    <w:p w:rsidR="00E1629B" w:rsidRPr="00A67250" w:rsidRDefault="00E1629B" w:rsidP="00E1629B">
      <w:pPr>
        <w:pStyle w:val="ListParagraph"/>
        <w:rPr>
          <w:rFonts w:cs="Arial"/>
          <w:sz w:val="20"/>
          <w:szCs w:val="20"/>
          <w:lang w:val="en-US"/>
        </w:rPr>
      </w:pPr>
    </w:p>
    <w:p w:rsidR="00E1629B" w:rsidRDefault="00E1629B" w:rsidP="00E1629B">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Run </w:t>
      </w:r>
      <w:proofErr w:type="spellStart"/>
      <w:r>
        <w:rPr>
          <w:rFonts w:cs="Arial"/>
          <w:sz w:val="20"/>
          <w:szCs w:val="20"/>
          <w:lang w:val="en-US"/>
        </w:rPr>
        <w:t>determine_youngs.m</w:t>
      </w:r>
      <w:proofErr w:type="spellEnd"/>
      <w:r>
        <w:rPr>
          <w:rFonts w:cs="Arial"/>
          <w:sz w:val="20"/>
          <w:szCs w:val="20"/>
          <w:lang w:val="en-US"/>
        </w:rPr>
        <w:t xml:space="preserve"> by either typing </w:t>
      </w:r>
      <w:proofErr w:type="spellStart"/>
      <w:r>
        <w:rPr>
          <w:rFonts w:cs="Arial"/>
          <w:sz w:val="20"/>
          <w:szCs w:val="20"/>
          <w:lang w:val="en-US"/>
        </w:rPr>
        <w:t>determine_youngs</w:t>
      </w:r>
      <w:proofErr w:type="spellEnd"/>
      <w:r>
        <w:rPr>
          <w:rFonts w:cs="Arial"/>
          <w:sz w:val="20"/>
          <w:szCs w:val="20"/>
          <w:lang w:val="en-US"/>
        </w:rPr>
        <w:t xml:space="preserve"> in the Command Window or pressing the run button in the Editor window. Enter the following values</w:t>
      </w:r>
      <w:r w:rsidR="00AA01A1">
        <w:rPr>
          <w:rFonts w:cs="Arial"/>
          <w:sz w:val="20"/>
          <w:szCs w:val="20"/>
          <w:lang w:val="en-US"/>
        </w:rPr>
        <w:t xml:space="preserve"> describing a 1cm square bar that is 1m long with a tensile force of 2</w:t>
      </w:r>
      <w:r w:rsidR="00EA0446">
        <w:rPr>
          <w:rFonts w:cs="Arial"/>
          <w:sz w:val="20"/>
          <w:szCs w:val="20"/>
          <w:lang w:val="en-US"/>
        </w:rPr>
        <w:t>0</w:t>
      </w:r>
      <w:r w:rsidR="00AA01A1">
        <w:rPr>
          <w:rFonts w:cs="Arial"/>
          <w:sz w:val="20"/>
          <w:szCs w:val="20"/>
          <w:lang w:val="en-US"/>
        </w:rPr>
        <w:t>kN applied to it</w:t>
      </w:r>
      <w:r w:rsidR="00EA0446">
        <w:rPr>
          <w:rFonts w:cs="Arial"/>
          <w:sz w:val="20"/>
          <w:szCs w:val="20"/>
          <w:lang w:val="en-US"/>
        </w:rPr>
        <w:t>, increasing its length by 1mm</w:t>
      </w:r>
      <w:r>
        <w:rPr>
          <w:rFonts w:cs="Arial"/>
          <w:sz w:val="20"/>
          <w:szCs w:val="20"/>
          <w:lang w:val="en-US"/>
        </w:rPr>
        <w:t>:</w:t>
      </w:r>
    </w:p>
    <w:p w:rsidR="00E1629B" w:rsidRPr="00A67250" w:rsidRDefault="00E1629B" w:rsidP="00E1629B">
      <w:pPr>
        <w:pStyle w:val="ListParagraph"/>
        <w:rPr>
          <w:rFonts w:cs="Arial"/>
          <w:sz w:val="20"/>
          <w:szCs w:val="20"/>
          <w:lang w:val="en-US"/>
        </w:rPr>
      </w:pP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Applied </w:t>
      </w:r>
      <w:proofErr w:type="gramStart"/>
      <w:r>
        <w:rPr>
          <w:rFonts w:cs="Arial"/>
          <w:sz w:val="20"/>
          <w:szCs w:val="20"/>
          <w:lang w:val="en-US"/>
        </w:rPr>
        <w:t>force  (</w:t>
      </w:r>
      <w:proofErr w:type="gramEnd"/>
      <w:r>
        <w:rPr>
          <w:rFonts w:cs="Arial"/>
          <w:sz w:val="20"/>
          <w:szCs w:val="20"/>
          <w:lang w:val="en-US"/>
        </w:rPr>
        <w:t>N) = 2000</w:t>
      </w:r>
      <w:r w:rsidR="00EA0446">
        <w:rPr>
          <w:rFonts w:cs="Arial"/>
          <w:sz w:val="20"/>
          <w:szCs w:val="20"/>
          <w:lang w:val="en-US"/>
        </w:rPr>
        <w:t>0</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lastRenderedPageBreak/>
        <w:t>Cross sectional area (m</w:t>
      </w:r>
      <w:r w:rsidRPr="00E1629B">
        <w:rPr>
          <w:rFonts w:cs="Arial"/>
          <w:sz w:val="20"/>
          <w:szCs w:val="20"/>
          <w:vertAlign w:val="superscript"/>
          <w:lang w:val="en-US"/>
        </w:rPr>
        <w:t>2</w:t>
      </w:r>
      <w:r>
        <w:rPr>
          <w:rFonts w:cs="Arial"/>
          <w:sz w:val="20"/>
          <w:szCs w:val="20"/>
          <w:lang w:val="en-US"/>
        </w:rPr>
        <w:t>) = 0.0001</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Original length (m) = 1</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Change in length (m) = 0.</w:t>
      </w:r>
      <w:r w:rsidR="00EA0446">
        <w:rPr>
          <w:rFonts w:cs="Arial"/>
          <w:sz w:val="20"/>
          <w:szCs w:val="20"/>
          <w:lang w:val="en-US"/>
        </w:rPr>
        <w:t>00</w:t>
      </w:r>
      <w:r>
        <w:rPr>
          <w:rFonts w:cs="Arial"/>
          <w:sz w:val="20"/>
          <w:szCs w:val="20"/>
          <w:lang w:val="en-US"/>
        </w:rPr>
        <w:t>1</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This will give you the Young’s Modulus of </w:t>
      </w:r>
      <w:r w:rsidR="00EA0446">
        <w:rPr>
          <w:rFonts w:cs="Arial"/>
          <w:sz w:val="20"/>
          <w:szCs w:val="20"/>
          <w:lang w:val="en-US"/>
        </w:rPr>
        <w:t>the material</w:t>
      </w:r>
      <w:r>
        <w:rPr>
          <w:rFonts w:cs="Arial"/>
          <w:sz w:val="20"/>
          <w:szCs w:val="20"/>
          <w:lang w:val="en-US"/>
        </w:rPr>
        <w:t xml:space="preserve"> in </w:t>
      </w:r>
      <w:r w:rsidR="00E71F30">
        <w:rPr>
          <w:rFonts w:cs="Arial"/>
          <w:sz w:val="20"/>
          <w:szCs w:val="20"/>
          <w:lang w:val="en-US"/>
        </w:rPr>
        <w:t xml:space="preserve">Pa or </w:t>
      </w:r>
      <w:r>
        <w:rPr>
          <w:rFonts w:cs="Arial"/>
          <w:sz w:val="20"/>
          <w:szCs w:val="20"/>
          <w:lang w:val="en-US"/>
        </w:rPr>
        <w:t>N/m</w:t>
      </w:r>
      <w:r w:rsidRPr="00E1629B">
        <w:rPr>
          <w:rFonts w:cs="Arial"/>
          <w:sz w:val="20"/>
          <w:szCs w:val="20"/>
          <w:vertAlign w:val="superscript"/>
          <w:lang w:val="en-US"/>
        </w:rPr>
        <w:t>2</w:t>
      </w:r>
      <w:r w:rsidR="00EA0446">
        <w:rPr>
          <w:rFonts w:cs="Arial"/>
          <w:sz w:val="20"/>
          <w:szCs w:val="20"/>
          <w:lang w:val="en-US"/>
        </w:rPr>
        <w:t>, a search for Young’s Modulus on the internet should give you an idea of the material used.</w:t>
      </w:r>
    </w:p>
    <w:p w:rsidR="00654E95" w:rsidRDefault="00654E95"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54E95" w:rsidRPr="00EA0446" w:rsidRDefault="00654E95"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Note that when calling a function, the input argument and output argument </w:t>
      </w:r>
      <w:r w:rsidR="000E1F09">
        <w:rPr>
          <w:rFonts w:cs="Arial"/>
          <w:sz w:val="20"/>
          <w:szCs w:val="20"/>
          <w:lang w:val="en-US"/>
        </w:rPr>
        <w:t xml:space="preserve">variable </w:t>
      </w:r>
      <w:r>
        <w:rPr>
          <w:rFonts w:cs="Arial"/>
          <w:sz w:val="20"/>
          <w:szCs w:val="20"/>
          <w:lang w:val="en-US"/>
        </w:rPr>
        <w:t>names do not need to match with those given in the function definition. The importance is in the order.</w:t>
      </w:r>
    </w:p>
    <w:p w:rsidR="00E1629B" w:rsidRDefault="00E1629B" w:rsidP="00E16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0466E" w:rsidRPr="00E1629B" w:rsidRDefault="00C3774B" w:rsidP="00E1629B">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B0466E">
        <w:rPr>
          <w:rFonts w:cs="Arial"/>
          <w:sz w:val="20"/>
          <w:szCs w:val="20"/>
          <w:lang w:val="en-US"/>
        </w:rPr>
        <w:t>Ensure</w:t>
      </w:r>
      <w:r w:rsidR="00B0466E">
        <w:rPr>
          <w:rFonts w:cs="Arial"/>
          <w:sz w:val="20"/>
          <w:szCs w:val="20"/>
          <w:lang w:val="en-US"/>
        </w:rPr>
        <w:t xml:space="preserve"> </w:t>
      </w:r>
      <w:proofErr w:type="spellStart"/>
      <w:r w:rsidR="00B0466E">
        <w:rPr>
          <w:rFonts w:cs="Arial"/>
          <w:sz w:val="20"/>
          <w:szCs w:val="20"/>
          <w:lang w:val="en-US"/>
        </w:rPr>
        <w:t>quadratic_solver</w:t>
      </w:r>
      <w:r w:rsidR="00100FAA">
        <w:rPr>
          <w:rFonts w:cs="Arial"/>
          <w:sz w:val="20"/>
          <w:szCs w:val="20"/>
          <w:lang w:val="en-US"/>
        </w:rPr>
        <w:t>.m</w:t>
      </w:r>
      <w:proofErr w:type="spellEnd"/>
      <w:r w:rsidR="00DA5E4E" w:rsidRPr="00B0466E">
        <w:rPr>
          <w:rFonts w:cs="Arial"/>
          <w:sz w:val="20"/>
          <w:szCs w:val="20"/>
          <w:lang w:val="en-US"/>
        </w:rPr>
        <w:t xml:space="preserve"> </w:t>
      </w:r>
      <w:r w:rsidR="00B0466E">
        <w:rPr>
          <w:rFonts w:cs="Arial"/>
          <w:sz w:val="20"/>
          <w:szCs w:val="20"/>
          <w:lang w:val="en-US"/>
        </w:rPr>
        <w:t>is</w:t>
      </w:r>
      <w:r w:rsidRPr="00B0466E">
        <w:rPr>
          <w:rFonts w:cs="Arial"/>
          <w:sz w:val="20"/>
          <w:szCs w:val="20"/>
          <w:lang w:val="en-US"/>
        </w:rPr>
        <w:t xml:space="preserve"> in your</w:t>
      </w:r>
      <w:r w:rsidR="00063792" w:rsidRPr="00B0466E">
        <w:rPr>
          <w:rFonts w:cs="Arial"/>
          <w:sz w:val="20"/>
          <w:szCs w:val="20"/>
          <w:lang w:val="en-US"/>
        </w:rPr>
        <w:t xml:space="preserve"> working directory and remember to set the current directory in the M</w:t>
      </w:r>
      <w:r w:rsidR="00843AC2">
        <w:rPr>
          <w:rFonts w:cs="Arial"/>
          <w:sz w:val="20"/>
          <w:szCs w:val="20"/>
          <w:lang w:val="en-US"/>
        </w:rPr>
        <w:t xml:space="preserve">ATLAB </w:t>
      </w:r>
      <w:r w:rsidR="00063792" w:rsidRPr="00B0466E">
        <w:rPr>
          <w:rFonts w:cs="Arial"/>
          <w:sz w:val="20"/>
          <w:szCs w:val="20"/>
          <w:lang w:val="en-US"/>
        </w:rPr>
        <w:t>window to the same directory</w:t>
      </w:r>
      <w:r w:rsidR="00DA5E4E" w:rsidRPr="00B0466E">
        <w:rPr>
          <w:rFonts w:cs="Arial"/>
          <w:sz w:val="20"/>
          <w:szCs w:val="20"/>
          <w:lang w:val="en-US"/>
        </w:rPr>
        <w:t>.</w:t>
      </w:r>
      <w:r w:rsidR="00E1629B">
        <w:rPr>
          <w:rFonts w:cs="Arial"/>
          <w:sz w:val="20"/>
          <w:szCs w:val="20"/>
          <w:lang w:val="en-US"/>
        </w:rPr>
        <w:t xml:space="preserve"> </w:t>
      </w:r>
      <w:r w:rsidR="00B0466E" w:rsidRPr="00E1629B">
        <w:rPr>
          <w:rFonts w:cs="Arial"/>
          <w:sz w:val="20"/>
          <w:szCs w:val="20"/>
          <w:lang w:val="en-US"/>
        </w:rPr>
        <w:t xml:space="preserve">The program will determine the </w:t>
      </w:r>
      <w:r w:rsidR="00E1629B">
        <w:rPr>
          <w:rFonts w:cs="Arial"/>
          <w:sz w:val="20"/>
          <w:szCs w:val="20"/>
          <w:lang w:val="en-US"/>
        </w:rPr>
        <w:t>type</w:t>
      </w:r>
      <w:r w:rsidR="00B0466E" w:rsidRPr="00E1629B">
        <w:rPr>
          <w:rFonts w:cs="Arial"/>
          <w:sz w:val="20"/>
          <w:szCs w:val="20"/>
          <w:lang w:val="en-US"/>
        </w:rPr>
        <w:t xml:space="preserve"> o</w:t>
      </w:r>
      <w:r w:rsidR="00CB1EB7" w:rsidRPr="00E1629B">
        <w:rPr>
          <w:rFonts w:cs="Arial"/>
          <w:sz w:val="20"/>
          <w:szCs w:val="20"/>
          <w:lang w:val="en-US"/>
        </w:rPr>
        <w:t xml:space="preserve">f roots </w:t>
      </w:r>
      <w:r w:rsidR="00EF6DCA">
        <w:rPr>
          <w:rFonts w:cs="Arial"/>
          <w:sz w:val="20"/>
          <w:szCs w:val="20"/>
          <w:lang w:val="en-US"/>
        </w:rPr>
        <w:t>produced by</w:t>
      </w:r>
      <w:r w:rsidR="00CB1EB7" w:rsidRPr="00E1629B">
        <w:rPr>
          <w:rFonts w:cs="Arial"/>
          <w:sz w:val="20"/>
          <w:szCs w:val="20"/>
          <w:lang w:val="en-US"/>
        </w:rPr>
        <w:t xml:space="preserve"> a quadratic equation of the form:</w:t>
      </w:r>
      <w:r w:rsidR="00B0466E" w:rsidRPr="00E1629B">
        <w:rPr>
          <w:rFonts w:cs="Arial"/>
          <w:sz w:val="20"/>
          <w:szCs w:val="20"/>
          <w:lang w:val="en-US"/>
        </w:rPr>
        <w:t xml:space="preserve"> </w:t>
      </w:r>
    </w:p>
    <w:p w:rsidR="00B0466E" w:rsidRDefault="00B0466E" w:rsidP="00B046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Arial"/>
          <w:sz w:val="20"/>
          <w:szCs w:val="20"/>
          <w:lang w:val="en-US"/>
        </w:rPr>
      </w:pPr>
    </w:p>
    <w:p w:rsidR="00BB376D" w:rsidRDefault="00B0466E" w:rsidP="00B046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Arial"/>
          <w:sz w:val="20"/>
          <w:szCs w:val="20"/>
          <w:lang w:val="en-US"/>
        </w:rPr>
      </w:pPr>
      <w:r>
        <w:rPr>
          <w:rFonts w:cs="Arial"/>
          <w:sz w:val="20"/>
          <w:szCs w:val="20"/>
          <w:lang w:val="en-US"/>
        </w:rPr>
        <w:tab/>
      </w:r>
      <w:r w:rsidRPr="00B0466E">
        <w:rPr>
          <w:rFonts w:cs="Arial"/>
          <w:sz w:val="20"/>
          <w:szCs w:val="20"/>
          <w:lang w:val="en-US"/>
        </w:rPr>
        <w:t xml:space="preserve"> </w:t>
      </w:r>
      <w:r>
        <w:rPr>
          <w:noProof/>
          <w:lang w:eastAsia="en-GB"/>
        </w:rPr>
        <w:drawing>
          <wp:inline distT="0" distB="0" distL="0" distR="0">
            <wp:extent cx="1120538" cy="176085"/>
            <wp:effectExtent l="19050" t="0" r="3412" b="0"/>
            <wp:docPr id="2" name="Picture 1" descr="ax^2+bx+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2+bx+c=0,\,"/>
                    <pic:cNvPicPr>
                      <a:picLocks noChangeAspect="1" noChangeArrowheads="1"/>
                    </pic:cNvPicPr>
                  </pic:nvPicPr>
                  <pic:blipFill>
                    <a:blip r:embed="rId9" cstate="print"/>
                    <a:srcRect r="3448"/>
                    <a:stretch>
                      <a:fillRect/>
                    </a:stretch>
                  </pic:blipFill>
                  <pic:spPr bwMode="auto">
                    <a:xfrm>
                      <a:off x="0" y="0"/>
                      <a:ext cx="1121734" cy="176273"/>
                    </a:xfrm>
                    <a:prstGeom prst="rect">
                      <a:avLst/>
                    </a:prstGeom>
                    <a:noFill/>
                    <a:ln w="9525">
                      <a:noFill/>
                      <a:miter lim="800000"/>
                      <a:headEnd/>
                      <a:tailEnd/>
                    </a:ln>
                  </pic:spPr>
                </pic:pic>
              </a:graphicData>
            </a:graphic>
          </wp:inline>
        </w:drawing>
      </w:r>
    </w:p>
    <w:p w:rsidR="00CB1EB7" w:rsidRDefault="00CB1EB7" w:rsidP="00B046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Arial"/>
          <w:sz w:val="20"/>
          <w:szCs w:val="20"/>
          <w:lang w:val="en-US"/>
        </w:rPr>
      </w:pPr>
    </w:p>
    <w:p w:rsidR="00CB1EB7" w:rsidRPr="00E1629B" w:rsidRDefault="00EF6DCA"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The roots of the above equation</w:t>
      </w:r>
      <w:r w:rsidR="00843AC2" w:rsidRPr="00E1629B">
        <w:rPr>
          <w:rFonts w:cs="Arial"/>
          <w:sz w:val="20"/>
          <w:szCs w:val="20"/>
          <w:lang w:val="en-US"/>
        </w:rPr>
        <w:t xml:space="preserve"> </w:t>
      </w:r>
      <w:r>
        <w:rPr>
          <w:rFonts w:cs="Arial"/>
          <w:sz w:val="20"/>
          <w:szCs w:val="20"/>
          <w:lang w:val="en-US"/>
        </w:rPr>
        <w:t>represent the values of x that will satisfy the above equation</w:t>
      </w:r>
      <w:r w:rsidR="00CB1EB7" w:rsidRPr="00E1629B">
        <w:rPr>
          <w:rFonts w:cs="Arial"/>
          <w:sz w:val="20"/>
          <w:szCs w:val="20"/>
          <w:lang w:val="en-US"/>
        </w:rPr>
        <w:t xml:space="preserve">. It is possible </w:t>
      </w:r>
      <w:r w:rsidR="00B83DD4">
        <w:rPr>
          <w:rFonts w:cs="Arial"/>
          <w:sz w:val="20"/>
          <w:szCs w:val="20"/>
          <w:lang w:val="en-US"/>
        </w:rPr>
        <w:t>for</w:t>
      </w:r>
      <w:r w:rsidR="00CB1EB7" w:rsidRPr="00E1629B">
        <w:rPr>
          <w:rFonts w:cs="Arial"/>
          <w:sz w:val="20"/>
          <w:szCs w:val="20"/>
          <w:lang w:val="en-US"/>
        </w:rPr>
        <w:t xml:space="preserve"> the roots of the equation</w:t>
      </w:r>
      <w:r w:rsidR="00B83DD4">
        <w:rPr>
          <w:rFonts w:cs="Arial"/>
          <w:sz w:val="20"/>
          <w:szCs w:val="20"/>
          <w:lang w:val="en-US"/>
        </w:rPr>
        <w:t xml:space="preserve"> to be</w:t>
      </w:r>
      <w:r w:rsidR="00CB1EB7" w:rsidRPr="00E1629B">
        <w:rPr>
          <w:rFonts w:cs="Arial"/>
          <w:sz w:val="20"/>
          <w:szCs w:val="20"/>
          <w:lang w:val="en-US"/>
        </w:rPr>
        <w:t xml:space="preserve"> real, repeated or complex. </w:t>
      </w:r>
      <w:r w:rsidR="00B83DD4">
        <w:rPr>
          <w:rFonts w:cs="Arial"/>
          <w:sz w:val="20"/>
          <w:szCs w:val="20"/>
          <w:lang w:val="en-US"/>
        </w:rPr>
        <w:t>The roots can be calculated us</w:t>
      </w:r>
      <w:r w:rsidR="00CB1EB7" w:rsidRPr="00E1629B">
        <w:rPr>
          <w:rFonts w:cs="Arial"/>
          <w:sz w:val="20"/>
          <w:szCs w:val="20"/>
          <w:lang w:val="en-US"/>
        </w:rPr>
        <w:t xml:space="preserve">ing the </w:t>
      </w:r>
      <w:r w:rsidR="00CA36B8">
        <w:rPr>
          <w:rFonts w:cs="Arial"/>
          <w:sz w:val="20"/>
          <w:szCs w:val="20"/>
          <w:lang w:val="en-US"/>
        </w:rPr>
        <w:t xml:space="preserve">quadratic </w:t>
      </w:r>
      <w:r w:rsidR="00CB1EB7" w:rsidRPr="00E1629B">
        <w:rPr>
          <w:rFonts w:cs="Arial"/>
          <w:sz w:val="20"/>
          <w:szCs w:val="20"/>
          <w:lang w:val="en-US"/>
        </w:rPr>
        <w:t>formula:</w:t>
      </w:r>
    </w:p>
    <w:p w:rsidR="00CB1EB7" w:rsidRPr="00CB1EB7" w:rsidRDefault="00CB1EB7" w:rsidP="00CB1E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Arial"/>
          <w:sz w:val="20"/>
          <w:szCs w:val="20"/>
          <w:lang w:val="en-US"/>
        </w:rPr>
      </w:pPr>
    </w:p>
    <w:p w:rsidR="00CB1EB7" w:rsidRDefault="00CB1EB7" w:rsidP="00B046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cs="Arial"/>
          <w:sz w:val="20"/>
          <w:szCs w:val="20"/>
          <w:lang w:val="en-US"/>
        </w:rPr>
      </w:pPr>
      <w:r>
        <w:rPr>
          <w:rFonts w:cs="Arial"/>
          <w:sz w:val="20"/>
          <w:szCs w:val="20"/>
          <w:lang w:val="en-US"/>
        </w:rPr>
        <w:tab/>
      </w:r>
      <w:r>
        <w:rPr>
          <w:noProof/>
          <w:lang w:eastAsia="en-GB"/>
        </w:rPr>
        <w:drawing>
          <wp:inline distT="0" distB="0" distL="0" distR="0">
            <wp:extent cx="1435154" cy="423080"/>
            <wp:effectExtent l="19050" t="0" r="0" b="0"/>
            <wp:docPr id="4" name="Picture 4" descr="x=\frac{-b \pm \sqrt {b^2-4ac}}{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frac{-b \pm \sqrt {b^2-4ac}}{2a},"/>
                    <pic:cNvPicPr>
                      <a:picLocks noChangeAspect="1" noChangeArrowheads="1"/>
                    </pic:cNvPicPr>
                  </pic:nvPicPr>
                  <pic:blipFill>
                    <a:blip r:embed="rId10" cstate="print"/>
                    <a:srcRect r="3352" b="-15907"/>
                    <a:stretch>
                      <a:fillRect/>
                    </a:stretch>
                  </pic:blipFill>
                  <pic:spPr bwMode="auto">
                    <a:xfrm>
                      <a:off x="0" y="0"/>
                      <a:ext cx="1438946" cy="424198"/>
                    </a:xfrm>
                    <a:prstGeom prst="rect">
                      <a:avLst/>
                    </a:prstGeom>
                    <a:noFill/>
                    <a:ln w="9525">
                      <a:noFill/>
                      <a:miter lim="800000"/>
                      <a:headEnd/>
                      <a:tailEnd/>
                    </a:ln>
                  </pic:spPr>
                </pic:pic>
              </a:graphicData>
            </a:graphic>
          </wp:inline>
        </w:drawing>
      </w:r>
    </w:p>
    <w:p w:rsidR="004070AD" w:rsidRPr="00E1629B" w:rsidRDefault="00CB1EB7"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E1629B">
        <w:rPr>
          <w:rFonts w:cs="Arial"/>
          <w:sz w:val="20"/>
          <w:szCs w:val="20"/>
          <w:lang w:val="en-US"/>
        </w:rPr>
        <w:t>The result of</w:t>
      </w:r>
      <w:r w:rsidR="004070AD" w:rsidRPr="00E1629B">
        <w:rPr>
          <w:rFonts w:cs="Arial"/>
          <w:sz w:val="20"/>
          <w:szCs w:val="20"/>
          <w:lang w:val="en-US"/>
        </w:rPr>
        <w:t xml:space="preserve"> </w:t>
      </w:r>
      <w:r w:rsidR="00DE0910">
        <w:rPr>
          <w:rFonts w:cs="Arial"/>
          <w:sz w:val="20"/>
          <w:szCs w:val="20"/>
          <w:lang w:val="en-US"/>
        </w:rPr>
        <w:t>discriminant</w:t>
      </w:r>
      <w:r w:rsidR="00E45B01">
        <w:rPr>
          <w:rFonts w:cs="Arial"/>
          <w:sz w:val="20"/>
          <w:szCs w:val="20"/>
          <w:lang w:val="en-US"/>
        </w:rPr>
        <w:t>,</w:t>
      </w:r>
      <w:r w:rsidR="00DE0910">
        <w:rPr>
          <w:rFonts w:cs="Arial"/>
          <w:sz w:val="20"/>
          <w:szCs w:val="20"/>
          <w:lang w:val="en-US"/>
        </w:rPr>
        <w:t xml:space="preserve"> </w:t>
      </w:r>
      <w:r w:rsidR="004070AD" w:rsidRPr="00E1629B">
        <w:rPr>
          <w:rFonts w:cs="Arial"/>
          <w:i/>
          <w:sz w:val="20"/>
          <w:szCs w:val="20"/>
          <w:lang w:val="en-US"/>
        </w:rPr>
        <w:t>d = b</w:t>
      </w:r>
      <w:r w:rsidR="004070AD" w:rsidRPr="00E1629B">
        <w:rPr>
          <w:rFonts w:cs="Arial"/>
          <w:i/>
          <w:sz w:val="20"/>
          <w:szCs w:val="20"/>
          <w:vertAlign w:val="superscript"/>
          <w:lang w:val="en-US"/>
        </w:rPr>
        <w:t>2</w:t>
      </w:r>
      <w:r w:rsidR="004070AD" w:rsidRPr="00E1629B">
        <w:rPr>
          <w:rFonts w:cs="Arial"/>
          <w:i/>
          <w:sz w:val="20"/>
          <w:szCs w:val="20"/>
          <w:lang w:val="en-US"/>
        </w:rPr>
        <w:t xml:space="preserve"> – 4ac</w:t>
      </w:r>
      <w:r w:rsidR="004070AD" w:rsidRPr="00E1629B">
        <w:rPr>
          <w:rFonts w:cs="Arial"/>
          <w:sz w:val="20"/>
          <w:szCs w:val="20"/>
          <w:lang w:val="en-US"/>
        </w:rPr>
        <w:t xml:space="preserve"> informs us if the roots are real or complex:</w:t>
      </w:r>
    </w:p>
    <w:p w:rsidR="004070AD" w:rsidRPr="00E1629B" w:rsidRDefault="004070AD"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roofErr w:type="gramStart"/>
      <w:r w:rsidRPr="00E1629B">
        <w:rPr>
          <w:rFonts w:cs="Arial"/>
          <w:sz w:val="20"/>
          <w:szCs w:val="20"/>
          <w:lang w:val="en-US"/>
        </w:rPr>
        <w:t>if</w:t>
      </w:r>
      <w:proofErr w:type="gramEnd"/>
      <w:r w:rsidRPr="00E1629B">
        <w:rPr>
          <w:rFonts w:cs="Arial"/>
          <w:sz w:val="20"/>
          <w:szCs w:val="20"/>
          <w:lang w:val="en-US"/>
        </w:rPr>
        <w:t xml:space="preserve"> d&lt;0 roots are </w:t>
      </w:r>
      <w:r w:rsidR="00100FAA">
        <w:rPr>
          <w:rFonts w:cs="Arial"/>
          <w:sz w:val="20"/>
          <w:szCs w:val="20"/>
          <w:lang w:val="en-US"/>
        </w:rPr>
        <w:t>complex</w:t>
      </w:r>
    </w:p>
    <w:p w:rsidR="004070AD" w:rsidRPr="00E1629B" w:rsidRDefault="004070AD"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roofErr w:type="gramStart"/>
      <w:r w:rsidRPr="00E1629B">
        <w:rPr>
          <w:rFonts w:cs="Arial"/>
          <w:sz w:val="20"/>
          <w:szCs w:val="20"/>
          <w:lang w:val="en-US"/>
        </w:rPr>
        <w:t>if</w:t>
      </w:r>
      <w:proofErr w:type="gramEnd"/>
      <w:r w:rsidRPr="00E1629B">
        <w:rPr>
          <w:rFonts w:cs="Arial"/>
          <w:sz w:val="20"/>
          <w:szCs w:val="20"/>
          <w:lang w:val="en-US"/>
        </w:rPr>
        <w:t xml:space="preserve"> d=0 roots are repeated</w:t>
      </w:r>
    </w:p>
    <w:p w:rsidR="004070AD" w:rsidRPr="00E1629B" w:rsidRDefault="004070AD"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roofErr w:type="gramStart"/>
      <w:r w:rsidRPr="00E1629B">
        <w:rPr>
          <w:rFonts w:cs="Arial"/>
          <w:sz w:val="20"/>
          <w:szCs w:val="20"/>
          <w:lang w:val="en-US"/>
        </w:rPr>
        <w:t>if</w:t>
      </w:r>
      <w:proofErr w:type="gramEnd"/>
      <w:r w:rsidRPr="00E1629B">
        <w:rPr>
          <w:rFonts w:cs="Arial"/>
          <w:sz w:val="20"/>
          <w:szCs w:val="20"/>
          <w:lang w:val="en-US"/>
        </w:rPr>
        <w:t xml:space="preserve"> d&gt;0 roots are real and distinct</w:t>
      </w:r>
      <w:r w:rsidRPr="00E1629B">
        <w:rPr>
          <w:rFonts w:cs="Arial"/>
          <w:sz w:val="20"/>
          <w:szCs w:val="20"/>
        </w:rPr>
        <w:t xml:space="preserve"> </w:t>
      </w:r>
    </w:p>
    <w:p w:rsidR="00CB1EB7" w:rsidRPr="00E1629B" w:rsidRDefault="004070AD" w:rsidP="00E1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E1629B">
        <w:rPr>
          <w:rFonts w:cs="Arial"/>
          <w:sz w:val="20"/>
          <w:szCs w:val="20"/>
          <w:lang w:val="en-US"/>
        </w:rPr>
        <w:t>We want to create a function that determines the type of roots the equation might have.</w:t>
      </w:r>
      <w:r w:rsidR="00CB2C00" w:rsidRPr="00E1629B">
        <w:rPr>
          <w:rFonts w:cs="Arial"/>
          <w:sz w:val="20"/>
          <w:szCs w:val="20"/>
          <w:lang w:val="en-US"/>
        </w:rPr>
        <w:t xml:space="preserve"> </w:t>
      </w:r>
    </w:p>
    <w:p w:rsidR="000B7BBA"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p>
    <w:p w:rsidR="00DA5E4E" w:rsidRDefault="00BB376D" w:rsidP="00E1629B">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E1629B">
        <w:rPr>
          <w:rFonts w:cs="Arial"/>
          <w:sz w:val="20"/>
          <w:szCs w:val="20"/>
          <w:lang w:val="en-US"/>
        </w:rPr>
        <w:t xml:space="preserve">Open </w:t>
      </w:r>
      <w:proofErr w:type="spellStart"/>
      <w:r w:rsidR="00211146">
        <w:rPr>
          <w:rFonts w:cs="Arial"/>
          <w:sz w:val="20"/>
          <w:szCs w:val="20"/>
          <w:lang w:val="en-US"/>
        </w:rPr>
        <w:t>quadratic_</w:t>
      </w:r>
      <w:r w:rsidR="00843771">
        <w:rPr>
          <w:rFonts w:cs="Arial"/>
          <w:sz w:val="20"/>
          <w:szCs w:val="20"/>
          <w:lang w:val="en-US"/>
        </w:rPr>
        <w:t>s</w:t>
      </w:r>
      <w:r w:rsidR="00211146">
        <w:rPr>
          <w:rFonts w:cs="Arial"/>
          <w:sz w:val="20"/>
          <w:szCs w:val="20"/>
          <w:lang w:val="en-US"/>
        </w:rPr>
        <w:t>olver</w:t>
      </w:r>
      <w:bookmarkStart w:id="0" w:name="_GoBack"/>
      <w:bookmarkEnd w:id="0"/>
      <w:r w:rsidR="00E1629B">
        <w:rPr>
          <w:rFonts w:cs="Arial"/>
          <w:sz w:val="20"/>
          <w:szCs w:val="20"/>
          <w:lang w:val="en-US"/>
        </w:rPr>
        <w:t>.m</w:t>
      </w:r>
      <w:proofErr w:type="spellEnd"/>
      <w:r w:rsidR="00E1629B">
        <w:rPr>
          <w:rFonts w:cs="Arial"/>
          <w:sz w:val="20"/>
          <w:szCs w:val="20"/>
          <w:lang w:val="en-US"/>
        </w:rPr>
        <w:t xml:space="preserve"> in Editor and have a look at the code. You’ll notice it calls a function called quadratic. In this exercise you will create the function </w:t>
      </w:r>
      <w:proofErr w:type="spellStart"/>
      <w:r w:rsidR="00E1629B">
        <w:rPr>
          <w:rFonts w:cs="Arial"/>
          <w:sz w:val="20"/>
          <w:szCs w:val="20"/>
          <w:lang w:val="en-US"/>
        </w:rPr>
        <w:t>quadratic.m</w:t>
      </w:r>
      <w:proofErr w:type="spellEnd"/>
      <w:r w:rsidR="00E1629B">
        <w:rPr>
          <w:rFonts w:cs="Arial"/>
          <w:sz w:val="20"/>
          <w:szCs w:val="20"/>
          <w:lang w:val="en-US"/>
        </w:rPr>
        <w:t>. Notice the function will have 3 input arguments for a, b and c and will have 2 outputs,</w:t>
      </w:r>
      <w:r w:rsidR="00E1629B" w:rsidRPr="00CA36B8">
        <w:rPr>
          <w:rFonts w:cs="Arial"/>
          <w:i/>
          <w:sz w:val="20"/>
          <w:szCs w:val="20"/>
          <w:lang w:val="en-US"/>
        </w:rPr>
        <w:t xml:space="preserve"> </w:t>
      </w:r>
      <w:r w:rsidR="00DE0910" w:rsidRPr="00CA36B8">
        <w:rPr>
          <w:rFonts w:cs="Arial"/>
          <w:i/>
          <w:sz w:val="20"/>
          <w:szCs w:val="20"/>
          <w:lang w:val="en-US"/>
        </w:rPr>
        <w:t>d</w:t>
      </w:r>
      <w:r w:rsidR="00DE0910">
        <w:rPr>
          <w:rFonts w:cs="Arial"/>
          <w:sz w:val="20"/>
          <w:szCs w:val="20"/>
          <w:lang w:val="en-US"/>
        </w:rPr>
        <w:t xml:space="preserve"> is the result of the discriminant of the equation, i.e. </w:t>
      </w:r>
      <w:r w:rsidR="00DE0910" w:rsidRPr="00E1629B">
        <w:rPr>
          <w:rFonts w:cs="Arial"/>
          <w:i/>
          <w:sz w:val="20"/>
          <w:szCs w:val="20"/>
          <w:lang w:val="en-US"/>
        </w:rPr>
        <w:t>b</w:t>
      </w:r>
      <w:r w:rsidR="00DE0910" w:rsidRPr="00E1629B">
        <w:rPr>
          <w:rFonts w:cs="Arial"/>
          <w:i/>
          <w:sz w:val="20"/>
          <w:szCs w:val="20"/>
          <w:vertAlign w:val="superscript"/>
          <w:lang w:val="en-US"/>
        </w:rPr>
        <w:t>2</w:t>
      </w:r>
      <w:r w:rsidR="00DE0910" w:rsidRPr="00E1629B">
        <w:rPr>
          <w:rFonts w:cs="Arial"/>
          <w:i/>
          <w:sz w:val="20"/>
          <w:szCs w:val="20"/>
          <w:lang w:val="en-US"/>
        </w:rPr>
        <w:t xml:space="preserve"> – 4ac</w:t>
      </w:r>
      <w:r w:rsidR="00DE0910" w:rsidRPr="00E1629B">
        <w:rPr>
          <w:rFonts w:cs="Arial"/>
          <w:sz w:val="20"/>
          <w:szCs w:val="20"/>
          <w:lang w:val="en-US"/>
        </w:rPr>
        <w:t xml:space="preserve"> </w:t>
      </w:r>
      <w:r w:rsidR="00DE0910">
        <w:rPr>
          <w:rFonts w:cs="Arial"/>
          <w:sz w:val="20"/>
          <w:szCs w:val="20"/>
          <w:lang w:val="en-US"/>
        </w:rPr>
        <w:t xml:space="preserve"> and </w:t>
      </w:r>
      <w:proofErr w:type="spellStart"/>
      <w:r w:rsidR="00DE0910" w:rsidRPr="00CA36B8">
        <w:rPr>
          <w:rFonts w:cs="Arial"/>
          <w:i/>
          <w:sz w:val="20"/>
          <w:szCs w:val="20"/>
          <w:lang w:val="en-US"/>
        </w:rPr>
        <w:t>i</w:t>
      </w:r>
      <w:proofErr w:type="spellEnd"/>
      <w:r w:rsidR="00DE0910">
        <w:rPr>
          <w:rFonts w:cs="Arial"/>
          <w:sz w:val="20"/>
          <w:szCs w:val="20"/>
          <w:lang w:val="en-US"/>
        </w:rPr>
        <w:t xml:space="preserve"> will inform us of the type of root: </w:t>
      </w:r>
    </w:p>
    <w:p w:rsidR="00DE0910" w:rsidRDefault="00DE0910" w:rsidP="00DE09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spellStart"/>
      <w:r>
        <w:rPr>
          <w:rFonts w:cs="Arial"/>
          <w:sz w:val="20"/>
          <w:szCs w:val="20"/>
          <w:lang w:val="en-US"/>
        </w:rPr>
        <w:t>i</w:t>
      </w:r>
      <w:proofErr w:type="spellEnd"/>
      <w:r>
        <w:rPr>
          <w:rFonts w:cs="Arial"/>
          <w:sz w:val="20"/>
          <w:szCs w:val="20"/>
          <w:lang w:val="en-US"/>
        </w:rPr>
        <w:t xml:space="preserve"> = 0 </w:t>
      </w:r>
      <w:r w:rsidR="009722B8">
        <w:rPr>
          <w:rFonts w:cs="Arial"/>
          <w:sz w:val="20"/>
          <w:szCs w:val="20"/>
          <w:lang w:val="en-US"/>
        </w:rPr>
        <w:t xml:space="preserve">means roots are imaginary </w:t>
      </w:r>
    </w:p>
    <w:p w:rsidR="00DE0910" w:rsidRDefault="00DE0910" w:rsidP="00DE09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spellStart"/>
      <w:r>
        <w:rPr>
          <w:rFonts w:cs="Arial"/>
          <w:sz w:val="20"/>
          <w:szCs w:val="20"/>
          <w:lang w:val="en-US"/>
        </w:rPr>
        <w:t>i</w:t>
      </w:r>
      <w:proofErr w:type="spellEnd"/>
      <w:r>
        <w:rPr>
          <w:rFonts w:cs="Arial"/>
          <w:sz w:val="20"/>
          <w:szCs w:val="20"/>
          <w:lang w:val="en-US"/>
        </w:rPr>
        <w:t xml:space="preserve"> = 1 </w:t>
      </w:r>
      <w:r w:rsidR="009722B8">
        <w:rPr>
          <w:rFonts w:cs="Arial"/>
          <w:sz w:val="20"/>
          <w:szCs w:val="20"/>
          <w:lang w:val="en-US"/>
        </w:rPr>
        <w:t>means roots are repeated</w:t>
      </w:r>
    </w:p>
    <w:p w:rsidR="00DE0910" w:rsidRDefault="00DE0910" w:rsidP="00DE09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spellStart"/>
      <w:r>
        <w:rPr>
          <w:rFonts w:cs="Arial"/>
          <w:sz w:val="20"/>
          <w:szCs w:val="20"/>
          <w:lang w:val="en-US"/>
        </w:rPr>
        <w:t>i</w:t>
      </w:r>
      <w:proofErr w:type="spellEnd"/>
      <w:r>
        <w:rPr>
          <w:rFonts w:cs="Arial"/>
          <w:sz w:val="20"/>
          <w:szCs w:val="20"/>
          <w:lang w:val="en-US"/>
        </w:rPr>
        <w:t xml:space="preserve"> = 2 means roots are real and distinct.</w:t>
      </w:r>
    </w:p>
    <w:p w:rsidR="00DE0910" w:rsidRDefault="00DE0910" w:rsidP="00DE09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Open a blank m-file and save it as </w:t>
      </w:r>
      <w:proofErr w:type="spellStart"/>
      <w:r>
        <w:rPr>
          <w:rFonts w:cs="Arial"/>
          <w:sz w:val="20"/>
          <w:szCs w:val="20"/>
          <w:lang w:val="en-US"/>
        </w:rPr>
        <w:t>quadratic.m</w:t>
      </w:r>
      <w:proofErr w:type="spellEnd"/>
    </w:p>
    <w:p w:rsidR="00DE0910" w:rsidRDefault="00DE0910" w:rsidP="00DE09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DE0910" w:rsidRDefault="00DE0910" w:rsidP="00DE0910">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Define the function in the first line of code, </w:t>
      </w:r>
      <w:r w:rsidRPr="009722B8">
        <w:rPr>
          <w:rFonts w:ascii="Courier New" w:hAnsi="Courier New" w:cs="Courier New"/>
          <w:sz w:val="20"/>
          <w:szCs w:val="20"/>
          <w:lang w:val="en-US"/>
        </w:rPr>
        <w:t>function [</w:t>
      </w:r>
      <w:proofErr w:type="spellStart"/>
      <w:r w:rsidRPr="009722B8">
        <w:rPr>
          <w:rFonts w:ascii="Courier New" w:hAnsi="Courier New" w:cs="Courier New"/>
          <w:sz w:val="20"/>
          <w:szCs w:val="20"/>
          <w:lang w:val="en-US"/>
        </w:rPr>
        <w:t>d</w:t>
      </w:r>
      <w:proofErr w:type="gramStart"/>
      <w:r w:rsidRPr="009722B8">
        <w:rPr>
          <w:rFonts w:ascii="Courier New" w:hAnsi="Courier New" w:cs="Courier New"/>
          <w:sz w:val="20"/>
          <w:szCs w:val="20"/>
          <w:lang w:val="en-US"/>
        </w:rPr>
        <w:t>,i</w:t>
      </w:r>
      <w:proofErr w:type="spellEnd"/>
      <w:proofErr w:type="gramEnd"/>
      <w:r w:rsidRPr="009722B8">
        <w:rPr>
          <w:rFonts w:ascii="Courier New" w:hAnsi="Courier New" w:cs="Courier New"/>
          <w:sz w:val="20"/>
          <w:szCs w:val="20"/>
          <w:lang w:val="en-US"/>
        </w:rPr>
        <w:t>] = quadratic(</w:t>
      </w:r>
      <w:proofErr w:type="spellStart"/>
      <w:r w:rsidRPr="009722B8">
        <w:rPr>
          <w:rFonts w:ascii="Courier New" w:hAnsi="Courier New" w:cs="Courier New"/>
          <w:sz w:val="20"/>
          <w:szCs w:val="20"/>
          <w:lang w:val="en-US"/>
        </w:rPr>
        <w:t>a,b,c</w:t>
      </w:r>
      <w:proofErr w:type="spellEnd"/>
      <w:r w:rsidRPr="009722B8">
        <w:rPr>
          <w:rFonts w:ascii="Courier New" w:hAnsi="Courier New" w:cs="Courier New"/>
          <w:sz w:val="20"/>
          <w:szCs w:val="20"/>
          <w:lang w:val="en-US"/>
        </w:rPr>
        <w:t>)</w:t>
      </w:r>
      <w:r>
        <w:rPr>
          <w:rFonts w:cs="Arial"/>
          <w:sz w:val="20"/>
          <w:szCs w:val="20"/>
          <w:lang w:val="en-US"/>
        </w:rPr>
        <w:t xml:space="preserve"> and add some comments that will describe what the function does, which is finding the type of roots the </w:t>
      </w:r>
      <w:r w:rsidR="00CA36B8">
        <w:rPr>
          <w:rFonts w:cs="Arial"/>
          <w:sz w:val="20"/>
          <w:szCs w:val="20"/>
          <w:lang w:val="en-US"/>
        </w:rPr>
        <w:t xml:space="preserve">quadratic </w:t>
      </w:r>
      <w:r>
        <w:rPr>
          <w:rFonts w:cs="Arial"/>
          <w:sz w:val="20"/>
          <w:szCs w:val="20"/>
          <w:lang w:val="en-US"/>
        </w:rPr>
        <w:t>equation has.</w:t>
      </w:r>
    </w:p>
    <w:p w:rsidR="009722B8" w:rsidRDefault="009722B8" w:rsidP="009722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9722B8" w:rsidRDefault="009722B8" w:rsidP="00DE0910">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Th</w:t>
      </w:r>
      <w:r w:rsidR="00CA36B8">
        <w:rPr>
          <w:rFonts w:cs="Arial"/>
          <w:sz w:val="20"/>
          <w:szCs w:val="20"/>
          <w:lang w:val="en-US"/>
        </w:rPr>
        <w:t>e function must then find the di</w:t>
      </w:r>
      <w:r>
        <w:rPr>
          <w:rFonts w:cs="Arial"/>
          <w:sz w:val="20"/>
          <w:szCs w:val="20"/>
          <w:lang w:val="en-US"/>
        </w:rPr>
        <w:t xml:space="preserve">scriminant </w:t>
      </w:r>
      <w:r w:rsidRPr="009722B8">
        <w:rPr>
          <w:rFonts w:cs="Arial"/>
          <w:i/>
          <w:sz w:val="20"/>
          <w:szCs w:val="20"/>
          <w:lang w:val="en-US"/>
        </w:rPr>
        <w:t>d</w:t>
      </w:r>
      <w:r>
        <w:rPr>
          <w:rFonts w:cs="Arial"/>
          <w:sz w:val="20"/>
          <w:szCs w:val="20"/>
          <w:lang w:val="en-US"/>
        </w:rPr>
        <w:t xml:space="preserve"> using the above formula.</w:t>
      </w:r>
    </w:p>
    <w:p w:rsidR="009722B8" w:rsidRPr="009722B8" w:rsidRDefault="009722B8" w:rsidP="009722B8">
      <w:pPr>
        <w:pStyle w:val="ListParagraph"/>
        <w:rPr>
          <w:rFonts w:cs="Arial"/>
          <w:sz w:val="20"/>
          <w:szCs w:val="20"/>
          <w:lang w:val="en-US"/>
        </w:rPr>
      </w:pPr>
    </w:p>
    <w:p w:rsidR="009722B8" w:rsidRDefault="009722B8" w:rsidP="00DE0910">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Once </w:t>
      </w:r>
      <w:r w:rsidRPr="009722B8">
        <w:rPr>
          <w:rFonts w:cs="Arial"/>
          <w:i/>
          <w:sz w:val="20"/>
          <w:szCs w:val="20"/>
          <w:lang w:val="en-US"/>
        </w:rPr>
        <w:t>d</w:t>
      </w:r>
      <w:r>
        <w:rPr>
          <w:rFonts w:cs="Arial"/>
          <w:sz w:val="20"/>
          <w:szCs w:val="20"/>
          <w:lang w:val="en-US"/>
        </w:rPr>
        <w:t xml:space="preserve"> has been found, use an if/</w:t>
      </w:r>
      <w:proofErr w:type="spellStart"/>
      <w:r>
        <w:rPr>
          <w:rFonts w:cs="Arial"/>
          <w:sz w:val="20"/>
          <w:szCs w:val="20"/>
          <w:lang w:val="en-US"/>
        </w:rPr>
        <w:t>elseif</w:t>
      </w:r>
      <w:proofErr w:type="spellEnd"/>
      <w:r>
        <w:rPr>
          <w:rFonts w:cs="Arial"/>
          <w:sz w:val="20"/>
          <w:szCs w:val="20"/>
          <w:lang w:val="en-US"/>
        </w:rPr>
        <w:t>/else structure to determine if</w:t>
      </w:r>
      <w:r w:rsidRPr="009722B8">
        <w:rPr>
          <w:rFonts w:cs="Arial"/>
          <w:i/>
          <w:sz w:val="20"/>
          <w:szCs w:val="20"/>
          <w:lang w:val="en-US"/>
        </w:rPr>
        <w:t xml:space="preserve"> </w:t>
      </w:r>
      <w:proofErr w:type="spellStart"/>
      <w:r w:rsidRPr="009722B8">
        <w:rPr>
          <w:rFonts w:cs="Arial"/>
          <w:i/>
          <w:sz w:val="20"/>
          <w:szCs w:val="20"/>
          <w:lang w:val="en-US"/>
        </w:rPr>
        <w:t>i</w:t>
      </w:r>
      <w:proofErr w:type="spellEnd"/>
      <w:r>
        <w:rPr>
          <w:rFonts w:cs="Arial"/>
          <w:sz w:val="20"/>
          <w:szCs w:val="20"/>
          <w:lang w:val="en-US"/>
        </w:rPr>
        <w:t xml:space="preserve"> is equal to 0, 1 or 2. The function will return </w:t>
      </w:r>
      <w:r w:rsidR="00CA36B8">
        <w:rPr>
          <w:rFonts w:cs="Arial"/>
          <w:sz w:val="20"/>
          <w:szCs w:val="20"/>
          <w:lang w:val="en-US"/>
        </w:rPr>
        <w:t xml:space="preserve">the </w:t>
      </w:r>
      <w:r>
        <w:rPr>
          <w:rFonts w:cs="Arial"/>
          <w:sz w:val="20"/>
          <w:szCs w:val="20"/>
          <w:lang w:val="en-US"/>
        </w:rPr>
        <w:t xml:space="preserve">two values, </w:t>
      </w:r>
      <w:r w:rsidRPr="009722B8">
        <w:rPr>
          <w:rFonts w:cs="Arial"/>
          <w:i/>
          <w:sz w:val="20"/>
          <w:szCs w:val="20"/>
          <w:lang w:val="en-US"/>
        </w:rPr>
        <w:t>d</w:t>
      </w:r>
      <w:r>
        <w:rPr>
          <w:rFonts w:cs="Arial"/>
          <w:sz w:val="20"/>
          <w:szCs w:val="20"/>
          <w:lang w:val="en-US"/>
        </w:rPr>
        <w:t xml:space="preserve"> and </w:t>
      </w:r>
      <w:proofErr w:type="spellStart"/>
      <w:r w:rsidRPr="009722B8">
        <w:rPr>
          <w:rFonts w:cs="Arial"/>
          <w:i/>
          <w:sz w:val="20"/>
          <w:szCs w:val="20"/>
          <w:lang w:val="en-US"/>
        </w:rPr>
        <w:t>i</w:t>
      </w:r>
      <w:proofErr w:type="spellEnd"/>
      <w:r>
        <w:rPr>
          <w:rFonts w:cs="Arial"/>
          <w:sz w:val="20"/>
          <w:szCs w:val="20"/>
          <w:lang w:val="en-US"/>
        </w:rPr>
        <w:t>.</w:t>
      </w:r>
    </w:p>
    <w:p w:rsidR="00843771" w:rsidRPr="00843771" w:rsidRDefault="00843771" w:rsidP="00843771">
      <w:pPr>
        <w:pStyle w:val="ListParagraph"/>
        <w:rPr>
          <w:rFonts w:cs="Arial"/>
          <w:sz w:val="20"/>
          <w:szCs w:val="20"/>
          <w:lang w:val="en-US"/>
        </w:rPr>
      </w:pPr>
    </w:p>
    <w:p w:rsidR="00CA36B8" w:rsidRDefault="00843771" w:rsidP="00843771">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the function </w:t>
      </w:r>
      <w:proofErr w:type="spellStart"/>
      <w:r>
        <w:rPr>
          <w:rFonts w:cs="Arial"/>
          <w:sz w:val="20"/>
          <w:szCs w:val="20"/>
          <w:lang w:val="en-US"/>
        </w:rPr>
        <w:t>quadratic.m</w:t>
      </w:r>
      <w:proofErr w:type="spellEnd"/>
      <w:r>
        <w:rPr>
          <w:rFonts w:cs="Arial"/>
          <w:sz w:val="20"/>
          <w:szCs w:val="20"/>
          <w:lang w:val="en-US"/>
        </w:rPr>
        <w:t xml:space="preserve">. Now run </w:t>
      </w:r>
      <w:proofErr w:type="spellStart"/>
      <w:r>
        <w:rPr>
          <w:rFonts w:cs="Arial"/>
          <w:sz w:val="20"/>
          <w:szCs w:val="20"/>
          <w:lang w:val="en-US"/>
        </w:rPr>
        <w:t>quadratic_roots.m</w:t>
      </w:r>
      <w:proofErr w:type="spellEnd"/>
      <w:r>
        <w:rPr>
          <w:rFonts w:cs="Arial"/>
          <w:sz w:val="20"/>
          <w:szCs w:val="20"/>
          <w:lang w:val="en-US"/>
        </w:rPr>
        <w:t xml:space="preserve"> entering </w:t>
      </w:r>
      <w:r w:rsidR="00CA36B8">
        <w:rPr>
          <w:rFonts w:cs="Arial"/>
          <w:sz w:val="20"/>
          <w:szCs w:val="20"/>
          <w:lang w:val="en-US"/>
        </w:rPr>
        <w:t xml:space="preserve">these </w:t>
      </w:r>
      <w:r>
        <w:rPr>
          <w:rFonts w:cs="Arial"/>
          <w:sz w:val="20"/>
          <w:szCs w:val="20"/>
          <w:lang w:val="en-US"/>
        </w:rPr>
        <w:t xml:space="preserve">different values for </w:t>
      </w:r>
      <w:r w:rsidRPr="00843771">
        <w:rPr>
          <w:rFonts w:cs="Arial"/>
          <w:i/>
          <w:sz w:val="20"/>
          <w:szCs w:val="20"/>
          <w:lang w:val="en-US"/>
        </w:rPr>
        <w:t>a</w:t>
      </w:r>
      <w:r>
        <w:rPr>
          <w:rFonts w:cs="Arial"/>
          <w:sz w:val="20"/>
          <w:szCs w:val="20"/>
          <w:lang w:val="en-US"/>
        </w:rPr>
        <w:t xml:space="preserve">, </w:t>
      </w:r>
      <w:r w:rsidRPr="00843771">
        <w:rPr>
          <w:rFonts w:cs="Arial"/>
          <w:i/>
          <w:sz w:val="20"/>
          <w:szCs w:val="20"/>
          <w:lang w:val="en-US"/>
        </w:rPr>
        <w:t>b</w:t>
      </w:r>
      <w:r>
        <w:rPr>
          <w:rFonts w:cs="Arial"/>
          <w:sz w:val="20"/>
          <w:szCs w:val="20"/>
          <w:lang w:val="en-US"/>
        </w:rPr>
        <w:t xml:space="preserve"> and </w:t>
      </w:r>
      <w:r w:rsidRPr="00843771">
        <w:rPr>
          <w:rFonts w:cs="Arial"/>
          <w:i/>
          <w:sz w:val="20"/>
          <w:szCs w:val="20"/>
          <w:lang w:val="en-US"/>
        </w:rPr>
        <w:t>c</w:t>
      </w:r>
      <w:r w:rsidR="00CA36B8">
        <w:rPr>
          <w:rFonts w:cs="Arial"/>
          <w:sz w:val="20"/>
          <w:szCs w:val="20"/>
          <w:lang w:val="en-US"/>
        </w:rPr>
        <w:t>:</w:t>
      </w:r>
    </w:p>
    <w:p w:rsidR="00CA36B8" w:rsidRDefault="00CA36B8" w:rsidP="00CA36B8">
      <w:pPr>
        <w:pStyle w:val="ListParagraph"/>
        <w:numPr>
          <w:ilvl w:val="2"/>
          <w:numId w:val="36"/>
        </w:numPr>
        <w:rPr>
          <w:rFonts w:cs="Arial"/>
          <w:sz w:val="20"/>
          <w:szCs w:val="20"/>
          <w:lang w:val="en-US"/>
        </w:rPr>
      </w:pPr>
      <w:r>
        <w:rPr>
          <w:rFonts w:cs="Arial"/>
          <w:sz w:val="20"/>
          <w:szCs w:val="20"/>
          <w:lang w:val="en-US"/>
        </w:rPr>
        <w:t>a = 1, b = 2, c = -3</w:t>
      </w:r>
    </w:p>
    <w:p w:rsidR="00CA36B8" w:rsidRDefault="00CA36B8" w:rsidP="00CA36B8">
      <w:pPr>
        <w:pStyle w:val="ListParagraph"/>
        <w:numPr>
          <w:ilvl w:val="2"/>
          <w:numId w:val="36"/>
        </w:numPr>
        <w:rPr>
          <w:rFonts w:cs="Arial"/>
          <w:sz w:val="20"/>
          <w:szCs w:val="20"/>
          <w:lang w:val="en-US"/>
        </w:rPr>
      </w:pPr>
      <w:r>
        <w:rPr>
          <w:rFonts w:cs="Arial"/>
          <w:sz w:val="20"/>
          <w:szCs w:val="20"/>
          <w:lang w:val="en-US"/>
        </w:rPr>
        <w:t>a = 1, b = 4, c = 4</w:t>
      </w:r>
    </w:p>
    <w:p w:rsidR="00CA36B8" w:rsidRPr="00CA36B8" w:rsidRDefault="00CA36B8" w:rsidP="00CA36B8">
      <w:pPr>
        <w:pStyle w:val="ListParagraph"/>
        <w:numPr>
          <w:ilvl w:val="2"/>
          <w:numId w:val="36"/>
        </w:numPr>
        <w:rPr>
          <w:rFonts w:cs="Arial"/>
          <w:sz w:val="20"/>
          <w:szCs w:val="20"/>
          <w:lang w:val="en-US"/>
        </w:rPr>
      </w:pPr>
      <w:r>
        <w:rPr>
          <w:rFonts w:cs="Arial"/>
          <w:sz w:val="20"/>
          <w:szCs w:val="20"/>
          <w:lang w:val="en-US"/>
        </w:rPr>
        <w:t>a = 2, b = 3, c = 5</w:t>
      </w:r>
    </w:p>
    <w:p w:rsidR="00E1629B" w:rsidRDefault="00CA36B8" w:rsidP="00CA36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Depending on the values, you w</w:t>
      </w:r>
      <w:r w:rsidR="00C35C47">
        <w:rPr>
          <w:rFonts w:cs="Arial"/>
          <w:sz w:val="20"/>
          <w:szCs w:val="20"/>
          <w:lang w:val="en-US"/>
        </w:rPr>
        <w:t xml:space="preserve">ill get the answer for </w:t>
      </w:r>
      <w:r w:rsidR="00C35C47" w:rsidRPr="00E71F30">
        <w:rPr>
          <w:rFonts w:cs="Arial"/>
          <w:i/>
          <w:sz w:val="20"/>
          <w:szCs w:val="20"/>
          <w:lang w:val="en-US"/>
        </w:rPr>
        <w:t>d</w:t>
      </w:r>
      <w:r w:rsidR="00C35C47">
        <w:rPr>
          <w:rFonts w:cs="Arial"/>
          <w:sz w:val="20"/>
          <w:szCs w:val="20"/>
          <w:lang w:val="en-US"/>
        </w:rPr>
        <w:t xml:space="preserve"> and</w:t>
      </w:r>
      <w:r>
        <w:rPr>
          <w:rFonts w:cs="Arial"/>
          <w:sz w:val="20"/>
          <w:szCs w:val="20"/>
          <w:lang w:val="en-US"/>
        </w:rPr>
        <w:t xml:space="preserve"> some text explaining the type of root</w:t>
      </w:r>
      <w:r w:rsidR="00C35C47">
        <w:rPr>
          <w:rFonts w:cs="Arial"/>
          <w:sz w:val="20"/>
          <w:szCs w:val="20"/>
          <w:lang w:val="en-US"/>
        </w:rPr>
        <w:t>s</w:t>
      </w:r>
      <w:r>
        <w:rPr>
          <w:rFonts w:cs="Arial"/>
          <w:sz w:val="20"/>
          <w:szCs w:val="20"/>
          <w:lang w:val="en-US"/>
        </w:rPr>
        <w:t>.</w:t>
      </w:r>
    </w:p>
    <w:p w:rsidR="00843771" w:rsidRPr="00843771" w:rsidRDefault="00843771" w:rsidP="00843771">
      <w:pPr>
        <w:pStyle w:val="ListParagraph"/>
        <w:rPr>
          <w:rFonts w:cs="Arial"/>
          <w:sz w:val="20"/>
          <w:szCs w:val="20"/>
          <w:lang w:val="en-US"/>
        </w:rPr>
      </w:pPr>
    </w:p>
    <w:p w:rsidR="00843771" w:rsidRPr="00843771" w:rsidRDefault="00843771" w:rsidP="00843771">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If you finish, look at adapting the </w:t>
      </w:r>
      <w:proofErr w:type="spellStart"/>
      <w:r w:rsidR="00CA36B8">
        <w:rPr>
          <w:rFonts w:cs="Arial"/>
          <w:sz w:val="20"/>
          <w:szCs w:val="20"/>
          <w:lang w:val="en-US"/>
        </w:rPr>
        <w:t>quadratic.m</w:t>
      </w:r>
      <w:proofErr w:type="spellEnd"/>
      <w:r w:rsidR="00CA36B8">
        <w:rPr>
          <w:rFonts w:cs="Arial"/>
          <w:sz w:val="20"/>
          <w:szCs w:val="20"/>
          <w:lang w:val="en-US"/>
        </w:rPr>
        <w:t xml:space="preserve"> </w:t>
      </w:r>
      <w:r>
        <w:rPr>
          <w:rFonts w:cs="Arial"/>
          <w:sz w:val="20"/>
          <w:szCs w:val="20"/>
          <w:lang w:val="en-US"/>
        </w:rPr>
        <w:t xml:space="preserve">function such that is also returns the calculated roots of the quadratic. To do this you can use the inbuilt roots function </w:t>
      </w:r>
      <w:proofErr w:type="spellStart"/>
      <w:r w:rsidRPr="00AA01A1">
        <w:rPr>
          <w:rFonts w:ascii="Courier New" w:hAnsi="Courier New" w:cs="Courier New"/>
          <w:sz w:val="20"/>
          <w:szCs w:val="20"/>
          <w:lang w:val="en-US"/>
        </w:rPr>
        <w:t>rts</w:t>
      </w:r>
      <w:proofErr w:type="spellEnd"/>
      <w:r w:rsidRPr="00AA01A1">
        <w:rPr>
          <w:rFonts w:ascii="Courier New" w:hAnsi="Courier New" w:cs="Courier New"/>
          <w:sz w:val="20"/>
          <w:szCs w:val="20"/>
          <w:lang w:val="en-US"/>
        </w:rPr>
        <w:t xml:space="preserve"> = </w:t>
      </w:r>
      <w:proofErr w:type="gramStart"/>
      <w:r w:rsidRPr="00AA01A1">
        <w:rPr>
          <w:rFonts w:ascii="Courier New" w:hAnsi="Courier New" w:cs="Courier New"/>
          <w:sz w:val="20"/>
          <w:szCs w:val="20"/>
          <w:lang w:val="en-US"/>
        </w:rPr>
        <w:t>roots(</w:t>
      </w:r>
      <w:proofErr w:type="gramEnd"/>
      <w:r w:rsidRPr="00AA01A1">
        <w:rPr>
          <w:rFonts w:ascii="Courier New" w:hAnsi="Courier New" w:cs="Courier New"/>
          <w:sz w:val="20"/>
          <w:szCs w:val="20"/>
          <w:lang w:val="en-US"/>
        </w:rPr>
        <w:t>[a b c])</w:t>
      </w:r>
      <w:r>
        <w:rPr>
          <w:rFonts w:cs="Arial"/>
          <w:sz w:val="20"/>
          <w:szCs w:val="20"/>
          <w:lang w:val="en-US"/>
        </w:rPr>
        <w:t xml:space="preserve"> which returns the roots whether real or </w:t>
      </w:r>
      <w:r w:rsidR="00100FAA">
        <w:rPr>
          <w:rFonts w:cs="Arial"/>
          <w:sz w:val="20"/>
          <w:szCs w:val="20"/>
          <w:lang w:val="en-US"/>
        </w:rPr>
        <w:t>complex</w:t>
      </w:r>
      <w:r>
        <w:rPr>
          <w:rFonts w:cs="Arial"/>
          <w:sz w:val="20"/>
          <w:szCs w:val="20"/>
          <w:lang w:val="en-US"/>
        </w:rPr>
        <w:t xml:space="preserve">. To do this you’ll need to add another output to the function and also adapt </w:t>
      </w:r>
      <w:proofErr w:type="spellStart"/>
      <w:r>
        <w:rPr>
          <w:rFonts w:cs="Arial"/>
          <w:sz w:val="20"/>
          <w:szCs w:val="20"/>
          <w:lang w:val="en-US"/>
        </w:rPr>
        <w:t>quadratic_roots.m</w:t>
      </w:r>
      <w:proofErr w:type="spellEnd"/>
      <w:r>
        <w:rPr>
          <w:rFonts w:cs="Arial"/>
          <w:sz w:val="20"/>
          <w:szCs w:val="20"/>
          <w:lang w:val="en-US"/>
        </w:rPr>
        <w:t xml:space="preserve"> to allow for the extra output </w:t>
      </w:r>
      <w:proofErr w:type="spellStart"/>
      <w:r w:rsidRPr="00AA01A1">
        <w:rPr>
          <w:rFonts w:ascii="Courier New" w:hAnsi="Courier New" w:cs="Courier New"/>
          <w:sz w:val="20"/>
          <w:szCs w:val="20"/>
          <w:lang w:val="en-US"/>
        </w:rPr>
        <w:t>rts</w:t>
      </w:r>
      <w:proofErr w:type="spellEnd"/>
      <w:r w:rsidR="002A1ACC">
        <w:rPr>
          <w:rFonts w:cs="Arial"/>
          <w:sz w:val="20"/>
          <w:szCs w:val="20"/>
          <w:lang w:val="en-US"/>
        </w:rPr>
        <w:t xml:space="preserve"> when calling the function.</w:t>
      </w:r>
      <w:r>
        <w:rPr>
          <w:rFonts w:cs="Arial"/>
          <w:sz w:val="20"/>
          <w:szCs w:val="20"/>
          <w:lang w:val="en-US"/>
        </w:rPr>
        <w:t xml:space="preserve"> </w:t>
      </w:r>
      <w:r w:rsidR="00AA01A1">
        <w:rPr>
          <w:rFonts w:cs="Arial"/>
          <w:sz w:val="20"/>
          <w:szCs w:val="20"/>
          <w:lang w:val="en-US"/>
        </w:rPr>
        <w:t xml:space="preserve">Display the roots at the end of </w:t>
      </w:r>
      <w:proofErr w:type="spellStart"/>
      <w:r w:rsidR="00AA01A1">
        <w:rPr>
          <w:rFonts w:cs="Arial"/>
          <w:sz w:val="20"/>
          <w:szCs w:val="20"/>
          <w:lang w:val="en-US"/>
        </w:rPr>
        <w:t>quadratic_roots.m</w:t>
      </w:r>
      <w:proofErr w:type="spellEnd"/>
      <w:r w:rsidR="00AA01A1">
        <w:rPr>
          <w:rFonts w:cs="Arial"/>
          <w:sz w:val="20"/>
          <w:szCs w:val="20"/>
          <w:lang w:val="en-US"/>
        </w:rPr>
        <w:t xml:space="preserve"> by just typing </w:t>
      </w:r>
      <w:proofErr w:type="spellStart"/>
      <w:r w:rsidR="00AA01A1" w:rsidRPr="00AA01A1">
        <w:rPr>
          <w:rFonts w:ascii="Courier New" w:hAnsi="Courier New" w:cs="Courier New"/>
          <w:sz w:val="20"/>
          <w:szCs w:val="20"/>
          <w:lang w:val="en-US"/>
        </w:rPr>
        <w:t>rts</w:t>
      </w:r>
      <w:proofErr w:type="spellEnd"/>
      <w:r w:rsidR="00AA01A1">
        <w:rPr>
          <w:rFonts w:cs="Arial"/>
          <w:sz w:val="20"/>
          <w:szCs w:val="20"/>
          <w:lang w:val="en-US"/>
        </w:rPr>
        <w:t>.</w:t>
      </w:r>
    </w:p>
    <w:p w:rsidR="00704AAC" w:rsidRPr="002B67CD" w:rsidRDefault="00704AAC" w:rsidP="00704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5326D" w:rsidRPr="00980F4C" w:rsidRDefault="00980F4C" w:rsidP="00F5326D">
      <w:pPr>
        <w:autoSpaceDE w:val="0"/>
        <w:autoSpaceDN w:val="0"/>
        <w:adjustRightInd w:val="0"/>
        <w:ind w:left="0"/>
        <w:jc w:val="both"/>
        <w:rPr>
          <w:rFonts w:cs="Arial"/>
          <w:b/>
          <w:color w:val="000000"/>
          <w:szCs w:val="22"/>
          <w:lang w:val="en-US"/>
        </w:rPr>
      </w:pPr>
      <w:r w:rsidRPr="00980F4C">
        <w:rPr>
          <w:rFonts w:cs="Arial"/>
          <w:b/>
          <w:color w:val="000000"/>
          <w:szCs w:val="22"/>
          <w:lang w:val="en-US"/>
        </w:rPr>
        <w:t xml:space="preserve">End of exercise </w:t>
      </w:r>
      <w:r w:rsidR="00964FCA">
        <w:rPr>
          <w:rFonts w:cs="Arial"/>
          <w:b/>
          <w:color w:val="000000"/>
          <w:szCs w:val="22"/>
          <w:lang w:val="en-US"/>
        </w:rPr>
        <w:t>5</w:t>
      </w:r>
      <w:r w:rsidR="00054FF9" w:rsidRPr="00980F4C">
        <w:rPr>
          <w:rFonts w:cs="Arial"/>
          <w:b/>
          <w:color w:val="000000"/>
          <w:szCs w:val="22"/>
          <w:lang w:val="en-US"/>
        </w:rPr>
        <w:t>.1</w:t>
      </w:r>
    </w:p>
    <w:p w:rsidR="007901A3" w:rsidRPr="00980F4C" w:rsidRDefault="002B67CD" w:rsidP="007901A3">
      <w:pPr>
        <w:ind w:left="0"/>
        <w:rPr>
          <w:rFonts w:cs="Arial"/>
          <w:b/>
          <w:sz w:val="28"/>
          <w:szCs w:val="28"/>
        </w:rPr>
      </w:pPr>
      <w:r>
        <w:rPr>
          <w:rFonts w:cs="Arial"/>
          <w:b/>
          <w:sz w:val="28"/>
          <w:szCs w:val="28"/>
        </w:rPr>
        <w:lastRenderedPageBreak/>
        <w:t xml:space="preserve">Exercise </w:t>
      </w:r>
      <w:r w:rsidR="00964FCA">
        <w:rPr>
          <w:rFonts w:cs="Arial"/>
          <w:b/>
          <w:sz w:val="28"/>
          <w:szCs w:val="28"/>
        </w:rPr>
        <w:t>5</w:t>
      </w:r>
      <w:r w:rsidR="004E02F6">
        <w:rPr>
          <w:rFonts w:cs="Arial"/>
          <w:b/>
          <w:sz w:val="28"/>
          <w:szCs w:val="28"/>
        </w:rPr>
        <w:t>.2</w:t>
      </w:r>
      <w:r w:rsidR="00CB37BE" w:rsidRPr="00980F4C">
        <w:rPr>
          <w:rFonts w:cs="Arial"/>
          <w:b/>
          <w:sz w:val="28"/>
          <w:szCs w:val="28"/>
        </w:rPr>
        <w:t xml:space="preserve"> – </w:t>
      </w:r>
      <w:r w:rsidR="00A438AA">
        <w:rPr>
          <w:rFonts w:cs="Arial"/>
          <w:b/>
          <w:sz w:val="28"/>
          <w:szCs w:val="28"/>
        </w:rPr>
        <w:t>Debugging an m-file.</w:t>
      </w:r>
    </w:p>
    <w:p w:rsidR="00054FF9" w:rsidRPr="00980F4C" w:rsidRDefault="00054FF9" w:rsidP="007901A3">
      <w:pPr>
        <w:ind w:left="0"/>
        <w:rPr>
          <w:rFonts w:cs="Arial"/>
          <w:b/>
        </w:rPr>
      </w:pPr>
    </w:p>
    <w:p w:rsidR="00843771" w:rsidRDefault="00654E95" w:rsidP="00980F4C">
      <w:pPr>
        <w:pStyle w:val="HTMLPreformatted"/>
        <w:rPr>
          <w:rFonts w:ascii="Arial" w:hAnsi="Arial" w:cs="Arial"/>
        </w:rPr>
      </w:pPr>
      <w:r>
        <w:rPr>
          <w:rFonts w:cs="Arial"/>
          <w:b/>
          <w:noProof/>
          <w:lang w:val="en-GB" w:eastAsia="en-GB"/>
        </w:rPr>
        <mc:AlternateContent>
          <mc:Choice Requires="wpg">
            <w:drawing>
              <wp:anchor distT="0" distB="0" distL="114300" distR="114300" simplePos="0" relativeHeight="251675136" behindDoc="0" locked="0" layoutInCell="1" allowOverlap="1" wp14:anchorId="7A56CDA4" wp14:editId="6F1BF4CD">
                <wp:simplePos x="0" y="0"/>
                <wp:positionH relativeFrom="column">
                  <wp:posOffset>3455670</wp:posOffset>
                </wp:positionH>
                <wp:positionV relativeFrom="paragraph">
                  <wp:posOffset>63500</wp:posOffset>
                </wp:positionV>
                <wp:extent cx="2922905" cy="2371725"/>
                <wp:effectExtent l="0" t="0" r="0" b="9525"/>
                <wp:wrapSquare wrapText="bothSides"/>
                <wp:docPr id="1" name="Group 1"/>
                <wp:cNvGraphicFramePr/>
                <a:graphic xmlns:a="http://schemas.openxmlformats.org/drawingml/2006/main">
                  <a:graphicData uri="http://schemas.microsoft.com/office/word/2010/wordprocessingGroup">
                    <wpg:wgp>
                      <wpg:cNvGrpSpPr/>
                      <wpg:grpSpPr>
                        <a:xfrm>
                          <a:off x="0" y="0"/>
                          <a:ext cx="2922905" cy="2371725"/>
                          <a:chOff x="0" y="0"/>
                          <a:chExt cx="3199447" cy="2322771"/>
                        </a:xfrm>
                      </wpg:grpSpPr>
                      <pic:pic xmlns:pic="http://schemas.openxmlformats.org/drawingml/2006/picture">
                        <pic:nvPicPr>
                          <pic:cNvPr id="54276" name="Picture 4" descr="http://deadairfm.com/wp-content/uploads/2010/09/Newspaper1.jpg"/>
                          <pic:cNvPicPr>
                            <a:picLocks noChangeAspect="1"/>
                          </pic:cNvPicPr>
                        </pic:nvPicPr>
                        <pic:blipFill>
                          <a:blip r:embed="rId11" cstate="print"/>
                          <a:srcRect/>
                          <a:stretch>
                            <a:fillRect/>
                          </a:stretch>
                        </pic:blipFill>
                        <pic:spPr bwMode="auto">
                          <a:xfrm rot="5400000">
                            <a:off x="1938337" y="233680"/>
                            <a:ext cx="1494790" cy="1027430"/>
                          </a:xfrm>
                          <a:prstGeom prst="rect">
                            <a:avLst/>
                          </a:prstGeom>
                          <a:noFill/>
                        </pic:spPr>
                      </pic:pic>
                      <pic:pic xmlns:pic="http://schemas.openxmlformats.org/drawingml/2006/picture">
                        <pic:nvPicPr>
                          <pic:cNvPr id="54274" name="Picture 2" descr="http://www.maricopa.gov/envsvc/vectorcontrol/images/MuscaDomestica.jpg"/>
                          <pic:cNvPicPr>
                            <a:picLocks noChangeAspect="1"/>
                          </pic:cNvPicPr>
                        </pic:nvPicPr>
                        <pic:blipFill rotWithShape="1">
                          <a:blip r:embed="rId12" cstate="print"/>
                          <a:srcRect b="6545"/>
                          <a:stretch/>
                        </pic:blipFill>
                        <pic:spPr bwMode="auto">
                          <a:xfrm>
                            <a:off x="0" y="857568"/>
                            <a:ext cx="1876424" cy="1465203"/>
                          </a:xfrm>
                          <a:prstGeom prst="rect">
                            <a:avLst/>
                          </a:prstGeom>
                          <a:noFill/>
                        </pic:spPr>
                      </pic:pic>
                      <wps:wsp>
                        <wps:cNvPr id="3" name="Rounded Rectangular Callout 4"/>
                        <wps:cNvSpPr>
                          <a:spLocks noChangeArrowheads="1"/>
                        </wps:cNvSpPr>
                        <wps:spPr bwMode="auto">
                          <a:xfrm>
                            <a:off x="1314450" y="686117"/>
                            <a:ext cx="1446530" cy="914400"/>
                          </a:xfrm>
                          <a:prstGeom prst="wedgeRoundRectCallout">
                            <a:avLst>
                              <a:gd name="adj1" fmla="val -40296"/>
                              <a:gd name="adj2" fmla="val 60833"/>
                              <a:gd name="adj3" fmla="val 16667"/>
                            </a:avLst>
                          </a:prstGeom>
                          <a:solidFill>
                            <a:schemeClr val="bg1">
                              <a:lumMod val="100000"/>
                              <a:lumOff val="0"/>
                            </a:schemeClr>
                          </a:solidFill>
                          <a:ln w="25400" cap="flat" cmpd="sng" algn="ctr">
                            <a:solidFill>
                              <a:schemeClr val="accent1">
                                <a:lumMod val="50000"/>
                                <a:lumOff val="0"/>
                              </a:schemeClr>
                            </a:solidFill>
                            <a:prstDash val="solid"/>
                            <a:miter lim="800000"/>
                            <a:headEnd/>
                            <a:tailEnd/>
                          </a:ln>
                        </wps:spPr>
                        <wps:txbx>
                          <w:txbxContent>
                            <w:p w:rsidR="00654E95" w:rsidRPr="009C331A" w:rsidRDefault="00654E95" w:rsidP="00654E95">
                              <w:pPr>
                                <w:pStyle w:val="Subheading"/>
                                <w:ind w:left="0"/>
                                <w:rPr>
                                  <w:sz w:val="20"/>
                                  <w:szCs w:val="20"/>
                                </w:rPr>
                              </w:pPr>
                              <w:proofErr w:type="gramStart"/>
                              <w:r w:rsidRPr="009C331A">
                                <w:rPr>
                                  <w:rFonts w:ascii="Courier New" w:hAnsi="Courier New" w:cs="Courier New"/>
                                  <w:color w:val="000000" w:themeColor="text1"/>
                                  <w:kern w:val="24"/>
                                  <w:sz w:val="20"/>
                                  <w:szCs w:val="20"/>
                                </w:rPr>
                                <w:t>while</w:t>
                              </w:r>
                              <w:proofErr w:type="gramEnd"/>
                              <w:r w:rsidRPr="009C331A">
                                <w:rPr>
                                  <w:rFonts w:ascii="Courier New" w:hAnsi="Courier New" w:cs="Courier New"/>
                                  <w:color w:val="000000" w:themeColor="text1"/>
                                  <w:kern w:val="24"/>
                                  <w:sz w:val="20"/>
                                  <w:szCs w:val="20"/>
                                </w:rPr>
                                <w:t xml:space="preserve"> x==y</w:t>
                              </w:r>
                            </w:p>
                            <w:p w:rsidR="00654E95" w:rsidRPr="009C331A" w:rsidRDefault="00654E95" w:rsidP="00654E95">
                              <w:pPr>
                                <w:pStyle w:val="Subheading"/>
                                <w:ind w:left="0"/>
                                <w:rPr>
                                  <w:sz w:val="20"/>
                                  <w:szCs w:val="20"/>
                                </w:rPr>
                              </w:pPr>
                              <w:r w:rsidRPr="009C331A">
                                <w:rPr>
                                  <w:rFonts w:ascii="Courier New" w:hAnsi="Courier New" w:cs="Courier New"/>
                                  <w:color w:val="000000" w:themeColor="text1"/>
                                  <w:kern w:val="24"/>
                                  <w:sz w:val="20"/>
                                  <w:szCs w:val="20"/>
                                </w:rPr>
                                <w:t>Do something</w:t>
                              </w:r>
                              <w:proofErr w:type="gramStart"/>
                              <w:r w:rsidRPr="009C331A">
                                <w:rPr>
                                  <w:rFonts w:ascii="Courier New" w:hAnsi="Courier New" w:cs="Courier New"/>
                                  <w:color w:val="000000" w:themeColor="text1"/>
                                  <w:kern w:val="24"/>
                                  <w:sz w:val="20"/>
                                  <w:szCs w:val="20"/>
                                </w:rPr>
                                <w:t>; ...</w:t>
                              </w:r>
                              <w:proofErr w:type="gramEnd"/>
                            </w:p>
                            <w:p w:rsidR="00654E95" w:rsidRPr="009C331A" w:rsidRDefault="00654E95" w:rsidP="00654E95">
                              <w:pPr>
                                <w:pStyle w:val="Subheading"/>
                                <w:ind w:left="0"/>
                                <w:jc w:val="center"/>
                                <w:rPr>
                                  <w:sz w:val="20"/>
                                  <w:szCs w:val="20"/>
                                </w:rPr>
                              </w:pPr>
                              <w:r w:rsidRPr="009C331A">
                                <w:rPr>
                                  <w:rFonts w:ascii="Courier New" w:hAnsi="Courier New" w:cs="Courier New"/>
                                  <w:color w:val="000000" w:themeColor="text1"/>
                                  <w:kern w:val="24"/>
                                  <w:sz w:val="20"/>
                                  <w:szCs w:val="20"/>
                                </w:rPr>
                                <w:t>Or don’t.....</w:t>
                              </w:r>
                            </w:p>
                            <w:p w:rsidR="00654E95" w:rsidRPr="009C331A" w:rsidRDefault="00654E95" w:rsidP="00654E95">
                              <w:pPr>
                                <w:pStyle w:val="Subheading"/>
                                <w:rPr>
                                  <w:sz w:val="20"/>
                                  <w:szCs w:val="20"/>
                                </w:rPr>
                              </w:pPr>
                              <w:r w:rsidRPr="009C331A">
                                <w:rPr>
                                  <w:rFonts w:ascii="Courier New" w:hAnsi="Courier New" w:cs="Courier New"/>
                                  <w:color w:val="000000" w:themeColor="text1"/>
                                  <w:kern w:val="24"/>
                                  <w:sz w:val="20"/>
                                  <w:szCs w:val="20"/>
                                </w:rPr>
                                <w:t>End.</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56CDA4" id="Group 1" o:spid="_x0000_s1026" style="position:absolute;margin-left:272.1pt;margin-top:5pt;width:230.15pt;height:186.75pt;z-index:251675136;mso-width-relative:margin;mso-height-relative:margin" coordsize="31994,232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http://deadairfm.com/wp-content/uploads/2010/09/Newspaper1.jpg" style="position:absolute;left:19383;top:2337;width:14947;height:1027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pn7vIAAAA3gAAAA8AAABkcnMvZG93bnJldi54bWxEj0FrwkAUhO+F/oflFXopuqlatamrlELQ&#10;HqwYpedH9pmEZt+G7CbGf+8KQo/DzHzDLFa9qURHjSstK3gdRiCIM6tLzhUcD8lgDsJ5ZI2VZVJw&#10;IQer5ePDAmNtz7ynLvW5CBB2MSoovK9jKV1WkEE3tDVx8E62MeiDbHKpGzwHuKnkKIqm0mDJYaHA&#10;mr4Kyv7S1ih4l3q7O63bSLpJst29/Ky/89+xUs9P/ecHCE+9/w/f2xut4G0ymk3hdidcAbm8A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raZ+7yAAAAN4AAAAPAAAAAAAAAAAA&#10;AAAAAJ8CAABkcnMvZG93bnJldi54bWxQSwUGAAAAAAQABAD3AAAAlAMAAAAA&#10;">
                  <v:imagedata r:id="rId13" o:title="Newspaper1"/>
                  <v:path arrowok="t"/>
                </v:shape>
                <v:shape id="Picture 2" o:spid="_x0000_s1028" type="#_x0000_t75" alt="http://www.maricopa.gov/envsvc/vectorcontrol/images/MuscaDomestica.jpg" style="position:absolute;top:8575;width:18764;height:14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tR4vHAAAA3gAAAA8AAABkcnMvZG93bnJldi54bWxEj81qwzAQhO+FvoPYQm+NXNdtghMlNIGE&#10;nlry8wAba2OZWCsjKbHTp68KhR6HmfmGmS0G24or+dA4VvA8ykAQV043XCs47NdPExAhImtsHZOC&#10;GwVYzO/vZlhq1/OWrrtYiwThUKICE2NXShkqQxbDyHXEyTs5bzEm6WupPfYJbluZZ9mbtNhwWjDY&#10;0cpQdd5drIJ8aT43+pt7fy62L359G182X0elHh+G9ymISEP8D/+1P7SC1yIfF/B7J10BOf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TtR4vHAAAA3gAAAA8AAAAAAAAAAAAA&#10;AAAAnwIAAGRycy9kb3ducmV2LnhtbFBLBQYAAAAABAAEAPcAAACTAwAAAAA=&#10;">
                  <v:imagedata r:id="rId14" o:title="MuscaDomestica" cropbottom="4289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9" type="#_x0000_t62" style="position:absolute;left:13144;top:686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HosYA&#10;AADaAAAADwAAAGRycy9kb3ducmV2LnhtbESPzWvCQBTE70L/h+UVvJlNKxaJrtKq/fBgwa+Dt0f2&#10;NRuafRuya0z/e1cQehxm5jfMdN7ZSrTU+NKxgqckBUGcO11yoeCwfx+MQfiArLFyTAr+yMN89tCb&#10;YqbdhbfU7kIhIoR9hgpMCHUmpc8NWfSJq4mj9+MaiyHKppC6wUuE20o+p+mLtFhyXDBY08JQ/rs7&#10;WwUfx8/RafM9Lo9m/bY6j/x+0y6WSvUfu9cJiEBd+A/f219awRBuV+IN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uHosYAAADaAAAADwAAAAAAAAAAAAAAAACYAgAAZHJz&#10;L2Rvd25yZXYueG1sUEsFBgAAAAAEAAQA9QAAAIsDAAAAAA==&#10;" adj="2096,23940" fillcolor="white [3212]" strokecolor="#243f60 [1604]" strokeweight="2pt">
                  <v:textbox>
                    <w:txbxContent>
                      <w:p w:rsidR="00654E95" w:rsidRPr="009C331A" w:rsidRDefault="00654E95" w:rsidP="00654E95">
                        <w:pPr>
                          <w:pStyle w:val="Subheading"/>
                          <w:ind w:left="0"/>
                          <w:rPr>
                            <w:sz w:val="20"/>
                            <w:szCs w:val="20"/>
                          </w:rPr>
                        </w:pPr>
                        <w:proofErr w:type="gramStart"/>
                        <w:r w:rsidRPr="009C331A">
                          <w:rPr>
                            <w:rFonts w:ascii="Courier New" w:hAnsi="Courier New" w:cs="Courier New"/>
                            <w:color w:val="000000" w:themeColor="text1"/>
                            <w:kern w:val="24"/>
                            <w:sz w:val="20"/>
                            <w:szCs w:val="20"/>
                          </w:rPr>
                          <w:t>while</w:t>
                        </w:r>
                        <w:proofErr w:type="gramEnd"/>
                        <w:r w:rsidRPr="009C331A">
                          <w:rPr>
                            <w:rFonts w:ascii="Courier New" w:hAnsi="Courier New" w:cs="Courier New"/>
                            <w:color w:val="000000" w:themeColor="text1"/>
                            <w:kern w:val="24"/>
                            <w:sz w:val="20"/>
                            <w:szCs w:val="20"/>
                          </w:rPr>
                          <w:t xml:space="preserve"> x==y</w:t>
                        </w:r>
                      </w:p>
                      <w:p w:rsidR="00654E95" w:rsidRPr="009C331A" w:rsidRDefault="00654E95" w:rsidP="00654E95">
                        <w:pPr>
                          <w:pStyle w:val="Subheading"/>
                          <w:ind w:left="0"/>
                          <w:rPr>
                            <w:sz w:val="20"/>
                            <w:szCs w:val="20"/>
                          </w:rPr>
                        </w:pPr>
                        <w:r w:rsidRPr="009C331A">
                          <w:rPr>
                            <w:rFonts w:ascii="Courier New" w:hAnsi="Courier New" w:cs="Courier New"/>
                            <w:color w:val="000000" w:themeColor="text1"/>
                            <w:kern w:val="24"/>
                            <w:sz w:val="20"/>
                            <w:szCs w:val="20"/>
                          </w:rPr>
                          <w:t>Do something</w:t>
                        </w:r>
                        <w:proofErr w:type="gramStart"/>
                        <w:r w:rsidRPr="009C331A">
                          <w:rPr>
                            <w:rFonts w:ascii="Courier New" w:hAnsi="Courier New" w:cs="Courier New"/>
                            <w:color w:val="000000" w:themeColor="text1"/>
                            <w:kern w:val="24"/>
                            <w:sz w:val="20"/>
                            <w:szCs w:val="20"/>
                          </w:rPr>
                          <w:t>; ...</w:t>
                        </w:r>
                        <w:proofErr w:type="gramEnd"/>
                      </w:p>
                      <w:p w:rsidR="00654E95" w:rsidRPr="009C331A" w:rsidRDefault="00654E95" w:rsidP="00654E95">
                        <w:pPr>
                          <w:pStyle w:val="Subheading"/>
                          <w:ind w:left="0"/>
                          <w:jc w:val="center"/>
                          <w:rPr>
                            <w:sz w:val="20"/>
                            <w:szCs w:val="20"/>
                          </w:rPr>
                        </w:pPr>
                        <w:r w:rsidRPr="009C331A">
                          <w:rPr>
                            <w:rFonts w:ascii="Courier New" w:hAnsi="Courier New" w:cs="Courier New"/>
                            <w:color w:val="000000" w:themeColor="text1"/>
                            <w:kern w:val="24"/>
                            <w:sz w:val="20"/>
                            <w:szCs w:val="20"/>
                          </w:rPr>
                          <w:t>Or don’t.....</w:t>
                        </w:r>
                      </w:p>
                      <w:p w:rsidR="00654E95" w:rsidRPr="009C331A" w:rsidRDefault="00654E95" w:rsidP="00654E95">
                        <w:pPr>
                          <w:pStyle w:val="Subheading"/>
                          <w:rPr>
                            <w:sz w:val="20"/>
                            <w:szCs w:val="20"/>
                          </w:rPr>
                        </w:pPr>
                        <w:r w:rsidRPr="009C331A">
                          <w:rPr>
                            <w:rFonts w:ascii="Courier New" w:hAnsi="Courier New" w:cs="Courier New"/>
                            <w:color w:val="000000" w:themeColor="text1"/>
                            <w:kern w:val="24"/>
                            <w:sz w:val="20"/>
                            <w:szCs w:val="20"/>
                          </w:rPr>
                          <w:t>End.</w:t>
                        </w:r>
                      </w:p>
                    </w:txbxContent>
                  </v:textbox>
                </v:shape>
                <w10:wrap type="square"/>
              </v:group>
            </w:pict>
          </mc:Fallback>
        </mc:AlternateContent>
      </w:r>
      <w:r w:rsidR="00A742B4">
        <w:rPr>
          <w:rFonts w:ascii="Arial" w:hAnsi="Arial" w:cs="Arial"/>
        </w:rPr>
        <w:t xml:space="preserve">In this exercise </w:t>
      </w:r>
      <w:r w:rsidR="00843771">
        <w:rPr>
          <w:rFonts w:ascii="Arial" w:hAnsi="Arial" w:cs="Arial"/>
        </w:rPr>
        <w:t>you will use the debugging tool</w:t>
      </w:r>
      <w:r w:rsidR="00C219BC">
        <w:rPr>
          <w:rFonts w:ascii="Arial" w:hAnsi="Arial" w:cs="Arial"/>
        </w:rPr>
        <w:t>s in MATLAB</w:t>
      </w:r>
      <w:r w:rsidR="00843771">
        <w:rPr>
          <w:rFonts w:ascii="Arial" w:hAnsi="Arial" w:cs="Arial"/>
        </w:rPr>
        <w:t xml:space="preserve"> to correct a simple guessing </w:t>
      </w:r>
      <w:r w:rsidR="00C219BC">
        <w:rPr>
          <w:rFonts w:ascii="Arial" w:hAnsi="Arial" w:cs="Arial"/>
        </w:rPr>
        <w:t xml:space="preserve">game </w:t>
      </w:r>
      <w:r w:rsidR="008B16A8">
        <w:rPr>
          <w:rFonts w:ascii="Arial" w:hAnsi="Arial" w:cs="Arial"/>
        </w:rPr>
        <w:t>similar to those covered in Lab 3</w:t>
      </w:r>
      <w:r w:rsidR="00843771">
        <w:rPr>
          <w:rFonts w:ascii="Arial" w:hAnsi="Arial" w:cs="Arial"/>
        </w:rPr>
        <w:t xml:space="preserve">. While there are obvious errors, there </w:t>
      </w:r>
      <w:r w:rsidR="004077ED">
        <w:rPr>
          <w:rFonts w:ascii="Arial" w:hAnsi="Arial" w:cs="Arial"/>
        </w:rPr>
        <w:t>are also sections</w:t>
      </w:r>
      <w:r w:rsidR="00843771">
        <w:rPr>
          <w:rFonts w:ascii="Arial" w:hAnsi="Arial" w:cs="Arial"/>
        </w:rPr>
        <w:t xml:space="preserve"> of code that will run fine without errors or warnings but will not give you the correct answer. To correct the code you’ll have to step through the code using the debugging tools and look at the variable values as they change to determine the error.</w:t>
      </w:r>
    </w:p>
    <w:p w:rsidR="00A742B4" w:rsidRPr="00906124"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14CD7" w:rsidRDefault="007C0EFA" w:rsidP="00614CD7">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843771">
        <w:rPr>
          <w:rFonts w:cs="Arial"/>
          <w:sz w:val="20"/>
          <w:szCs w:val="20"/>
          <w:lang w:val="en-US"/>
        </w:rPr>
        <w:t>Open</w:t>
      </w:r>
      <w:r w:rsidR="00614CD7" w:rsidRPr="00843771">
        <w:rPr>
          <w:rFonts w:cs="Arial"/>
          <w:sz w:val="20"/>
          <w:szCs w:val="20"/>
          <w:lang w:val="en-US"/>
        </w:rPr>
        <w:t xml:space="preserve"> </w:t>
      </w:r>
      <w:proofErr w:type="spellStart"/>
      <w:r w:rsidR="00C219BC">
        <w:rPr>
          <w:rFonts w:cs="Arial"/>
          <w:sz w:val="20"/>
          <w:szCs w:val="20"/>
          <w:lang w:val="en-US"/>
        </w:rPr>
        <w:t>guessing_game</w:t>
      </w:r>
      <w:r w:rsidR="00614CD7" w:rsidRPr="00843771">
        <w:rPr>
          <w:rFonts w:cs="Arial"/>
          <w:sz w:val="20"/>
          <w:szCs w:val="20"/>
          <w:lang w:val="en-US"/>
        </w:rPr>
        <w:t>.m</w:t>
      </w:r>
      <w:proofErr w:type="spellEnd"/>
      <w:r w:rsidRPr="00843771">
        <w:rPr>
          <w:rFonts w:cs="Arial"/>
          <w:sz w:val="20"/>
          <w:szCs w:val="20"/>
          <w:lang w:val="en-US"/>
        </w:rPr>
        <w:t xml:space="preserve"> in the editor</w:t>
      </w:r>
      <w:r w:rsidR="00614CD7" w:rsidRPr="00843771">
        <w:rPr>
          <w:rFonts w:cs="Arial"/>
          <w:sz w:val="20"/>
          <w:szCs w:val="20"/>
          <w:lang w:val="en-US"/>
        </w:rPr>
        <w:t xml:space="preserve">, </w:t>
      </w:r>
      <w:r w:rsidR="004077ED">
        <w:rPr>
          <w:rFonts w:cs="Arial"/>
          <w:sz w:val="20"/>
          <w:szCs w:val="20"/>
          <w:lang w:val="en-US"/>
        </w:rPr>
        <w:t>correct errors</w:t>
      </w:r>
      <w:r w:rsidR="00FA5424">
        <w:rPr>
          <w:rFonts w:cs="Arial"/>
          <w:sz w:val="20"/>
          <w:szCs w:val="20"/>
          <w:lang w:val="en-US"/>
        </w:rPr>
        <w:t xml:space="preserve"> in the program. Use the Error B</w:t>
      </w:r>
      <w:r w:rsidR="004077ED">
        <w:rPr>
          <w:rFonts w:cs="Arial"/>
          <w:sz w:val="20"/>
          <w:szCs w:val="20"/>
          <w:lang w:val="en-US"/>
        </w:rPr>
        <w:t>ar</w:t>
      </w:r>
      <w:r w:rsidR="00881D11">
        <w:rPr>
          <w:rFonts w:cs="Arial"/>
          <w:sz w:val="20"/>
          <w:szCs w:val="20"/>
          <w:lang w:val="en-US"/>
        </w:rPr>
        <w:t>/Message Indicator</w:t>
      </w:r>
      <w:r w:rsidR="004077ED">
        <w:rPr>
          <w:rFonts w:cs="Arial"/>
          <w:sz w:val="20"/>
          <w:szCs w:val="20"/>
          <w:lang w:val="en-US"/>
        </w:rPr>
        <w:t xml:space="preserve"> to pinpoint any errors and warnings. Hovering over the error will bring up a</w:t>
      </w:r>
      <w:r w:rsidR="008F3139">
        <w:rPr>
          <w:rFonts w:cs="Arial"/>
          <w:sz w:val="20"/>
          <w:szCs w:val="20"/>
          <w:lang w:val="en-US"/>
        </w:rPr>
        <w:t>n</w:t>
      </w:r>
      <w:r w:rsidR="004077ED">
        <w:rPr>
          <w:rFonts w:cs="Arial"/>
          <w:sz w:val="20"/>
          <w:szCs w:val="20"/>
          <w:lang w:val="en-US"/>
        </w:rPr>
        <w:t xml:space="preserve"> explanation of the error or warning. Note that some of the warnings will not stop the system from running such as recommendations for the use of semi-colons to suppress the output.</w:t>
      </w:r>
      <w:r w:rsidR="008F3139">
        <w:rPr>
          <w:rFonts w:cs="Arial"/>
          <w:sz w:val="20"/>
          <w:szCs w:val="20"/>
          <w:lang w:val="en-US"/>
        </w:rPr>
        <w:t xml:space="preserve"> </w:t>
      </w:r>
    </w:p>
    <w:p w:rsidR="008F3139" w:rsidRPr="00843771"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FA5424" w:rsidRDefault="004077ED" w:rsidP="008F3139">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8F3139">
        <w:rPr>
          <w:rFonts w:cs="Arial"/>
          <w:sz w:val="20"/>
          <w:szCs w:val="20"/>
          <w:lang w:val="en-US"/>
        </w:rPr>
        <w:t>Correct any errors and warning</w:t>
      </w:r>
      <w:r w:rsidR="008F3139">
        <w:rPr>
          <w:rFonts w:cs="Arial"/>
          <w:sz w:val="20"/>
          <w:szCs w:val="20"/>
          <w:lang w:val="en-US"/>
        </w:rPr>
        <w:t>s</w:t>
      </w:r>
      <w:r w:rsidR="00FA5424">
        <w:rPr>
          <w:rFonts w:cs="Arial"/>
          <w:sz w:val="20"/>
          <w:szCs w:val="20"/>
          <w:lang w:val="en-US"/>
        </w:rPr>
        <w:t xml:space="preserve"> found in the Error B</w:t>
      </w:r>
      <w:r w:rsidRPr="008F3139">
        <w:rPr>
          <w:rFonts w:cs="Arial"/>
          <w:sz w:val="20"/>
          <w:szCs w:val="20"/>
          <w:lang w:val="en-US"/>
        </w:rPr>
        <w:t>ar</w:t>
      </w:r>
      <w:r w:rsidR="008F3139">
        <w:rPr>
          <w:rFonts w:cs="Arial"/>
          <w:sz w:val="20"/>
          <w:szCs w:val="20"/>
          <w:lang w:val="en-US"/>
        </w:rPr>
        <w:t xml:space="preserve"> until the green box shows at the top of it</w:t>
      </w:r>
      <w:r w:rsidRPr="008F3139">
        <w:rPr>
          <w:rFonts w:cs="Arial"/>
          <w:sz w:val="20"/>
          <w:szCs w:val="20"/>
          <w:lang w:val="en-US"/>
        </w:rPr>
        <w:t>. Once they have been removed, save and run the program. It is running correctly?</w:t>
      </w:r>
      <w:r w:rsidR="00AE7F3B" w:rsidRPr="00AE7F3B">
        <w:rPr>
          <w:rFonts w:cs="Arial"/>
          <w:sz w:val="20"/>
          <w:szCs w:val="20"/>
          <w:lang w:val="en-US"/>
        </w:rPr>
        <w:t xml:space="preserve"> </w:t>
      </w:r>
    </w:p>
    <w:p w:rsidR="00FA5424" w:rsidRDefault="00FA5424" w:rsidP="00FA54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F3139" w:rsidRDefault="00AE7F3B" w:rsidP="00FA54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Note: a clean Error Bar doesn’t not necessarily mean that a program will run, but it does mean that your syntax is correct.</w:t>
      </w:r>
    </w:p>
    <w:p w:rsidR="008F3139"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F3139" w:rsidRPr="008F3139" w:rsidRDefault="008F3139" w:rsidP="008F3139">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8F3139">
        <w:rPr>
          <w:rFonts w:cs="Arial"/>
          <w:sz w:val="20"/>
          <w:szCs w:val="20"/>
          <w:lang w:val="en-US"/>
        </w:rPr>
        <w:t xml:space="preserve">By looking in the Command Window at any errors occurring, you can pinpoint the line in which an error still presides. </w:t>
      </w:r>
      <w:r>
        <w:rPr>
          <w:rFonts w:cs="Arial"/>
          <w:sz w:val="20"/>
          <w:szCs w:val="20"/>
          <w:lang w:val="en-US"/>
        </w:rPr>
        <w:t>Unless you’ve already corrected it, you should see:</w:t>
      </w:r>
    </w:p>
    <w:p w:rsidR="008F3139" w:rsidRPr="00EF6DCA"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FF0000"/>
          <w:sz w:val="18"/>
          <w:szCs w:val="18"/>
          <w:lang w:val="en-US"/>
        </w:rPr>
      </w:pPr>
      <w:r w:rsidRPr="00EF6DCA">
        <w:rPr>
          <w:rFonts w:ascii="Courier New" w:hAnsi="Courier New" w:cs="Courier New"/>
          <w:color w:val="FF0000"/>
          <w:sz w:val="18"/>
          <w:szCs w:val="18"/>
          <w:lang w:val="en-US"/>
        </w:rPr>
        <w:t>Undefined function or variable 'rend'.</w:t>
      </w:r>
    </w:p>
    <w:p w:rsidR="008F3139" w:rsidRPr="00EF6DCA"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FF0000"/>
          <w:sz w:val="18"/>
          <w:szCs w:val="18"/>
          <w:lang w:val="en-US"/>
        </w:rPr>
      </w:pPr>
    </w:p>
    <w:p w:rsidR="008F3139" w:rsidRPr="00EF6DCA"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FF0000"/>
          <w:sz w:val="18"/>
          <w:szCs w:val="18"/>
          <w:lang w:val="en-US"/>
        </w:rPr>
      </w:pPr>
      <w:r w:rsidRPr="00EF6DCA">
        <w:rPr>
          <w:rFonts w:ascii="Courier New" w:hAnsi="Courier New" w:cs="Courier New"/>
          <w:color w:val="FF0000"/>
          <w:sz w:val="18"/>
          <w:szCs w:val="18"/>
          <w:lang w:val="en-US"/>
        </w:rPr>
        <w:t xml:space="preserve">Error in </w:t>
      </w:r>
      <w:proofErr w:type="spellStart"/>
      <w:r w:rsidRPr="00EF6DCA">
        <w:rPr>
          <w:rFonts w:ascii="Courier New" w:hAnsi="Courier New" w:cs="Courier New"/>
          <w:color w:val="FF0000"/>
          <w:sz w:val="18"/>
          <w:szCs w:val="18"/>
          <w:lang w:val="en-US"/>
        </w:rPr>
        <w:t>guessing_game_int</w:t>
      </w:r>
      <w:proofErr w:type="spellEnd"/>
      <w:r w:rsidRPr="00EF6DCA">
        <w:rPr>
          <w:rFonts w:ascii="Courier New" w:hAnsi="Courier New" w:cs="Courier New"/>
          <w:color w:val="FF0000"/>
          <w:sz w:val="18"/>
          <w:szCs w:val="18"/>
          <w:lang w:val="en-US"/>
        </w:rPr>
        <w:t xml:space="preserve"> (line 9)</w:t>
      </w:r>
    </w:p>
    <w:p w:rsidR="008F3139" w:rsidRPr="00EF6DCA"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FF0000"/>
          <w:sz w:val="18"/>
          <w:szCs w:val="18"/>
          <w:lang w:val="en-US"/>
        </w:rPr>
      </w:pPr>
      <w:proofErr w:type="spellStart"/>
      <w:proofErr w:type="gramStart"/>
      <w:r w:rsidRPr="00EF6DCA">
        <w:rPr>
          <w:rFonts w:ascii="Courier New" w:hAnsi="Courier New" w:cs="Courier New"/>
          <w:color w:val="FF0000"/>
          <w:sz w:val="18"/>
          <w:szCs w:val="18"/>
          <w:lang w:val="en-US"/>
        </w:rPr>
        <w:t>randnum</w:t>
      </w:r>
      <w:proofErr w:type="spellEnd"/>
      <w:proofErr w:type="gramEnd"/>
      <w:r w:rsidRPr="00EF6DCA">
        <w:rPr>
          <w:rFonts w:ascii="Courier New" w:hAnsi="Courier New" w:cs="Courier New"/>
          <w:color w:val="FF0000"/>
          <w:sz w:val="18"/>
          <w:szCs w:val="18"/>
          <w:lang w:val="en-US"/>
        </w:rPr>
        <w:t xml:space="preserve"> = rend;</w:t>
      </w:r>
    </w:p>
    <w:p w:rsidR="008F3139"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8F3139">
        <w:rPr>
          <w:rFonts w:cs="Arial"/>
          <w:sz w:val="20"/>
          <w:szCs w:val="20"/>
          <w:lang w:val="en-US"/>
        </w:rPr>
        <w:t xml:space="preserve">In this case it is </w:t>
      </w:r>
      <w:r w:rsidR="00EF6DCA">
        <w:rPr>
          <w:rFonts w:cs="Arial"/>
          <w:sz w:val="20"/>
          <w:szCs w:val="20"/>
          <w:lang w:val="en-US"/>
        </w:rPr>
        <w:t xml:space="preserve">the fact </w:t>
      </w:r>
      <w:r>
        <w:rPr>
          <w:rFonts w:cs="Arial"/>
          <w:sz w:val="20"/>
          <w:szCs w:val="20"/>
          <w:lang w:val="en-US"/>
        </w:rPr>
        <w:t>that</w:t>
      </w:r>
      <w:r w:rsidRPr="008F3139">
        <w:rPr>
          <w:rFonts w:cs="Arial"/>
          <w:sz w:val="20"/>
          <w:szCs w:val="20"/>
          <w:lang w:val="en-US"/>
        </w:rPr>
        <w:t xml:space="preserve"> </w:t>
      </w:r>
      <w:proofErr w:type="spellStart"/>
      <w:r w:rsidRPr="008F3139">
        <w:rPr>
          <w:rFonts w:ascii="Courier New" w:hAnsi="Courier New" w:cs="Courier New"/>
          <w:sz w:val="20"/>
          <w:szCs w:val="20"/>
          <w:lang w:val="en-US"/>
        </w:rPr>
        <w:t>rend</w:t>
      </w:r>
      <w:proofErr w:type="spellEnd"/>
      <w:r w:rsidRPr="008F3139">
        <w:rPr>
          <w:rFonts w:cs="Arial"/>
          <w:sz w:val="20"/>
          <w:szCs w:val="20"/>
          <w:lang w:val="en-US"/>
        </w:rPr>
        <w:t xml:space="preserve"> is not a function or defined variable</w:t>
      </w:r>
      <w:r>
        <w:rPr>
          <w:rFonts w:cs="Arial"/>
          <w:sz w:val="20"/>
          <w:szCs w:val="20"/>
          <w:lang w:val="en-US"/>
        </w:rPr>
        <w:t xml:space="preserve">. Correct the function name to </w:t>
      </w:r>
      <w:r w:rsidRPr="008F3139">
        <w:rPr>
          <w:rFonts w:ascii="Courier New" w:hAnsi="Courier New" w:cs="Courier New"/>
          <w:sz w:val="20"/>
          <w:szCs w:val="20"/>
          <w:lang w:val="en-US"/>
        </w:rPr>
        <w:t>rand</w:t>
      </w:r>
      <w:r>
        <w:rPr>
          <w:rFonts w:cs="Arial"/>
          <w:sz w:val="20"/>
          <w:szCs w:val="20"/>
          <w:lang w:val="en-US"/>
        </w:rPr>
        <w:t xml:space="preserve"> and save and run again to see the next cause of error.</w:t>
      </w:r>
    </w:p>
    <w:p w:rsidR="008F3139" w:rsidRDefault="008F3139" w:rsidP="008F31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F3139" w:rsidRDefault="008F3139" w:rsidP="008F3139">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Once the code runs, attempt to see if it is behaving as expected. Note that to stop a program running in MATLAB you can use </w:t>
      </w:r>
      <w:proofErr w:type="spellStart"/>
      <w:r>
        <w:rPr>
          <w:rFonts w:cs="Arial"/>
          <w:sz w:val="20"/>
          <w:szCs w:val="20"/>
          <w:lang w:val="en-US"/>
        </w:rPr>
        <w:t>ctrl+c</w:t>
      </w:r>
      <w:proofErr w:type="spellEnd"/>
      <w:r>
        <w:rPr>
          <w:rFonts w:cs="Arial"/>
          <w:sz w:val="20"/>
          <w:szCs w:val="20"/>
          <w:lang w:val="en-US"/>
        </w:rPr>
        <w:t xml:space="preserve">. You’ll be aware that the program, while able to actually run, is not doing what it should. Using a breakpoint and then stepping through the code using the debugging tools will allow you to view how variables are changing as the code is running. </w:t>
      </w:r>
      <w:r w:rsidR="00F024FC">
        <w:rPr>
          <w:rFonts w:cs="Arial"/>
          <w:sz w:val="20"/>
          <w:szCs w:val="20"/>
          <w:lang w:val="en-US"/>
        </w:rPr>
        <w:t xml:space="preserve"> Place a breakpoint at the start of the while loop by left clicking on the black line next to the line number or by clicking on the text on the line</w:t>
      </w:r>
      <w:r w:rsidR="00EF6DCA">
        <w:rPr>
          <w:rFonts w:cs="Arial"/>
          <w:sz w:val="20"/>
          <w:szCs w:val="20"/>
          <w:lang w:val="en-US"/>
        </w:rPr>
        <w:t xml:space="preserve"> of code</w:t>
      </w:r>
      <w:r w:rsidR="00F024FC">
        <w:rPr>
          <w:rFonts w:cs="Arial"/>
          <w:sz w:val="20"/>
          <w:szCs w:val="20"/>
          <w:lang w:val="en-US"/>
        </w:rPr>
        <w:t xml:space="preserve"> and pressing the set breakpoint button</w:t>
      </w:r>
      <w:r w:rsidR="00EF6DCA">
        <w:rPr>
          <w:rFonts w:cs="Arial"/>
          <w:sz w:val="20"/>
          <w:szCs w:val="20"/>
          <w:lang w:val="en-US"/>
        </w:rPr>
        <w:t xml:space="preserve"> </w:t>
      </w:r>
      <w:r w:rsidR="00EF6DCA" w:rsidRPr="00EF6DCA">
        <w:rPr>
          <w:rFonts w:cs="Arial"/>
          <w:noProof/>
          <w:sz w:val="20"/>
          <w:szCs w:val="20"/>
          <w:lang w:eastAsia="en-GB"/>
        </w:rPr>
        <w:drawing>
          <wp:inline distT="0" distB="0" distL="0" distR="0" wp14:anchorId="1657A6CB" wp14:editId="3BA67D8F">
            <wp:extent cx="165195" cy="129654"/>
            <wp:effectExtent l="19050" t="0" r="6255" b="0"/>
            <wp:docPr id="9" name="Picture 4"/>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15" cstate="print"/>
                    <a:srcRect l="71700" t="17908" r="24498" b="73585"/>
                    <a:stretch>
                      <a:fillRect/>
                    </a:stretch>
                  </pic:blipFill>
                  <pic:spPr bwMode="auto">
                    <a:xfrm>
                      <a:off x="0" y="0"/>
                      <a:ext cx="166019" cy="130300"/>
                    </a:xfrm>
                    <a:prstGeom prst="rect">
                      <a:avLst/>
                    </a:prstGeom>
                    <a:noFill/>
                    <a:ln w="9525">
                      <a:noFill/>
                      <a:miter lim="800000"/>
                      <a:headEnd/>
                      <a:tailEnd/>
                    </a:ln>
                  </pic:spPr>
                </pic:pic>
              </a:graphicData>
            </a:graphic>
          </wp:inline>
        </w:drawing>
      </w:r>
      <w:r w:rsidR="00F024FC">
        <w:rPr>
          <w:rFonts w:cs="Arial"/>
          <w:sz w:val="20"/>
          <w:szCs w:val="20"/>
          <w:lang w:val="en-US"/>
        </w:rPr>
        <w:t>.</w:t>
      </w:r>
    </w:p>
    <w:p w:rsidR="00FA5424" w:rsidRDefault="00FA5424" w:rsidP="00FA54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A5424" w:rsidRDefault="00FA5424" w:rsidP="00FA54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Note: A breakpoint will appear grey if there are still syntax errors in your code or if you have not saved your code. You will not be able to run until the breakpoint is red.</w:t>
      </w:r>
    </w:p>
    <w:p w:rsidR="00F024FC" w:rsidRDefault="00F024FC" w:rsidP="00F024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14CD7" w:rsidRDefault="00C219BC" w:rsidP="00EF6DCA">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themeColor="text1"/>
          <w:sz w:val="20"/>
          <w:szCs w:val="20"/>
          <w:lang w:val="en-US"/>
        </w:rPr>
      </w:pPr>
      <w:r>
        <w:rPr>
          <w:rFonts w:cs="Arial"/>
          <w:sz w:val="20"/>
          <w:szCs w:val="20"/>
          <w:lang w:val="en-US"/>
        </w:rPr>
        <w:t xml:space="preserve">Run the program, it will run until the breakpoint. </w:t>
      </w:r>
      <w:r w:rsidR="00F024FC">
        <w:rPr>
          <w:rFonts w:cs="Arial"/>
          <w:sz w:val="20"/>
          <w:szCs w:val="20"/>
          <w:lang w:val="en-US"/>
        </w:rPr>
        <w:t xml:space="preserve">Step through the code using </w:t>
      </w:r>
      <w:r w:rsidR="00F024FC" w:rsidRPr="00F024FC">
        <w:rPr>
          <w:rFonts w:cs="Arial"/>
          <w:noProof/>
          <w:sz w:val="20"/>
          <w:szCs w:val="20"/>
          <w:lang w:eastAsia="en-GB"/>
        </w:rPr>
        <w:drawing>
          <wp:inline distT="0" distB="0" distL="0" distR="0" wp14:anchorId="458B3321" wp14:editId="0835632A">
            <wp:extent cx="151547" cy="136477"/>
            <wp:effectExtent l="19050" t="0" r="853" b="0"/>
            <wp:docPr id="8" name="Picture 3"/>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5" cstate="print"/>
                    <a:srcRect l="79304" t="17908" r="16472" b="73585"/>
                    <a:stretch>
                      <a:fillRect/>
                    </a:stretch>
                  </pic:blipFill>
                  <pic:spPr bwMode="auto">
                    <a:xfrm>
                      <a:off x="0" y="0"/>
                      <a:ext cx="152303" cy="137158"/>
                    </a:xfrm>
                    <a:prstGeom prst="rect">
                      <a:avLst/>
                    </a:prstGeom>
                    <a:noFill/>
                    <a:ln w="9525">
                      <a:noFill/>
                      <a:miter lim="800000"/>
                      <a:headEnd/>
                      <a:tailEnd/>
                    </a:ln>
                  </pic:spPr>
                </pic:pic>
              </a:graphicData>
            </a:graphic>
          </wp:inline>
        </w:drawing>
      </w:r>
      <w:r w:rsidR="00F024FC">
        <w:rPr>
          <w:rFonts w:cs="Arial"/>
          <w:sz w:val="20"/>
          <w:szCs w:val="20"/>
          <w:lang w:val="en-US"/>
        </w:rPr>
        <w:t xml:space="preserve"> checking how the variables change and which if statements are skipped. Once you’ve found an error, Exit debug mode using</w:t>
      </w:r>
      <w:r w:rsidR="00EF6DCA">
        <w:rPr>
          <w:rFonts w:cs="Arial"/>
          <w:sz w:val="20"/>
          <w:szCs w:val="20"/>
          <w:lang w:val="en-US"/>
        </w:rPr>
        <w:t xml:space="preserve"> </w:t>
      </w:r>
      <w:r w:rsidR="00F024FC" w:rsidRPr="00F024FC">
        <w:rPr>
          <w:rFonts w:cs="Arial"/>
          <w:noProof/>
          <w:sz w:val="20"/>
          <w:szCs w:val="20"/>
          <w:lang w:eastAsia="en-GB"/>
        </w:rPr>
        <w:drawing>
          <wp:inline distT="0" distB="0" distL="0" distR="0" wp14:anchorId="032A0480" wp14:editId="7DFB457D">
            <wp:extent cx="165195" cy="135367"/>
            <wp:effectExtent l="19050" t="0" r="6255" b="0"/>
            <wp:docPr id="6" name="Picture 2"/>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noChangeArrowheads="1"/>
                    </pic:cNvPicPr>
                  </pic:nvPicPr>
                  <pic:blipFill>
                    <a:blip r:embed="rId15" cstate="print"/>
                    <a:srcRect l="95903" t="17908" b="73585"/>
                    <a:stretch>
                      <a:fillRect/>
                    </a:stretch>
                  </pic:blipFill>
                  <pic:spPr bwMode="auto">
                    <a:xfrm>
                      <a:off x="0" y="0"/>
                      <a:ext cx="167106" cy="136933"/>
                    </a:xfrm>
                    <a:prstGeom prst="rect">
                      <a:avLst/>
                    </a:prstGeom>
                    <a:noFill/>
                    <a:ln w="9525">
                      <a:noFill/>
                      <a:miter lim="800000"/>
                      <a:headEnd/>
                      <a:tailEnd/>
                    </a:ln>
                  </pic:spPr>
                </pic:pic>
              </a:graphicData>
            </a:graphic>
          </wp:inline>
        </w:drawing>
      </w:r>
      <w:r w:rsidR="00F024FC">
        <w:rPr>
          <w:rFonts w:cs="Arial"/>
          <w:sz w:val="20"/>
          <w:szCs w:val="20"/>
          <w:lang w:val="en-US"/>
        </w:rPr>
        <w:t xml:space="preserve"> </w:t>
      </w:r>
      <w:r w:rsidR="00EF6DCA">
        <w:rPr>
          <w:rFonts w:cs="Arial"/>
          <w:sz w:val="20"/>
          <w:szCs w:val="20"/>
          <w:lang w:val="en-US"/>
        </w:rPr>
        <w:t xml:space="preserve"> </w:t>
      </w:r>
      <w:r w:rsidR="00F024FC">
        <w:rPr>
          <w:rFonts w:cs="Arial"/>
          <w:sz w:val="20"/>
          <w:szCs w:val="20"/>
          <w:lang w:val="en-US"/>
        </w:rPr>
        <w:t>and then correct the code before running again.</w:t>
      </w:r>
      <w:r w:rsidR="00EF6DCA" w:rsidRPr="00614CD7">
        <w:rPr>
          <w:rFonts w:cs="Arial"/>
          <w:color w:val="000000" w:themeColor="text1"/>
          <w:sz w:val="20"/>
          <w:szCs w:val="20"/>
          <w:lang w:val="en-US"/>
        </w:rPr>
        <w:t xml:space="preserve"> </w:t>
      </w:r>
    </w:p>
    <w:p w:rsidR="00EF6DCA" w:rsidRPr="00EF6DCA" w:rsidRDefault="00EF6DCA" w:rsidP="00EF6DCA">
      <w:pPr>
        <w:pStyle w:val="ListParagraph"/>
        <w:rPr>
          <w:rFonts w:cs="Arial"/>
          <w:color w:val="000000" w:themeColor="text1"/>
          <w:sz w:val="20"/>
          <w:szCs w:val="20"/>
          <w:lang w:val="en-US"/>
        </w:rPr>
      </w:pPr>
    </w:p>
    <w:p w:rsidR="00EF6DCA" w:rsidRDefault="00EF6DCA" w:rsidP="00EF6DCA">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themeColor="text1"/>
          <w:sz w:val="20"/>
          <w:szCs w:val="20"/>
          <w:lang w:val="en-US"/>
        </w:rPr>
      </w:pPr>
      <w:r>
        <w:rPr>
          <w:rFonts w:cs="Arial"/>
          <w:color w:val="000000" w:themeColor="text1"/>
          <w:sz w:val="20"/>
          <w:szCs w:val="20"/>
          <w:lang w:val="en-US"/>
        </w:rPr>
        <w:t>Keep debugging the code until it runs correctly.</w:t>
      </w:r>
    </w:p>
    <w:p w:rsidR="00EF6DCA" w:rsidRPr="00EF6DCA" w:rsidRDefault="00EF6DCA" w:rsidP="00EF6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color w:val="000000" w:themeColor="text1"/>
          <w:sz w:val="20"/>
          <w:szCs w:val="20"/>
          <w:lang w:val="en-US"/>
        </w:rPr>
      </w:pPr>
    </w:p>
    <w:p w:rsid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8B16A8">
        <w:rPr>
          <w:rFonts w:cs="Arial"/>
          <w:b/>
        </w:rPr>
        <w:t>5</w:t>
      </w:r>
      <w:r w:rsidR="004E02F6">
        <w:rPr>
          <w:rFonts w:cs="Arial"/>
          <w:b/>
        </w:rPr>
        <w:t>.2</w:t>
      </w: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0E1F09" w:rsidRDefault="000E1F09" w:rsidP="007901A3">
      <w:pPr>
        <w:ind w:left="0"/>
        <w:rPr>
          <w:rFonts w:cs="Arial"/>
          <w:b/>
        </w:rPr>
      </w:pPr>
    </w:p>
    <w:p w:rsidR="004E02F6" w:rsidRDefault="000E1F09" w:rsidP="007901A3">
      <w:pPr>
        <w:ind w:left="0"/>
        <w:rPr>
          <w:rFonts w:cs="Arial"/>
          <w:b/>
        </w:rPr>
      </w:pPr>
      <w:r>
        <w:rPr>
          <w:noProof/>
          <w:lang w:eastAsia="en-GB"/>
        </w:rPr>
        <w:lastRenderedPageBreak/>
        <mc:AlternateContent>
          <mc:Choice Requires="wps">
            <w:drawing>
              <wp:anchor distT="0" distB="0" distL="114300" distR="114300" simplePos="0" relativeHeight="251685376" behindDoc="0" locked="0" layoutInCell="1" allowOverlap="1" wp14:anchorId="214A1F71" wp14:editId="33A500CD">
                <wp:simplePos x="0" y="0"/>
                <wp:positionH relativeFrom="margin">
                  <wp:posOffset>-177894</wp:posOffset>
                </wp:positionH>
                <wp:positionV relativeFrom="paragraph">
                  <wp:posOffset>-3980</wp:posOffset>
                </wp:positionV>
                <wp:extent cx="5223510" cy="4953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223510" cy="495300"/>
                        </a:xfrm>
                        <a:prstGeom prst="rect">
                          <a:avLst/>
                        </a:prstGeom>
                        <a:noFill/>
                        <a:ln>
                          <a:noFill/>
                        </a:ln>
                        <a:effectLst/>
                      </wps:spPr>
                      <wps:txbx>
                        <w:txbxContent>
                          <w:p w:rsidR="000E1F09" w:rsidRPr="00895AB1" w:rsidRDefault="005F6F7E" w:rsidP="000E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Sorting</w:t>
                            </w:r>
                            <w:r w:rsidR="000E1F09" w:rsidRPr="00895AB1">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function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A1F71" id="_x0000_t202" coordsize="21600,21600" o:spt="202" path="m,l,21600r21600,l21600,xe">
                <v:stroke joinstyle="miter"/>
                <v:path gradientshapeok="t" o:connecttype="rect"/>
              </v:shapetype>
              <v:shape id="Text Box 11" o:spid="_x0000_s1030" type="#_x0000_t202" style="position:absolute;margin-left:-14pt;margin-top:-.3pt;width:411.3pt;height:39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" filled="f" stroked="f">
                <v:textbox>
                  <w:txbxContent>
                    <w:p w:rsidR="000E1F09" w:rsidRPr="00895AB1" w:rsidRDefault="005F6F7E" w:rsidP="000E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Sorting</w:t>
                      </w:r>
                      <w:r w:rsidR="000E1F09" w:rsidRPr="00895AB1">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function challenge</w:t>
                      </w:r>
                    </w:p>
                  </w:txbxContent>
                </v:textbox>
                <w10:wrap type="square" anchorx="margin"/>
              </v:shape>
            </w:pict>
          </mc:Fallback>
        </mc:AlternateContent>
      </w:r>
    </w:p>
    <w:p w:rsidR="004E02F6" w:rsidRDefault="004E02F6" w:rsidP="007901A3">
      <w:pPr>
        <w:ind w:left="0"/>
        <w:rPr>
          <w:rFonts w:cs="Arial"/>
          <w:b/>
        </w:rPr>
      </w:pPr>
    </w:p>
    <w:p w:rsidR="000E1F09" w:rsidRDefault="005F6F7E" w:rsidP="007901A3">
      <w:pPr>
        <w:ind w:left="0"/>
        <w:rPr>
          <w:rFonts w:cs="Arial"/>
          <w:b/>
        </w:rPr>
      </w:pPr>
      <w:r>
        <w:rPr>
          <w:noProof/>
          <w:lang w:eastAsia="en-GB"/>
        </w:rPr>
        <w:drawing>
          <wp:anchor distT="0" distB="0" distL="114300" distR="114300" simplePos="0" relativeHeight="251686400" behindDoc="1" locked="0" layoutInCell="1" allowOverlap="1">
            <wp:simplePos x="0" y="0"/>
            <wp:positionH relativeFrom="column">
              <wp:posOffset>4520565</wp:posOffset>
            </wp:positionH>
            <wp:positionV relativeFrom="paragraph">
              <wp:posOffset>302895</wp:posOffset>
            </wp:positionV>
            <wp:extent cx="1710690" cy="1846580"/>
            <wp:effectExtent l="0" t="0" r="3810" b="1270"/>
            <wp:wrapTight wrapText="bothSides">
              <wp:wrapPolygon edited="0">
                <wp:start x="0" y="0"/>
                <wp:lineTo x="0" y="21392"/>
                <wp:lineTo x="21408" y="21392"/>
                <wp:lineTo x="21408" y="0"/>
                <wp:lineTo x="0" y="0"/>
              </wp:wrapPolygon>
            </wp:wrapTight>
            <wp:docPr id="7" name="Picture 7" descr="Image result for scient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ientis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690"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2C64" w:rsidRDefault="005F6F7E" w:rsidP="007901A3">
      <w:pPr>
        <w:ind w:left="0"/>
        <w:rPr>
          <w:noProof/>
          <w:lang w:eastAsia="en-GB"/>
        </w:rPr>
      </w:pPr>
      <w:r>
        <w:rPr>
          <w:noProof/>
          <w:lang w:eastAsia="en-GB"/>
        </w:rPr>
        <w:t>You are going to create a user-defined function that will sort a list of scientist</w:t>
      </w:r>
      <w:r w:rsidR="00782C64">
        <w:rPr>
          <w:noProof/>
          <w:lang w:eastAsia="en-GB"/>
        </w:rPr>
        <w:t>s</w:t>
      </w:r>
      <w:r>
        <w:rPr>
          <w:noProof/>
          <w:lang w:eastAsia="en-GB"/>
        </w:rPr>
        <w:t xml:space="preserve"> by their year of birth. A .csv file contains a list of famous scientists and their respective years of birth. The code to read the file is provided in scientist_sorter.m.</w:t>
      </w:r>
      <w:r w:rsidR="00782C64">
        <w:rPr>
          <w:noProof/>
          <w:lang w:eastAsia="en-GB"/>
        </w:rPr>
        <w:t xml:space="preserve"> Note the use of the textscan function, search documentation for textscan</w:t>
      </w:r>
      <w:r w:rsidR="00CE4B8B">
        <w:rPr>
          <w:noProof/>
          <w:lang w:eastAsia="en-GB"/>
        </w:rPr>
        <w:t xml:space="preserve"> for how this function works</w:t>
      </w:r>
      <w:r w:rsidR="00782C64">
        <w:rPr>
          <w:noProof/>
          <w:lang w:eastAsia="en-GB"/>
        </w:rPr>
        <w:t>.</w:t>
      </w:r>
    </w:p>
    <w:p w:rsidR="000E1F09" w:rsidRPr="000E1F09" w:rsidRDefault="00782C64" w:rsidP="007901A3">
      <w:pPr>
        <w:ind w:left="0"/>
        <w:rPr>
          <w:rFonts w:cs="Arial"/>
        </w:rPr>
      </w:pPr>
      <w:r>
        <w:rPr>
          <w:noProof/>
          <w:lang w:eastAsia="en-GB"/>
        </w:rPr>
        <w:t>From the .m</w:t>
      </w:r>
      <w:r w:rsidR="005F6F7E">
        <w:rPr>
          <w:noProof/>
          <w:lang w:eastAsia="en-GB"/>
        </w:rPr>
        <w:t xml:space="preserve"> file, a user-defined function is called that takes a </w:t>
      </w:r>
      <w:r>
        <w:rPr>
          <w:noProof/>
          <w:lang w:eastAsia="en-GB"/>
        </w:rPr>
        <w:t>cell array called scientist_list</w:t>
      </w:r>
      <w:r w:rsidR="00CE4B8B">
        <w:rPr>
          <w:noProof/>
          <w:lang w:eastAsia="en-GB"/>
        </w:rPr>
        <w:t xml:space="preserve"> as an input argument</w:t>
      </w:r>
      <w:r w:rsidR="005F6F7E">
        <w:rPr>
          <w:noProof/>
          <w:lang w:eastAsia="en-GB"/>
        </w:rPr>
        <w:t>.</w:t>
      </w:r>
      <w:r>
        <w:rPr>
          <w:noProof/>
          <w:lang w:eastAsia="en-GB"/>
        </w:rPr>
        <w:t xml:space="preserve"> This contains the two further cell arrays, each containing a single column from the csv file.</w:t>
      </w:r>
      <w:r w:rsidR="005F6F7E">
        <w:rPr>
          <w:noProof/>
          <w:lang w:eastAsia="en-GB"/>
        </w:rPr>
        <w:t xml:space="preserve"> </w:t>
      </w:r>
      <w:r>
        <w:rPr>
          <w:noProof/>
          <w:lang w:eastAsia="en-GB"/>
        </w:rPr>
        <w:t xml:space="preserve">You can access </w:t>
      </w:r>
      <w:r w:rsidR="00CE4B8B">
        <w:rPr>
          <w:noProof/>
          <w:lang w:eastAsia="en-GB"/>
        </w:rPr>
        <w:t>the data in each</w:t>
      </w:r>
      <w:r>
        <w:rPr>
          <w:noProof/>
          <w:lang w:eastAsia="en-GB"/>
        </w:rPr>
        <w:t xml:space="preserve"> using the braces {}. The UDF </w:t>
      </w:r>
      <w:r w:rsidR="005F6F7E">
        <w:rPr>
          <w:noProof/>
          <w:lang w:eastAsia="en-GB"/>
        </w:rPr>
        <w:t xml:space="preserve">should return </w:t>
      </w:r>
      <w:r>
        <w:rPr>
          <w:noProof/>
          <w:lang w:eastAsia="en-GB"/>
        </w:rPr>
        <w:t xml:space="preserve">two vectors, one a cell array containing the sorted names and a second containing an array of double values of the sorted years of birth. </w:t>
      </w:r>
      <w:r w:rsidR="005F6F7E">
        <w:rPr>
          <w:rFonts w:cs="Arial"/>
        </w:rPr>
        <w:t xml:space="preserve">Look at </w:t>
      </w:r>
      <w:proofErr w:type="spellStart"/>
      <w:r w:rsidR="005F6F7E">
        <w:rPr>
          <w:rFonts w:cs="Arial"/>
        </w:rPr>
        <w:t>scientist_sorter</w:t>
      </w:r>
      <w:r w:rsidR="00CE4B8B">
        <w:rPr>
          <w:rFonts w:cs="Arial"/>
        </w:rPr>
        <w:t>.m</w:t>
      </w:r>
      <w:proofErr w:type="spellEnd"/>
      <w:r w:rsidR="005F6F7E">
        <w:rPr>
          <w:rFonts w:cs="Arial"/>
        </w:rPr>
        <w:t xml:space="preserve"> for the format of the function</w:t>
      </w:r>
      <w:r w:rsidR="00DA3DF6">
        <w:rPr>
          <w:rFonts w:cs="Arial"/>
        </w:rPr>
        <w:t xml:space="preserve"> call, then write the </w:t>
      </w:r>
      <w:proofErr w:type="spellStart"/>
      <w:r w:rsidR="00DA3DF6">
        <w:rPr>
          <w:rFonts w:cs="Arial"/>
        </w:rPr>
        <w:t>sort_list</w:t>
      </w:r>
      <w:r w:rsidR="006627D2">
        <w:rPr>
          <w:rFonts w:cs="Arial"/>
        </w:rPr>
        <w:t>.m</w:t>
      </w:r>
      <w:proofErr w:type="spellEnd"/>
      <w:r w:rsidR="005F6F7E">
        <w:rPr>
          <w:rFonts w:cs="Arial"/>
        </w:rPr>
        <w:t xml:space="preserve"> function. Hint: type help sort into the command window, note it can return 2 output arguments.</w:t>
      </w:r>
    </w:p>
    <w:sectPr w:rsidR="000E1F09" w:rsidRPr="000E1F09" w:rsidSect="00F26DD8">
      <w:headerReference w:type="default" r:id="rId17"/>
      <w:pgSz w:w="11906" w:h="16838"/>
      <w:pgMar w:top="1440" w:right="849"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E67" w:rsidRDefault="00407E67" w:rsidP="007901A3">
      <w:r>
        <w:separator/>
      </w:r>
    </w:p>
  </w:endnote>
  <w:endnote w:type="continuationSeparator" w:id="0">
    <w:p w:rsidR="00407E67" w:rsidRDefault="00407E67"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E67" w:rsidRDefault="00407E67" w:rsidP="007901A3">
      <w:r>
        <w:separator/>
      </w:r>
    </w:p>
  </w:footnote>
  <w:footnote w:type="continuationSeparator" w:id="0">
    <w:p w:rsidR="00407E67" w:rsidRDefault="00407E67"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532" w:rsidRPr="00881D11" w:rsidRDefault="00805532" w:rsidP="00881D11">
    <w:pPr>
      <w:pStyle w:val="Header"/>
      <w:pBdr>
        <w:bottom w:val="double" w:sz="4" w:space="1" w:color="365F91" w:themeColor="accent1" w:themeShade="BF"/>
      </w:pBdr>
      <w:ind w:left="0"/>
      <w:rPr>
        <w:color w:val="365F91" w:themeColor="accent1" w:themeShade="BF"/>
      </w:rPr>
    </w:pPr>
    <w:r w:rsidRPr="00881D11">
      <w:rPr>
        <w:color w:val="365F91" w:themeColor="accent1" w:themeShade="BF"/>
      </w:rPr>
      <w:t>MECH1010 Computers in engineering analysis - M</w:t>
    </w:r>
    <w:r w:rsidR="00E70E70" w:rsidRPr="00881D11">
      <w:rPr>
        <w:color w:val="365F91" w:themeColor="accent1" w:themeShade="BF"/>
      </w:rPr>
      <w:t>ATLAB</w:t>
    </w:r>
    <w:r w:rsidRPr="00881D11">
      <w:rPr>
        <w:color w:val="365F91" w:themeColor="accent1" w:themeShade="BF"/>
      </w:rPr>
      <w:t xml:space="preserve">                                    </w:t>
    </w:r>
    <w:r w:rsidR="00881D11" w:rsidRPr="00881D11">
      <w:rPr>
        <w:color w:val="365F91" w:themeColor="accent1" w:themeShade="BF"/>
      </w:rPr>
      <w:t xml:space="preserve">                           Lab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D6410"/>
    <w:multiLevelType w:val="hybridMultilevel"/>
    <w:tmpl w:val="1C4C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768C7"/>
    <w:multiLevelType w:val="hybridMultilevel"/>
    <w:tmpl w:val="FD6A5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FE96BAA"/>
    <w:multiLevelType w:val="hybridMultilevel"/>
    <w:tmpl w:val="493A8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366472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3DE252F"/>
    <w:multiLevelType w:val="hybridMultilevel"/>
    <w:tmpl w:val="4ADE9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37092B"/>
    <w:multiLevelType w:val="hybridMultilevel"/>
    <w:tmpl w:val="7C8EBD7A"/>
    <w:lvl w:ilvl="0" w:tplc="ABC40BFE">
      <w:start w:val="1"/>
      <w:numFmt w:val="lowerLetter"/>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22"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7"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F7641F"/>
    <w:multiLevelType w:val="hybridMultilevel"/>
    <w:tmpl w:val="6E0A0434"/>
    <w:lvl w:ilvl="0" w:tplc="05805CE6">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5"/>
  </w:num>
  <w:num w:numId="12">
    <w:abstractNumId w:val="19"/>
  </w:num>
  <w:num w:numId="13">
    <w:abstractNumId w:val="17"/>
  </w:num>
  <w:num w:numId="14">
    <w:abstractNumId w:val="11"/>
  </w:num>
  <w:num w:numId="15">
    <w:abstractNumId w:val="22"/>
  </w:num>
  <w:num w:numId="16">
    <w:abstractNumId w:val="37"/>
  </w:num>
  <w:num w:numId="17">
    <w:abstractNumId w:val="34"/>
  </w:num>
  <w:num w:numId="18">
    <w:abstractNumId w:val="25"/>
  </w:num>
  <w:num w:numId="19">
    <w:abstractNumId w:val="26"/>
  </w:num>
  <w:num w:numId="20">
    <w:abstractNumId w:val="15"/>
  </w:num>
  <w:num w:numId="21">
    <w:abstractNumId w:val="16"/>
  </w:num>
  <w:num w:numId="22">
    <w:abstractNumId w:val="14"/>
  </w:num>
  <w:num w:numId="23">
    <w:abstractNumId w:val="32"/>
  </w:num>
  <w:num w:numId="24">
    <w:abstractNumId w:val="13"/>
  </w:num>
  <w:num w:numId="25">
    <w:abstractNumId w:val="27"/>
  </w:num>
  <w:num w:numId="26">
    <w:abstractNumId w:val="23"/>
  </w:num>
  <w:num w:numId="27">
    <w:abstractNumId w:val="30"/>
  </w:num>
  <w:num w:numId="28">
    <w:abstractNumId w:val="33"/>
  </w:num>
  <w:num w:numId="29">
    <w:abstractNumId w:val="28"/>
  </w:num>
  <w:num w:numId="30">
    <w:abstractNumId w:val="29"/>
  </w:num>
  <w:num w:numId="31">
    <w:abstractNumId w:val="24"/>
  </w:num>
  <w:num w:numId="32">
    <w:abstractNumId w:val="36"/>
  </w:num>
  <w:num w:numId="33">
    <w:abstractNumId w:val="12"/>
  </w:num>
  <w:num w:numId="34">
    <w:abstractNumId w:val="31"/>
  </w:num>
  <w:num w:numId="35">
    <w:abstractNumId w:val="10"/>
  </w:num>
  <w:num w:numId="36">
    <w:abstractNumId w:val="18"/>
  </w:num>
  <w:num w:numId="37">
    <w:abstractNumId w:val="21"/>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64A1"/>
    <w:rsid w:val="000074DF"/>
    <w:rsid w:val="0001780D"/>
    <w:rsid w:val="00046B4E"/>
    <w:rsid w:val="00054FF9"/>
    <w:rsid w:val="00063792"/>
    <w:rsid w:val="000831C6"/>
    <w:rsid w:val="000917D9"/>
    <w:rsid w:val="0009566F"/>
    <w:rsid w:val="000A395C"/>
    <w:rsid w:val="000B280D"/>
    <w:rsid w:val="000B5AA8"/>
    <w:rsid w:val="000B7BBA"/>
    <w:rsid w:val="000C35A5"/>
    <w:rsid w:val="000D4661"/>
    <w:rsid w:val="000E1F09"/>
    <w:rsid w:val="000F7BE1"/>
    <w:rsid w:val="00100FAA"/>
    <w:rsid w:val="001222D4"/>
    <w:rsid w:val="00122E2E"/>
    <w:rsid w:val="00154A13"/>
    <w:rsid w:val="0017176F"/>
    <w:rsid w:val="00187C61"/>
    <w:rsid w:val="00194691"/>
    <w:rsid w:val="001B28AC"/>
    <w:rsid w:val="001C2F45"/>
    <w:rsid w:val="001D3871"/>
    <w:rsid w:val="00201E41"/>
    <w:rsid w:val="00211146"/>
    <w:rsid w:val="00223549"/>
    <w:rsid w:val="0025423C"/>
    <w:rsid w:val="00255548"/>
    <w:rsid w:val="00273123"/>
    <w:rsid w:val="00290FAA"/>
    <w:rsid w:val="00295E83"/>
    <w:rsid w:val="002A04B2"/>
    <w:rsid w:val="002A1ACC"/>
    <w:rsid w:val="002A237B"/>
    <w:rsid w:val="002A5230"/>
    <w:rsid w:val="002B67CD"/>
    <w:rsid w:val="002D43D7"/>
    <w:rsid w:val="00330467"/>
    <w:rsid w:val="003400F1"/>
    <w:rsid w:val="00363C69"/>
    <w:rsid w:val="00384325"/>
    <w:rsid w:val="003A2A80"/>
    <w:rsid w:val="003C0EE2"/>
    <w:rsid w:val="003D3FC8"/>
    <w:rsid w:val="00403A26"/>
    <w:rsid w:val="004070AD"/>
    <w:rsid w:val="004077ED"/>
    <w:rsid w:val="00407E67"/>
    <w:rsid w:val="00411489"/>
    <w:rsid w:val="00416AA0"/>
    <w:rsid w:val="00426918"/>
    <w:rsid w:val="004335ED"/>
    <w:rsid w:val="00462FBF"/>
    <w:rsid w:val="004738B9"/>
    <w:rsid w:val="0048473F"/>
    <w:rsid w:val="004C75C9"/>
    <w:rsid w:val="004D6B7D"/>
    <w:rsid w:val="004D7A1E"/>
    <w:rsid w:val="004E02F6"/>
    <w:rsid w:val="005005B5"/>
    <w:rsid w:val="00555709"/>
    <w:rsid w:val="00560534"/>
    <w:rsid w:val="0056264E"/>
    <w:rsid w:val="00562A60"/>
    <w:rsid w:val="00571E54"/>
    <w:rsid w:val="00590E5E"/>
    <w:rsid w:val="005A2607"/>
    <w:rsid w:val="005B0D14"/>
    <w:rsid w:val="005B0E6A"/>
    <w:rsid w:val="005B3256"/>
    <w:rsid w:val="005F40FD"/>
    <w:rsid w:val="005F6E9F"/>
    <w:rsid w:val="005F6F7E"/>
    <w:rsid w:val="00614CD7"/>
    <w:rsid w:val="00625478"/>
    <w:rsid w:val="006422C8"/>
    <w:rsid w:val="00654E95"/>
    <w:rsid w:val="006627D2"/>
    <w:rsid w:val="006E033A"/>
    <w:rsid w:val="006F163E"/>
    <w:rsid w:val="006F69AF"/>
    <w:rsid w:val="00701238"/>
    <w:rsid w:val="00704AAC"/>
    <w:rsid w:val="00722FD5"/>
    <w:rsid w:val="00725B36"/>
    <w:rsid w:val="00742286"/>
    <w:rsid w:val="007620BD"/>
    <w:rsid w:val="00776C37"/>
    <w:rsid w:val="00777E69"/>
    <w:rsid w:val="00782BC0"/>
    <w:rsid w:val="00782C64"/>
    <w:rsid w:val="007901A3"/>
    <w:rsid w:val="007C0EFA"/>
    <w:rsid w:val="007C487F"/>
    <w:rsid w:val="007E0E46"/>
    <w:rsid w:val="007F3B56"/>
    <w:rsid w:val="00803DFA"/>
    <w:rsid w:val="00805532"/>
    <w:rsid w:val="00832034"/>
    <w:rsid w:val="0083211F"/>
    <w:rsid w:val="00843771"/>
    <w:rsid w:val="00843AC2"/>
    <w:rsid w:val="008574F4"/>
    <w:rsid w:val="00873D7B"/>
    <w:rsid w:val="00880119"/>
    <w:rsid w:val="00881D11"/>
    <w:rsid w:val="008878FF"/>
    <w:rsid w:val="00890E90"/>
    <w:rsid w:val="00895AB1"/>
    <w:rsid w:val="00896854"/>
    <w:rsid w:val="0089713A"/>
    <w:rsid w:val="008B16A8"/>
    <w:rsid w:val="008F3139"/>
    <w:rsid w:val="008F6BEE"/>
    <w:rsid w:val="00906124"/>
    <w:rsid w:val="0091059B"/>
    <w:rsid w:val="00922757"/>
    <w:rsid w:val="00930117"/>
    <w:rsid w:val="00964FCA"/>
    <w:rsid w:val="009722B8"/>
    <w:rsid w:val="009760A2"/>
    <w:rsid w:val="00980F4C"/>
    <w:rsid w:val="009C331A"/>
    <w:rsid w:val="009D57A7"/>
    <w:rsid w:val="00A178A1"/>
    <w:rsid w:val="00A17BEB"/>
    <w:rsid w:val="00A333D9"/>
    <w:rsid w:val="00A36CF5"/>
    <w:rsid w:val="00A41553"/>
    <w:rsid w:val="00A438AA"/>
    <w:rsid w:val="00A67250"/>
    <w:rsid w:val="00A67559"/>
    <w:rsid w:val="00A742B4"/>
    <w:rsid w:val="00A769F8"/>
    <w:rsid w:val="00A86590"/>
    <w:rsid w:val="00AA01A1"/>
    <w:rsid w:val="00AA6497"/>
    <w:rsid w:val="00AB4D5D"/>
    <w:rsid w:val="00AC02CF"/>
    <w:rsid w:val="00AD1B4C"/>
    <w:rsid w:val="00AD3173"/>
    <w:rsid w:val="00AE7A57"/>
    <w:rsid w:val="00AE7F3B"/>
    <w:rsid w:val="00B0466E"/>
    <w:rsid w:val="00B16416"/>
    <w:rsid w:val="00B23E4E"/>
    <w:rsid w:val="00B243CE"/>
    <w:rsid w:val="00B3074A"/>
    <w:rsid w:val="00B3772F"/>
    <w:rsid w:val="00B635C0"/>
    <w:rsid w:val="00B729F6"/>
    <w:rsid w:val="00B73992"/>
    <w:rsid w:val="00B7564E"/>
    <w:rsid w:val="00B83DD4"/>
    <w:rsid w:val="00BB376D"/>
    <w:rsid w:val="00BF7C01"/>
    <w:rsid w:val="00C219BC"/>
    <w:rsid w:val="00C35C47"/>
    <w:rsid w:val="00C3774B"/>
    <w:rsid w:val="00C41769"/>
    <w:rsid w:val="00C43089"/>
    <w:rsid w:val="00C87764"/>
    <w:rsid w:val="00C9654A"/>
    <w:rsid w:val="00CA19CD"/>
    <w:rsid w:val="00CA36B8"/>
    <w:rsid w:val="00CB1338"/>
    <w:rsid w:val="00CB1EB7"/>
    <w:rsid w:val="00CB2C00"/>
    <w:rsid w:val="00CB37BE"/>
    <w:rsid w:val="00CB7727"/>
    <w:rsid w:val="00CB780B"/>
    <w:rsid w:val="00CC72D3"/>
    <w:rsid w:val="00CE27C3"/>
    <w:rsid w:val="00CE4B8B"/>
    <w:rsid w:val="00D00D33"/>
    <w:rsid w:val="00D2014D"/>
    <w:rsid w:val="00D337EC"/>
    <w:rsid w:val="00D3415E"/>
    <w:rsid w:val="00D41285"/>
    <w:rsid w:val="00D44D18"/>
    <w:rsid w:val="00D44D94"/>
    <w:rsid w:val="00D6477B"/>
    <w:rsid w:val="00DA3DF6"/>
    <w:rsid w:val="00DA5E4E"/>
    <w:rsid w:val="00DB5DB7"/>
    <w:rsid w:val="00DC401B"/>
    <w:rsid w:val="00DE0910"/>
    <w:rsid w:val="00E057DF"/>
    <w:rsid w:val="00E1629B"/>
    <w:rsid w:val="00E209F2"/>
    <w:rsid w:val="00E40051"/>
    <w:rsid w:val="00E45B01"/>
    <w:rsid w:val="00E60271"/>
    <w:rsid w:val="00E70315"/>
    <w:rsid w:val="00E70E70"/>
    <w:rsid w:val="00E71F30"/>
    <w:rsid w:val="00E9028C"/>
    <w:rsid w:val="00E90E11"/>
    <w:rsid w:val="00EA0446"/>
    <w:rsid w:val="00EA66C4"/>
    <w:rsid w:val="00EB66B1"/>
    <w:rsid w:val="00EC068C"/>
    <w:rsid w:val="00EC441C"/>
    <w:rsid w:val="00ED36FE"/>
    <w:rsid w:val="00EE20AC"/>
    <w:rsid w:val="00EF6DCA"/>
    <w:rsid w:val="00F024FC"/>
    <w:rsid w:val="00F22D32"/>
    <w:rsid w:val="00F26DD8"/>
    <w:rsid w:val="00F367F1"/>
    <w:rsid w:val="00F419B2"/>
    <w:rsid w:val="00F5326D"/>
    <w:rsid w:val="00F909F5"/>
    <w:rsid w:val="00FA5424"/>
    <w:rsid w:val="00FB5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1C01E-A069-4A20-8066-31109C24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811946809">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menaej</dc:creator>
  <cp:keywords/>
  <dc:description/>
  <cp:lastModifiedBy>Andrew Jackson</cp:lastModifiedBy>
  <cp:revision>6</cp:revision>
  <cp:lastPrinted>2015-02-23T16:46:00Z</cp:lastPrinted>
  <dcterms:created xsi:type="dcterms:W3CDTF">2017-02-22T13:42:00Z</dcterms:created>
  <dcterms:modified xsi:type="dcterms:W3CDTF">2017-02-23T12:52:00Z</dcterms:modified>
</cp:coreProperties>
</file>