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745" w:rsidRPr="00332745" w:rsidRDefault="00332745" w:rsidP="009C26D9">
      <w:pPr>
        <w:ind w:left="0"/>
        <w:rPr>
          <w:rFonts w:cs="Arial"/>
          <w:b/>
          <w:sz w:val="32"/>
          <w:szCs w:val="32"/>
          <w:lang w:val="en-US"/>
        </w:rPr>
      </w:pPr>
      <w:r w:rsidRPr="00332745">
        <w:rPr>
          <w:rFonts w:cs="Arial"/>
          <w:b/>
          <w:noProof/>
          <w:sz w:val="32"/>
          <w:szCs w:val="32"/>
          <w:lang w:eastAsia="en-GB"/>
        </w:rPr>
        <w:drawing>
          <wp:anchor distT="0" distB="0" distL="114300" distR="114300" simplePos="0" relativeHeight="251661824" behindDoc="0" locked="0" layoutInCell="1" allowOverlap="1" wp14:anchorId="46BE78A7" wp14:editId="14278C24">
            <wp:simplePos x="0" y="0"/>
            <wp:positionH relativeFrom="column">
              <wp:posOffset>2322195</wp:posOffset>
            </wp:positionH>
            <wp:positionV relativeFrom="paragraph">
              <wp:posOffset>-285750</wp:posOffset>
            </wp:positionV>
            <wp:extent cx="2552700" cy="3635772"/>
            <wp:effectExtent l="0" t="0" r="0" b="0"/>
            <wp:wrapNone/>
            <wp:docPr id="31748" name="Picture 4" descr="http://www.paperstone.co.uk/images/Categories/Furniture/4-drawer-filing-cabi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8" name="Picture 4" descr="http://www.paperstone.co.uk/images/Categories/Furniture/4-drawer-filing-cabinet.jpg"/>
                    <pic:cNvPicPr>
                      <a:picLocks noChangeAspect="1" noChangeArrowheads="1"/>
                    </pic:cNvPicPr>
                  </pic:nvPicPr>
                  <pic:blipFill>
                    <a:blip r:embed="rId7">
                      <a:clrChange>
                        <a:clrFrom>
                          <a:srgbClr val="FFFFFF"/>
                        </a:clrFrom>
                        <a:clrTo>
                          <a:srgbClr val="FFFFFF">
                            <a:alpha val="0"/>
                          </a:srgbClr>
                        </a:clrTo>
                      </a:clrChange>
                    </a:blip>
                    <a:srcRect r="29789"/>
                    <a:stretch>
                      <a:fillRect/>
                    </a:stretch>
                  </pic:blipFill>
                  <pic:spPr bwMode="auto">
                    <a:xfrm>
                      <a:off x="0" y="0"/>
                      <a:ext cx="2552700" cy="3635772"/>
                    </a:xfrm>
                    <a:prstGeom prst="rect">
                      <a:avLst/>
                    </a:prstGeom>
                    <a:noFill/>
                  </pic:spPr>
                </pic:pic>
              </a:graphicData>
            </a:graphic>
            <wp14:sizeRelH relativeFrom="margin">
              <wp14:pctWidth>0</wp14:pctWidth>
            </wp14:sizeRelH>
            <wp14:sizeRelV relativeFrom="margin">
              <wp14:pctHeight>0</wp14:pctHeight>
            </wp14:sizeRelV>
          </wp:anchor>
        </w:drawing>
      </w:r>
      <w:r w:rsidR="009C26D9">
        <w:rPr>
          <w:rFonts w:cs="Arial"/>
          <w:b/>
          <w:sz w:val="32"/>
          <w:szCs w:val="32"/>
          <w:lang w:val="en-US"/>
        </w:rPr>
        <w:t>MATLAB – Lab 4</w:t>
      </w:r>
    </w:p>
    <w:p w:rsidR="00332745" w:rsidRPr="00332745" w:rsidRDefault="00332745" w:rsidP="007901A3">
      <w:pPr>
        <w:ind w:left="0"/>
        <w:rPr>
          <w:rFonts w:cs="Arial"/>
          <w:b/>
          <w:sz w:val="32"/>
          <w:szCs w:val="32"/>
          <w:lang w:val="en-US"/>
        </w:rPr>
      </w:pPr>
      <w:r>
        <w:rPr>
          <w:rFonts w:cs="Arial"/>
          <w:b/>
          <w:sz w:val="32"/>
          <w:szCs w:val="32"/>
          <w:lang w:val="en-US"/>
        </w:rPr>
        <w:t xml:space="preserve">               </w:t>
      </w:r>
      <w:r w:rsidRPr="00332745">
        <w:rPr>
          <w:rFonts w:cs="Arial"/>
          <w:b/>
          <w:sz w:val="32"/>
          <w:szCs w:val="32"/>
          <w:lang w:val="en-US"/>
        </w:rPr>
        <w:t>File I/O and Plots</w:t>
      </w: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r w:rsidRPr="00332745">
        <w:rPr>
          <w:rFonts w:cs="Arial"/>
          <w:noProof/>
          <w:sz w:val="20"/>
          <w:szCs w:val="20"/>
          <w:lang w:eastAsia="en-GB"/>
        </w:rPr>
        <w:drawing>
          <wp:anchor distT="0" distB="0" distL="114300" distR="114300" simplePos="0" relativeHeight="251661312" behindDoc="0" locked="0" layoutInCell="1" allowOverlap="1" wp14:anchorId="6FA2B317" wp14:editId="4FBD6D92">
            <wp:simplePos x="0" y="0"/>
            <wp:positionH relativeFrom="column">
              <wp:posOffset>763270</wp:posOffset>
            </wp:positionH>
            <wp:positionV relativeFrom="paragraph">
              <wp:posOffset>104775</wp:posOffset>
            </wp:positionV>
            <wp:extent cx="3383915" cy="2393950"/>
            <wp:effectExtent l="0" t="0" r="0" b="0"/>
            <wp:wrapNone/>
            <wp:docPr id="31746" name="Picture 2" descr="http://3.bp.blogspot.com/-wOJqQk3PCq0/TygQIqnkqtI/AAAAAAAADrM/3yhORCNd9m0/s1600/3d_pie_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6" name="Picture 2" descr="http://3.bp.blogspot.com/-wOJqQk3PCq0/TygQIqnkqtI/AAAAAAAADrM/3yhORCNd9m0/s1600/3d_pie_chart.jpg"/>
                    <pic:cNvPicPr>
                      <a:picLocks noChangeAspect="1" noChangeArrowheads="1"/>
                    </pic:cNvPicPr>
                  </pic:nvPicPr>
                  <pic:blipFill>
                    <a:blip r:embed="rId8" cstate="print">
                      <a:clrChange>
                        <a:clrFrom>
                          <a:srgbClr val="FFFFFF"/>
                        </a:clrFrom>
                        <a:clrTo>
                          <a:srgbClr val="FFFFFF">
                            <a:alpha val="0"/>
                          </a:srgbClr>
                        </a:clrTo>
                      </a:clrChange>
                    </a:blip>
                    <a:srcRect t="5674"/>
                    <a:stretch>
                      <a:fillRect/>
                    </a:stretch>
                  </pic:blipFill>
                  <pic:spPr bwMode="auto">
                    <a:xfrm>
                      <a:off x="0" y="0"/>
                      <a:ext cx="3383915" cy="2393950"/>
                    </a:xfrm>
                    <a:prstGeom prst="rect">
                      <a:avLst/>
                    </a:prstGeom>
                    <a:noFill/>
                  </pic:spPr>
                </pic:pic>
              </a:graphicData>
            </a:graphic>
          </wp:anchor>
        </w:drawing>
      </w: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332745" w:rsidRDefault="00332745" w:rsidP="007901A3">
      <w:pPr>
        <w:ind w:left="0"/>
        <w:rPr>
          <w:rFonts w:cs="Arial"/>
          <w:sz w:val="20"/>
          <w:szCs w:val="20"/>
          <w:lang w:val="en-US"/>
        </w:rPr>
      </w:pPr>
    </w:p>
    <w:p w:rsidR="00C3774B" w:rsidRDefault="00B71747" w:rsidP="007901A3">
      <w:pPr>
        <w:ind w:left="0"/>
        <w:rPr>
          <w:rFonts w:cs="Arial"/>
          <w:b/>
          <w:sz w:val="28"/>
          <w:szCs w:val="28"/>
        </w:rPr>
      </w:pPr>
      <w:r>
        <w:rPr>
          <w:rFonts w:cs="Arial"/>
          <w:sz w:val="20"/>
          <w:szCs w:val="20"/>
          <w:lang w:val="en-US"/>
        </w:rPr>
        <w:t>Download the files</w:t>
      </w:r>
      <w:r w:rsidR="00C3774B">
        <w:rPr>
          <w:rFonts w:cs="Arial"/>
          <w:sz w:val="20"/>
          <w:szCs w:val="20"/>
          <w:lang w:val="en-US"/>
        </w:rPr>
        <w:t xml:space="preserve"> from the relevant section of the VLE</w:t>
      </w:r>
      <w:r>
        <w:rPr>
          <w:rFonts w:cs="Arial"/>
          <w:sz w:val="20"/>
          <w:szCs w:val="20"/>
          <w:lang w:val="en-US"/>
        </w:rPr>
        <w:t>, place them in</w:t>
      </w:r>
      <w:r w:rsidR="00B3074A">
        <w:rPr>
          <w:rFonts w:cs="Arial"/>
          <w:sz w:val="20"/>
          <w:szCs w:val="20"/>
          <w:lang w:val="en-US"/>
        </w:rPr>
        <w:t xml:space="preserve"> your working directory.</w:t>
      </w:r>
    </w:p>
    <w:p w:rsidR="00C3774B" w:rsidRDefault="00C3774B" w:rsidP="007901A3">
      <w:pPr>
        <w:ind w:left="0"/>
        <w:rPr>
          <w:rFonts w:cs="Arial"/>
          <w:b/>
          <w:sz w:val="28"/>
          <w:szCs w:val="28"/>
        </w:rPr>
      </w:pPr>
    </w:p>
    <w:p w:rsidR="005B0D14" w:rsidRPr="00CB37BE" w:rsidRDefault="009C26D9" w:rsidP="007901A3">
      <w:pPr>
        <w:ind w:left="0"/>
        <w:rPr>
          <w:rFonts w:cs="Arial"/>
          <w:b/>
          <w:sz w:val="28"/>
          <w:szCs w:val="28"/>
        </w:rPr>
      </w:pPr>
      <w:r>
        <w:rPr>
          <w:rFonts w:cs="Arial"/>
          <w:b/>
          <w:sz w:val="28"/>
          <w:szCs w:val="28"/>
        </w:rPr>
        <w:t>Exercise 4</w:t>
      </w:r>
      <w:r w:rsidR="007901A3" w:rsidRPr="00CB37BE">
        <w:rPr>
          <w:rFonts w:cs="Arial"/>
          <w:b/>
          <w:sz w:val="28"/>
          <w:szCs w:val="28"/>
        </w:rPr>
        <w:t>.1</w:t>
      </w:r>
      <w:r w:rsidR="00187C61" w:rsidRPr="00CB37BE">
        <w:rPr>
          <w:rFonts w:cs="Arial"/>
          <w:b/>
          <w:sz w:val="28"/>
          <w:szCs w:val="28"/>
        </w:rPr>
        <w:t xml:space="preserve"> – </w:t>
      </w:r>
      <w:r w:rsidR="007C487F">
        <w:rPr>
          <w:rFonts w:cs="Arial"/>
          <w:b/>
          <w:sz w:val="28"/>
          <w:szCs w:val="28"/>
        </w:rPr>
        <w:t>Reading and writing data</w:t>
      </w:r>
      <w:r w:rsidR="0009566F">
        <w:rPr>
          <w:rFonts w:cs="Arial"/>
          <w:b/>
          <w:sz w:val="28"/>
          <w:szCs w:val="28"/>
        </w:rPr>
        <w:t xml:space="preserve"> file</w:t>
      </w:r>
      <w:r w:rsidR="007C487F">
        <w:rPr>
          <w:rFonts w:cs="Arial"/>
          <w:b/>
          <w:sz w:val="28"/>
          <w:szCs w:val="28"/>
        </w:rPr>
        <w:t>s</w:t>
      </w:r>
      <w:r w:rsidR="0009566F">
        <w:rPr>
          <w:rFonts w:cs="Arial"/>
          <w:b/>
          <w:sz w:val="28"/>
          <w:szCs w:val="28"/>
        </w:rPr>
        <w:t>.</w:t>
      </w:r>
    </w:p>
    <w:p w:rsidR="007901A3" w:rsidRPr="007901A3" w:rsidRDefault="00EB73AC" w:rsidP="007901A3">
      <w:pPr>
        <w:autoSpaceDE w:val="0"/>
        <w:autoSpaceDN w:val="0"/>
        <w:adjustRightInd w:val="0"/>
        <w:ind w:left="0"/>
        <w:rPr>
          <w:rFonts w:cs="Arial"/>
          <w:color w:val="000000"/>
          <w:sz w:val="24"/>
          <w:lang w:val="en-US"/>
        </w:rPr>
      </w:pPr>
      <w:r>
        <w:rPr>
          <w:rFonts w:cs="Arial"/>
          <w:noProof/>
          <w:sz w:val="20"/>
          <w:szCs w:val="20"/>
          <w:lang w:eastAsia="en-GB"/>
        </w:rPr>
        <w:drawing>
          <wp:anchor distT="0" distB="0" distL="114300" distR="114300" simplePos="0" relativeHeight="251677696" behindDoc="0" locked="0" layoutInCell="1" allowOverlap="1">
            <wp:simplePos x="0" y="0"/>
            <wp:positionH relativeFrom="column">
              <wp:posOffset>3190240</wp:posOffset>
            </wp:positionH>
            <wp:positionV relativeFrom="paragraph">
              <wp:posOffset>137795</wp:posOffset>
            </wp:positionV>
            <wp:extent cx="3158490" cy="1973580"/>
            <wp:effectExtent l="0" t="0" r="381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nderwhee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8490" cy="1973580"/>
                    </a:xfrm>
                    <a:prstGeom prst="rect">
                      <a:avLst/>
                    </a:prstGeom>
                  </pic:spPr>
                </pic:pic>
              </a:graphicData>
            </a:graphic>
            <wp14:sizeRelH relativeFrom="margin">
              <wp14:pctWidth>0</wp14:pctWidth>
            </wp14:sizeRelH>
            <wp14:sizeRelV relativeFrom="margin">
              <wp14:pctHeight>0</wp14:pctHeight>
            </wp14:sizeRelV>
          </wp:anchor>
        </w:drawing>
      </w:r>
    </w:p>
    <w:p w:rsidR="006E033A" w:rsidRDefault="006E033A" w:rsidP="0098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In this first exercise you’ll work on an m-file that </w:t>
      </w:r>
      <w:r w:rsidR="0009566F">
        <w:rPr>
          <w:rFonts w:cs="Arial"/>
          <w:sz w:val="20"/>
          <w:szCs w:val="20"/>
          <w:lang w:val="en-US"/>
        </w:rPr>
        <w:t xml:space="preserve">will read data from a .csv file and then save </w:t>
      </w:r>
      <w:r w:rsidR="00BB376D">
        <w:rPr>
          <w:rFonts w:cs="Arial"/>
          <w:sz w:val="20"/>
          <w:szCs w:val="20"/>
          <w:lang w:val="en-US"/>
        </w:rPr>
        <w:t xml:space="preserve">a section of that data to a new </w:t>
      </w:r>
      <w:r w:rsidR="0009566F">
        <w:rPr>
          <w:rFonts w:cs="Arial"/>
          <w:sz w:val="20"/>
          <w:szCs w:val="20"/>
          <w:lang w:val="en-US"/>
        </w:rPr>
        <w:t>.csv file.</w:t>
      </w:r>
      <w:r w:rsidR="00C3774B">
        <w:rPr>
          <w:rFonts w:cs="Arial"/>
          <w:sz w:val="20"/>
          <w:szCs w:val="20"/>
          <w:lang w:val="en-US"/>
        </w:rPr>
        <w:t xml:space="preserve"> </w:t>
      </w:r>
      <w:r w:rsidR="00666079">
        <w:rPr>
          <w:rFonts w:cs="Arial"/>
          <w:sz w:val="20"/>
          <w:szCs w:val="20"/>
          <w:lang w:val="en-US"/>
        </w:rPr>
        <w:t xml:space="preserve">The data comes from </w:t>
      </w:r>
      <w:r w:rsidR="00EB73AC">
        <w:rPr>
          <w:rFonts w:cs="Arial"/>
          <w:sz w:val="20"/>
          <w:szCs w:val="20"/>
          <w:lang w:val="en-US"/>
        </w:rPr>
        <w:t>a power meter attached to a generator that is powered by an undershot waterwheel</w:t>
      </w:r>
      <w:r w:rsidR="00666079">
        <w:rPr>
          <w:rFonts w:cs="Arial"/>
          <w:sz w:val="20"/>
          <w:szCs w:val="20"/>
          <w:lang w:val="en-US"/>
        </w:rPr>
        <w:t xml:space="preserve"> (data from a second year design and manufacture 2 assignment)</w:t>
      </w:r>
      <w:r w:rsidR="00EB73AC">
        <w:rPr>
          <w:rFonts w:cs="Arial"/>
          <w:sz w:val="20"/>
          <w:szCs w:val="20"/>
          <w:lang w:val="en-US"/>
        </w:rPr>
        <w:t xml:space="preserve">. The data is captured at 100Hz and gives the power in </w:t>
      </w:r>
      <w:proofErr w:type="spellStart"/>
      <w:r w:rsidR="00EB73AC">
        <w:rPr>
          <w:rFonts w:cs="Arial"/>
          <w:sz w:val="20"/>
          <w:szCs w:val="20"/>
          <w:lang w:val="en-US"/>
        </w:rPr>
        <w:t>mW</w:t>
      </w:r>
      <w:proofErr w:type="spellEnd"/>
      <w:r w:rsidR="00EB73AC">
        <w:rPr>
          <w:rFonts w:cs="Arial"/>
          <w:sz w:val="20"/>
          <w:szCs w:val="20"/>
          <w:lang w:val="en-US"/>
        </w:rPr>
        <w:t xml:space="preserve"> over a short period of time.</w:t>
      </w:r>
      <w:r w:rsidR="00D41285">
        <w:rPr>
          <w:rFonts w:cs="Arial"/>
          <w:sz w:val="20"/>
          <w:szCs w:val="20"/>
          <w:lang w:val="en-US"/>
        </w:rPr>
        <w:t xml:space="preserve"> We’ll </w:t>
      </w:r>
      <w:r w:rsidR="00EB73AC">
        <w:rPr>
          <w:rFonts w:cs="Arial"/>
          <w:sz w:val="20"/>
          <w:szCs w:val="20"/>
          <w:lang w:val="en-US"/>
        </w:rPr>
        <w:t xml:space="preserve">look at the power data for two different waterwheels. </w:t>
      </w:r>
      <w:r w:rsidR="00D41285">
        <w:rPr>
          <w:rFonts w:cs="Arial"/>
          <w:sz w:val="20"/>
          <w:szCs w:val="20"/>
          <w:lang w:val="en-US"/>
        </w:rPr>
        <w:t xml:space="preserve">The main difference between the two </w:t>
      </w:r>
      <w:r w:rsidR="00EB73AC">
        <w:rPr>
          <w:rFonts w:cs="Arial"/>
          <w:sz w:val="20"/>
          <w:szCs w:val="20"/>
          <w:lang w:val="en-US"/>
        </w:rPr>
        <w:t>waterwheels are the gearing ratio between the waterwheel and the generator.</w:t>
      </w:r>
    </w:p>
    <w:p w:rsidR="006E033A" w:rsidRDefault="006E033A" w:rsidP="0098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DA5E4E" w:rsidRPr="00A742B4" w:rsidRDefault="00C3774B" w:rsidP="00A742B4">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Ensure</w:t>
      </w:r>
      <w:r w:rsidR="00DA5E4E" w:rsidRPr="00A742B4">
        <w:rPr>
          <w:rFonts w:cs="Arial"/>
          <w:sz w:val="20"/>
          <w:szCs w:val="20"/>
          <w:lang w:val="en-US"/>
        </w:rPr>
        <w:t xml:space="preserve"> th</w:t>
      </w:r>
      <w:r w:rsidR="0009566F">
        <w:rPr>
          <w:rFonts w:cs="Arial"/>
          <w:sz w:val="20"/>
          <w:szCs w:val="20"/>
          <w:lang w:val="en-US"/>
        </w:rPr>
        <w:t xml:space="preserve">e </w:t>
      </w:r>
      <w:proofErr w:type="spellStart"/>
      <w:r w:rsidR="0009566F">
        <w:rPr>
          <w:rFonts w:cs="Arial"/>
          <w:sz w:val="20"/>
          <w:szCs w:val="20"/>
          <w:lang w:val="en-US"/>
        </w:rPr>
        <w:t>read_write</w:t>
      </w:r>
      <w:r w:rsidR="004F764F">
        <w:rPr>
          <w:rFonts w:cs="Arial"/>
          <w:sz w:val="20"/>
          <w:szCs w:val="20"/>
          <w:lang w:val="en-US"/>
        </w:rPr>
        <w:t>.m</w:t>
      </w:r>
      <w:proofErr w:type="spellEnd"/>
      <w:r w:rsidR="004F764F">
        <w:rPr>
          <w:rFonts w:cs="Arial"/>
          <w:sz w:val="20"/>
          <w:szCs w:val="20"/>
          <w:lang w:val="en-US"/>
        </w:rPr>
        <w:t>,</w:t>
      </w:r>
      <w:r w:rsidR="00BB376D">
        <w:rPr>
          <w:rFonts w:cs="Arial"/>
          <w:sz w:val="20"/>
          <w:szCs w:val="20"/>
          <w:lang w:val="en-US"/>
        </w:rPr>
        <w:t xml:space="preserve"> </w:t>
      </w:r>
      <w:r w:rsidR="00EB73AC">
        <w:rPr>
          <w:rFonts w:cs="Arial"/>
          <w:sz w:val="20"/>
          <w:szCs w:val="20"/>
          <w:lang w:val="en-US"/>
        </w:rPr>
        <w:t>waterwheel</w:t>
      </w:r>
      <w:r w:rsidR="00BB376D">
        <w:rPr>
          <w:rFonts w:cs="Arial"/>
          <w:sz w:val="20"/>
          <w:szCs w:val="20"/>
          <w:lang w:val="en-US"/>
        </w:rPr>
        <w:t>_data</w:t>
      </w:r>
      <w:r w:rsidR="00290FAA">
        <w:rPr>
          <w:rFonts w:cs="Arial"/>
          <w:sz w:val="20"/>
          <w:szCs w:val="20"/>
          <w:lang w:val="en-US"/>
        </w:rPr>
        <w:t>_1</w:t>
      </w:r>
      <w:r w:rsidR="00BB376D">
        <w:rPr>
          <w:rFonts w:cs="Arial"/>
          <w:sz w:val="20"/>
          <w:szCs w:val="20"/>
          <w:lang w:val="en-US"/>
        </w:rPr>
        <w:t>.csv</w:t>
      </w:r>
      <w:r w:rsidR="004F764F">
        <w:rPr>
          <w:rFonts w:cs="Arial"/>
          <w:sz w:val="20"/>
          <w:szCs w:val="20"/>
          <w:lang w:val="en-US"/>
        </w:rPr>
        <w:t xml:space="preserve"> and </w:t>
      </w:r>
      <w:r w:rsidR="00EB73AC">
        <w:rPr>
          <w:rFonts w:cs="Arial"/>
          <w:sz w:val="20"/>
          <w:szCs w:val="20"/>
          <w:lang w:val="en-US"/>
        </w:rPr>
        <w:t>waterwheel</w:t>
      </w:r>
      <w:r w:rsidR="004F764F">
        <w:rPr>
          <w:rFonts w:cs="Arial"/>
          <w:sz w:val="20"/>
          <w:szCs w:val="20"/>
          <w:lang w:val="en-US"/>
        </w:rPr>
        <w:t>_data_2.csv</w:t>
      </w:r>
      <w:r w:rsidR="00BB376D">
        <w:rPr>
          <w:rFonts w:cs="Arial"/>
          <w:sz w:val="20"/>
          <w:szCs w:val="20"/>
          <w:lang w:val="en-US"/>
        </w:rPr>
        <w:t xml:space="preserve"> </w:t>
      </w:r>
      <w:r>
        <w:rPr>
          <w:rFonts w:cs="Arial"/>
          <w:sz w:val="20"/>
          <w:szCs w:val="20"/>
          <w:lang w:val="en-US"/>
        </w:rPr>
        <w:t>file</w:t>
      </w:r>
      <w:r w:rsidR="00BB376D">
        <w:rPr>
          <w:rFonts w:cs="Arial"/>
          <w:sz w:val="20"/>
          <w:szCs w:val="20"/>
          <w:lang w:val="en-US"/>
        </w:rPr>
        <w:t>s</w:t>
      </w:r>
      <w:r>
        <w:rPr>
          <w:rFonts w:cs="Arial"/>
          <w:sz w:val="20"/>
          <w:szCs w:val="20"/>
          <w:lang w:val="en-US"/>
        </w:rPr>
        <w:t xml:space="preserve"> from the </w:t>
      </w:r>
      <w:r w:rsidR="00B71747">
        <w:rPr>
          <w:rFonts w:cs="Arial"/>
          <w:sz w:val="20"/>
          <w:szCs w:val="20"/>
          <w:lang w:val="en-US"/>
        </w:rPr>
        <w:t>VLE</w:t>
      </w:r>
      <w:r w:rsidR="00DA5E4E" w:rsidRPr="00A742B4">
        <w:rPr>
          <w:rFonts w:cs="Arial"/>
          <w:sz w:val="20"/>
          <w:szCs w:val="20"/>
          <w:lang w:val="en-US"/>
        </w:rPr>
        <w:t xml:space="preserve"> </w:t>
      </w:r>
      <w:r w:rsidR="00BB376D">
        <w:rPr>
          <w:rFonts w:cs="Arial"/>
          <w:sz w:val="20"/>
          <w:szCs w:val="20"/>
          <w:lang w:val="en-US"/>
        </w:rPr>
        <w:t>are</w:t>
      </w:r>
      <w:r>
        <w:rPr>
          <w:rFonts w:cs="Arial"/>
          <w:sz w:val="20"/>
          <w:szCs w:val="20"/>
          <w:lang w:val="en-US"/>
        </w:rPr>
        <w:t xml:space="preserve"> in your</w:t>
      </w:r>
      <w:r w:rsidR="00063792" w:rsidRPr="00A742B4">
        <w:rPr>
          <w:rFonts w:cs="Arial"/>
          <w:sz w:val="20"/>
          <w:szCs w:val="20"/>
          <w:lang w:val="en-US"/>
        </w:rPr>
        <w:t xml:space="preserve"> working directory and remember to set the current directory in the </w:t>
      </w:r>
      <w:r w:rsidR="008C5A1E">
        <w:rPr>
          <w:rFonts w:cs="Arial"/>
          <w:sz w:val="20"/>
          <w:szCs w:val="20"/>
          <w:lang w:val="en-US"/>
        </w:rPr>
        <w:t>MATLAB</w:t>
      </w:r>
      <w:r w:rsidR="00063792" w:rsidRPr="00A742B4">
        <w:rPr>
          <w:rFonts w:cs="Arial"/>
          <w:sz w:val="20"/>
          <w:szCs w:val="20"/>
          <w:lang w:val="en-US"/>
        </w:rPr>
        <w:t xml:space="preserve"> window to the same directory</w:t>
      </w:r>
      <w:r w:rsidR="00DA5E4E" w:rsidRPr="00A742B4">
        <w:rPr>
          <w:rFonts w:cs="Arial"/>
          <w:sz w:val="20"/>
          <w:szCs w:val="20"/>
          <w:lang w:val="en-US"/>
        </w:rPr>
        <w:t>.</w:t>
      </w:r>
    </w:p>
    <w:p w:rsidR="00A742B4" w:rsidRPr="00A742B4" w:rsidRDefault="00A742B4" w:rsidP="00A742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BB376D" w:rsidRDefault="000B7BBA" w:rsidP="00BB3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Arial"/>
          <w:sz w:val="20"/>
          <w:szCs w:val="20"/>
          <w:lang w:val="en-US"/>
        </w:rPr>
      </w:pPr>
      <w:r>
        <w:rPr>
          <w:rFonts w:cs="Arial"/>
          <w:sz w:val="20"/>
          <w:szCs w:val="20"/>
          <w:lang w:val="en-US"/>
        </w:rPr>
        <w:t xml:space="preserve">a. Open the m-file in Editor and read through it, </w:t>
      </w:r>
      <w:r w:rsidR="00BB376D">
        <w:rPr>
          <w:rFonts w:cs="Arial"/>
          <w:sz w:val="20"/>
          <w:szCs w:val="20"/>
          <w:lang w:val="en-US"/>
        </w:rPr>
        <w:t>there are sections of code missing that you will need to complete.</w:t>
      </w:r>
    </w:p>
    <w:p w:rsidR="000B7BBA" w:rsidRDefault="000B7BBA" w:rsidP="000B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Arial"/>
          <w:sz w:val="20"/>
          <w:szCs w:val="20"/>
          <w:lang w:val="en-US"/>
        </w:rPr>
      </w:pPr>
    </w:p>
    <w:p w:rsidR="00DA5E4E" w:rsidRDefault="000B7BBA" w:rsidP="000B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Arial"/>
          <w:sz w:val="20"/>
          <w:szCs w:val="20"/>
          <w:lang w:val="en-US"/>
        </w:rPr>
      </w:pPr>
      <w:r>
        <w:rPr>
          <w:rFonts w:cs="Arial"/>
          <w:sz w:val="20"/>
          <w:szCs w:val="20"/>
          <w:lang w:val="en-US"/>
        </w:rPr>
        <w:t xml:space="preserve">b. </w:t>
      </w:r>
      <w:r w:rsidR="00BB376D">
        <w:rPr>
          <w:rFonts w:cs="Arial"/>
          <w:sz w:val="20"/>
          <w:szCs w:val="20"/>
          <w:lang w:val="en-US"/>
        </w:rPr>
        <w:t xml:space="preserve">Open the </w:t>
      </w:r>
      <w:r w:rsidR="0077028B">
        <w:rPr>
          <w:rFonts w:cs="Arial"/>
          <w:sz w:val="20"/>
          <w:szCs w:val="20"/>
          <w:lang w:val="en-US"/>
        </w:rPr>
        <w:t>waterwheel</w:t>
      </w:r>
      <w:r w:rsidR="00CB7727">
        <w:rPr>
          <w:rFonts w:cs="Arial"/>
          <w:sz w:val="20"/>
          <w:szCs w:val="20"/>
          <w:lang w:val="en-US"/>
        </w:rPr>
        <w:t>_data_1</w:t>
      </w:r>
      <w:r w:rsidR="00BB376D">
        <w:rPr>
          <w:rFonts w:cs="Arial"/>
          <w:sz w:val="20"/>
          <w:szCs w:val="20"/>
          <w:lang w:val="en-US"/>
        </w:rPr>
        <w:t xml:space="preserve">.csv file in Excel such that you are aware of what the file contains. </w:t>
      </w:r>
      <w:r w:rsidR="004738B9">
        <w:rPr>
          <w:rFonts w:cs="Arial"/>
          <w:sz w:val="20"/>
          <w:szCs w:val="20"/>
          <w:lang w:val="en-US"/>
        </w:rPr>
        <w:t xml:space="preserve">A quick way to do this is to right click on the file in the Current Directory window and select Open </w:t>
      </w:r>
      <w:proofErr w:type="gramStart"/>
      <w:r w:rsidR="004738B9">
        <w:rPr>
          <w:rFonts w:cs="Arial"/>
          <w:sz w:val="20"/>
          <w:szCs w:val="20"/>
          <w:lang w:val="en-US"/>
        </w:rPr>
        <w:t>Outside</w:t>
      </w:r>
      <w:proofErr w:type="gramEnd"/>
      <w:r w:rsidR="004738B9">
        <w:rPr>
          <w:rFonts w:cs="Arial"/>
          <w:sz w:val="20"/>
          <w:szCs w:val="20"/>
          <w:lang w:val="en-US"/>
        </w:rPr>
        <w:t xml:space="preserve"> </w:t>
      </w:r>
      <w:r w:rsidR="008C5A1E">
        <w:rPr>
          <w:rFonts w:cs="Arial"/>
          <w:sz w:val="20"/>
          <w:szCs w:val="20"/>
          <w:lang w:val="en-US"/>
        </w:rPr>
        <w:t>MATLAB</w:t>
      </w:r>
      <w:r w:rsidR="004738B9">
        <w:rPr>
          <w:rFonts w:cs="Arial"/>
          <w:sz w:val="20"/>
          <w:szCs w:val="20"/>
          <w:lang w:val="en-US"/>
        </w:rPr>
        <w:t xml:space="preserve">. </w:t>
      </w:r>
      <w:r w:rsidR="00BB376D">
        <w:rPr>
          <w:rFonts w:cs="Arial"/>
          <w:sz w:val="20"/>
          <w:szCs w:val="20"/>
          <w:lang w:val="en-US"/>
        </w:rPr>
        <w:t>You’ll note there is a header row containing text describing the variable in each column.</w:t>
      </w:r>
    </w:p>
    <w:p w:rsidR="000B7BBA" w:rsidRDefault="000B7BBA" w:rsidP="000B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Arial"/>
          <w:sz w:val="20"/>
          <w:szCs w:val="20"/>
          <w:lang w:val="en-US"/>
        </w:rPr>
      </w:pPr>
    </w:p>
    <w:p w:rsidR="000B7BBA" w:rsidRDefault="000B7BBA" w:rsidP="000B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Arial"/>
          <w:sz w:val="20"/>
          <w:szCs w:val="20"/>
          <w:lang w:val="en-US"/>
        </w:rPr>
      </w:pPr>
      <w:r>
        <w:rPr>
          <w:rFonts w:cs="Arial"/>
          <w:sz w:val="20"/>
          <w:szCs w:val="20"/>
          <w:lang w:val="en-US"/>
        </w:rPr>
        <w:t xml:space="preserve">c. </w:t>
      </w:r>
      <w:r w:rsidR="00BB376D">
        <w:rPr>
          <w:rFonts w:cs="Arial"/>
          <w:sz w:val="20"/>
          <w:szCs w:val="20"/>
          <w:lang w:val="en-US"/>
        </w:rPr>
        <w:t xml:space="preserve">In </w:t>
      </w:r>
      <w:proofErr w:type="spellStart"/>
      <w:r w:rsidR="00BB376D">
        <w:rPr>
          <w:rFonts w:cs="Arial"/>
          <w:sz w:val="20"/>
          <w:szCs w:val="20"/>
          <w:lang w:val="en-US"/>
        </w:rPr>
        <w:t>read_write.m</w:t>
      </w:r>
      <w:proofErr w:type="spellEnd"/>
      <w:r w:rsidR="00BB376D">
        <w:rPr>
          <w:rFonts w:cs="Arial"/>
          <w:sz w:val="20"/>
          <w:szCs w:val="20"/>
          <w:lang w:val="en-US"/>
        </w:rPr>
        <w:t xml:space="preserve"> alter the </w:t>
      </w:r>
      <w:proofErr w:type="spellStart"/>
      <w:r w:rsidR="00BB376D">
        <w:rPr>
          <w:rFonts w:cs="Arial"/>
          <w:sz w:val="20"/>
          <w:szCs w:val="20"/>
          <w:lang w:val="en-US"/>
        </w:rPr>
        <w:t>csvread</w:t>
      </w:r>
      <w:proofErr w:type="spellEnd"/>
      <w:r w:rsidR="00BB376D">
        <w:rPr>
          <w:rFonts w:cs="Arial"/>
          <w:sz w:val="20"/>
          <w:szCs w:val="20"/>
          <w:lang w:val="en-US"/>
        </w:rPr>
        <w:t xml:space="preserve"> function </w:t>
      </w:r>
      <w:r w:rsidR="00742286">
        <w:rPr>
          <w:rFonts w:cs="Arial"/>
          <w:sz w:val="20"/>
          <w:szCs w:val="20"/>
          <w:lang w:val="en-US"/>
        </w:rPr>
        <w:t>on line 15</w:t>
      </w:r>
      <w:r w:rsidR="00411489">
        <w:rPr>
          <w:rFonts w:cs="Arial"/>
          <w:sz w:val="20"/>
          <w:szCs w:val="20"/>
          <w:lang w:val="en-US"/>
        </w:rPr>
        <w:t xml:space="preserve"> </w:t>
      </w:r>
      <w:r w:rsidR="00BB376D">
        <w:rPr>
          <w:rFonts w:cs="Arial"/>
          <w:sz w:val="20"/>
          <w:szCs w:val="20"/>
          <w:lang w:val="en-US"/>
        </w:rPr>
        <w:t>such that it will not read the first row</w:t>
      </w:r>
      <w:r w:rsidR="001B28AC">
        <w:rPr>
          <w:rFonts w:cs="Arial"/>
          <w:sz w:val="20"/>
          <w:szCs w:val="20"/>
          <w:lang w:val="en-US"/>
        </w:rPr>
        <w:t xml:space="preserve"> of </w:t>
      </w:r>
      <w:r w:rsidR="0077028B">
        <w:rPr>
          <w:rFonts w:cs="Arial"/>
          <w:sz w:val="20"/>
          <w:szCs w:val="20"/>
          <w:lang w:val="en-US"/>
        </w:rPr>
        <w:t>waterwheel</w:t>
      </w:r>
      <w:r w:rsidR="001B28AC">
        <w:rPr>
          <w:rFonts w:cs="Arial"/>
          <w:sz w:val="20"/>
          <w:szCs w:val="20"/>
          <w:lang w:val="en-US"/>
        </w:rPr>
        <w:t>_data_1.csv</w:t>
      </w:r>
      <w:r w:rsidR="00411489">
        <w:rPr>
          <w:rFonts w:cs="Arial"/>
          <w:sz w:val="20"/>
          <w:szCs w:val="20"/>
          <w:lang w:val="en-US"/>
        </w:rPr>
        <w:t xml:space="preserve"> (remember that the </w:t>
      </w:r>
      <w:proofErr w:type="spellStart"/>
      <w:r w:rsidR="00411489">
        <w:rPr>
          <w:rFonts w:cs="Arial"/>
          <w:sz w:val="20"/>
          <w:szCs w:val="20"/>
          <w:lang w:val="en-US"/>
        </w:rPr>
        <w:t>csvread</w:t>
      </w:r>
      <w:proofErr w:type="spellEnd"/>
      <w:r w:rsidR="00411489">
        <w:rPr>
          <w:rFonts w:cs="Arial"/>
          <w:sz w:val="20"/>
          <w:szCs w:val="20"/>
          <w:lang w:val="en-US"/>
        </w:rPr>
        <w:t xml:space="preserve"> function uses zero indexing)</w:t>
      </w:r>
      <w:r w:rsidR="00BB376D">
        <w:rPr>
          <w:rFonts w:cs="Arial"/>
          <w:sz w:val="20"/>
          <w:szCs w:val="20"/>
          <w:lang w:val="en-US"/>
        </w:rPr>
        <w:t>.</w:t>
      </w:r>
    </w:p>
    <w:p w:rsidR="00411489" w:rsidRDefault="00411489" w:rsidP="000B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Arial"/>
          <w:sz w:val="20"/>
          <w:szCs w:val="20"/>
          <w:lang w:val="en-US"/>
        </w:rPr>
      </w:pPr>
    </w:p>
    <w:p w:rsidR="00411489" w:rsidRDefault="00411489" w:rsidP="000B7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Arial"/>
          <w:sz w:val="20"/>
          <w:szCs w:val="20"/>
          <w:lang w:val="en-US"/>
        </w:rPr>
      </w:pPr>
      <w:r>
        <w:rPr>
          <w:rFonts w:cs="Arial"/>
          <w:sz w:val="20"/>
          <w:szCs w:val="20"/>
          <w:lang w:val="en-US"/>
        </w:rPr>
        <w:t>d. Save the file and run it. Check the workspace. There sh</w:t>
      </w:r>
      <w:r w:rsidR="004738B9">
        <w:rPr>
          <w:rFonts w:cs="Arial"/>
          <w:sz w:val="20"/>
          <w:szCs w:val="20"/>
          <w:lang w:val="en-US"/>
        </w:rPr>
        <w:t>ould now be a new variable named</w:t>
      </w:r>
      <w:r>
        <w:rPr>
          <w:rFonts w:cs="Arial"/>
          <w:sz w:val="20"/>
          <w:szCs w:val="20"/>
          <w:lang w:val="en-US"/>
        </w:rPr>
        <w:t xml:space="preserve"> data. Is the size correct?</w:t>
      </w:r>
    </w:p>
    <w:p w:rsidR="008878FF" w:rsidRDefault="008878FF" w:rsidP="0098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411489" w:rsidRDefault="00411489" w:rsidP="00411489">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lastRenderedPageBreak/>
        <w:t xml:space="preserve">Now say we are only interested in the </w:t>
      </w:r>
      <w:r w:rsidR="0077028B">
        <w:rPr>
          <w:rFonts w:cs="Arial"/>
          <w:sz w:val="20"/>
          <w:szCs w:val="20"/>
          <w:lang w:val="en-US"/>
        </w:rPr>
        <w:t>power</w:t>
      </w:r>
      <w:r>
        <w:rPr>
          <w:rFonts w:cs="Arial"/>
          <w:sz w:val="20"/>
          <w:szCs w:val="20"/>
          <w:lang w:val="en-US"/>
        </w:rPr>
        <w:t xml:space="preserve"> data. We have two options, we can either read in just the </w:t>
      </w:r>
      <w:r w:rsidR="00742286">
        <w:rPr>
          <w:rFonts w:cs="Arial"/>
          <w:sz w:val="20"/>
          <w:szCs w:val="20"/>
          <w:lang w:val="en-US"/>
        </w:rPr>
        <w:t>second</w:t>
      </w:r>
      <w:r>
        <w:rPr>
          <w:rFonts w:cs="Arial"/>
          <w:sz w:val="20"/>
          <w:szCs w:val="20"/>
          <w:lang w:val="en-US"/>
        </w:rPr>
        <w:t xml:space="preserve"> column from the .csv file or we can read the whole </w:t>
      </w:r>
      <w:r w:rsidR="004738B9">
        <w:rPr>
          <w:rFonts w:cs="Arial"/>
          <w:sz w:val="20"/>
          <w:szCs w:val="20"/>
          <w:lang w:val="en-US"/>
        </w:rPr>
        <w:t>data set</w:t>
      </w:r>
      <w:r>
        <w:rPr>
          <w:rFonts w:cs="Arial"/>
          <w:sz w:val="20"/>
          <w:szCs w:val="20"/>
          <w:lang w:val="en-US"/>
        </w:rPr>
        <w:t xml:space="preserve"> and then access the column data from the entire data array. We’ll implement both options.</w:t>
      </w:r>
    </w:p>
    <w:p w:rsidR="00411489" w:rsidRDefault="00411489" w:rsidP="0041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411489" w:rsidRDefault="00411489" w:rsidP="004738B9">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Given that we have already read in the whole data, let’s use our indexing method we used in Lab </w:t>
      </w:r>
      <w:r w:rsidR="004738B9">
        <w:rPr>
          <w:rFonts w:cs="Arial"/>
          <w:sz w:val="20"/>
          <w:szCs w:val="20"/>
          <w:lang w:val="en-US"/>
        </w:rPr>
        <w:t xml:space="preserve">1 to set a new variable </w:t>
      </w:r>
      <w:r w:rsidR="0077028B">
        <w:rPr>
          <w:rFonts w:cs="Arial"/>
          <w:sz w:val="20"/>
          <w:szCs w:val="20"/>
          <w:lang w:val="en-US"/>
        </w:rPr>
        <w:t>power</w:t>
      </w:r>
      <w:r w:rsidR="00290FAA">
        <w:rPr>
          <w:rFonts w:cs="Arial"/>
          <w:sz w:val="20"/>
          <w:szCs w:val="20"/>
          <w:lang w:val="en-US"/>
        </w:rPr>
        <w:t>_1</w:t>
      </w:r>
      <w:r w:rsidR="004738B9">
        <w:rPr>
          <w:rFonts w:cs="Arial"/>
          <w:sz w:val="20"/>
          <w:szCs w:val="20"/>
          <w:lang w:val="en-US"/>
        </w:rPr>
        <w:t>.</w:t>
      </w:r>
      <w:r>
        <w:rPr>
          <w:rFonts w:cs="Arial"/>
          <w:sz w:val="20"/>
          <w:szCs w:val="20"/>
          <w:lang w:val="en-US"/>
        </w:rPr>
        <w:t xml:space="preserve"> </w:t>
      </w:r>
      <w:r w:rsidRPr="004738B9">
        <w:rPr>
          <w:rFonts w:cs="Arial"/>
          <w:sz w:val="20"/>
          <w:szCs w:val="20"/>
          <w:lang w:val="en-US"/>
        </w:rPr>
        <w:t>Remember that to access values in a matrix we can use:</w:t>
      </w:r>
    </w:p>
    <w:p w:rsidR="004738B9" w:rsidRPr="004738B9" w:rsidRDefault="004738B9" w:rsidP="004738B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2B67CD" w:rsidRDefault="002B67CD" w:rsidP="002B67C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Pr>
          <w:rFonts w:ascii="Courier New" w:hAnsi="Courier New" w:cs="Courier New"/>
          <w:sz w:val="20"/>
          <w:szCs w:val="20"/>
          <w:lang w:val="en-US"/>
        </w:rPr>
        <w:tab/>
      </w:r>
      <w:proofErr w:type="spellStart"/>
      <w:r w:rsidR="00411489" w:rsidRPr="009C26D9">
        <w:rPr>
          <w:rFonts w:ascii="Courier New" w:hAnsi="Courier New" w:cs="Courier New"/>
          <w:color w:val="FF0000"/>
          <w:sz w:val="20"/>
          <w:szCs w:val="20"/>
          <w:lang w:val="en-US"/>
        </w:rPr>
        <w:t>new_matrix</w:t>
      </w:r>
      <w:proofErr w:type="spellEnd"/>
      <w:r w:rsidR="00411489" w:rsidRPr="009C26D9">
        <w:rPr>
          <w:rFonts w:ascii="Courier New" w:hAnsi="Courier New" w:cs="Courier New"/>
          <w:color w:val="FF0000"/>
          <w:sz w:val="20"/>
          <w:szCs w:val="20"/>
          <w:lang w:val="en-US"/>
        </w:rPr>
        <w:t xml:space="preserve"> = </w:t>
      </w:r>
      <w:proofErr w:type="spellStart"/>
      <w:r w:rsidR="00411489" w:rsidRPr="009C26D9">
        <w:rPr>
          <w:rFonts w:ascii="Courier New" w:hAnsi="Courier New" w:cs="Courier New"/>
          <w:color w:val="FF0000"/>
          <w:sz w:val="20"/>
          <w:szCs w:val="20"/>
          <w:lang w:val="en-US"/>
        </w:rPr>
        <w:t>old_matrix</w:t>
      </w:r>
      <w:proofErr w:type="spellEnd"/>
      <w:r w:rsidR="00411489" w:rsidRPr="009C26D9">
        <w:rPr>
          <w:rFonts w:ascii="Courier New" w:hAnsi="Courier New" w:cs="Courier New"/>
          <w:color w:val="FF0000"/>
          <w:sz w:val="20"/>
          <w:szCs w:val="20"/>
          <w:lang w:val="en-US"/>
        </w:rPr>
        <w:t>(</w:t>
      </w:r>
      <w:proofErr w:type="spellStart"/>
      <w:r w:rsidR="00411489" w:rsidRPr="009C26D9">
        <w:rPr>
          <w:rFonts w:ascii="Courier New" w:hAnsi="Courier New" w:cs="Courier New"/>
          <w:color w:val="FF0000"/>
          <w:sz w:val="20"/>
          <w:szCs w:val="20"/>
          <w:lang w:val="en-US"/>
        </w:rPr>
        <w:t>r</w:t>
      </w:r>
      <w:proofErr w:type="gramStart"/>
      <w:r w:rsidR="00411489" w:rsidRPr="009C26D9">
        <w:rPr>
          <w:rFonts w:ascii="Courier New" w:hAnsi="Courier New" w:cs="Courier New"/>
          <w:color w:val="FF0000"/>
          <w:sz w:val="20"/>
          <w:szCs w:val="20"/>
          <w:lang w:val="en-US"/>
        </w:rPr>
        <w:t>,c</w:t>
      </w:r>
      <w:proofErr w:type="spellEnd"/>
      <w:proofErr w:type="gramEnd"/>
      <w:r w:rsidR="00411489" w:rsidRPr="009C26D9">
        <w:rPr>
          <w:rFonts w:ascii="Courier New" w:hAnsi="Courier New" w:cs="Courier New"/>
          <w:color w:val="FF0000"/>
          <w:sz w:val="20"/>
          <w:szCs w:val="20"/>
          <w:lang w:val="en-US"/>
        </w:rPr>
        <w:t>)</w:t>
      </w:r>
      <w:r w:rsidR="004738B9" w:rsidRPr="009C26D9">
        <w:rPr>
          <w:rFonts w:ascii="Courier New" w:hAnsi="Courier New" w:cs="Courier New"/>
          <w:color w:val="FF0000"/>
          <w:sz w:val="20"/>
          <w:szCs w:val="20"/>
          <w:lang w:val="en-US"/>
        </w:rPr>
        <w:t>;</w:t>
      </w:r>
      <w:r w:rsidR="001410C1">
        <w:rPr>
          <w:rFonts w:ascii="Courier New" w:hAnsi="Courier New" w:cs="Courier New"/>
          <w:color w:val="FF0000"/>
          <w:sz w:val="20"/>
          <w:szCs w:val="20"/>
          <w:lang w:val="en-US"/>
        </w:rPr>
        <w:t xml:space="preserve"> </w:t>
      </w:r>
      <w:r w:rsidR="001410C1" w:rsidRPr="001410C1">
        <w:rPr>
          <w:rFonts w:cs="Arial"/>
          <w:color w:val="000000" w:themeColor="text1"/>
          <w:sz w:val="20"/>
          <w:szCs w:val="20"/>
          <w:lang w:val="en-US"/>
        </w:rPr>
        <w:t>(QG 2.2)</w:t>
      </w:r>
    </w:p>
    <w:p w:rsidR="004738B9" w:rsidRPr="002B67CD" w:rsidRDefault="004738B9" w:rsidP="002B67C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2B67CD" w:rsidRDefault="00411489" w:rsidP="002B67C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roofErr w:type="gramStart"/>
      <w:r w:rsidRPr="002B67CD">
        <w:rPr>
          <w:rFonts w:cs="Arial"/>
          <w:sz w:val="20"/>
          <w:szCs w:val="20"/>
          <w:lang w:val="en-US"/>
        </w:rPr>
        <w:t>where</w:t>
      </w:r>
      <w:proofErr w:type="gramEnd"/>
      <w:r w:rsidRPr="002B67CD">
        <w:rPr>
          <w:rFonts w:cs="Arial"/>
          <w:sz w:val="20"/>
          <w:szCs w:val="20"/>
          <w:lang w:val="en-US"/>
        </w:rPr>
        <w:t xml:space="preserve"> r and c define the rows and columns we’d like in </w:t>
      </w:r>
      <w:proofErr w:type="spellStart"/>
      <w:r w:rsidRPr="002B67CD">
        <w:rPr>
          <w:rFonts w:cs="Arial"/>
          <w:sz w:val="20"/>
          <w:szCs w:val="20"/>
          <w:lang w:val="en-US"/>
        </w:rPr>
        <w:t>new_matrix</w:t>
      </w:r>
      <w:proofErr w:type="spellEnd"/>
      <w:r w:rsidRPr="002B67CD">
        <w:rPr>
          <w:rFonts w:cs="Arial"/>
          <w:sz w:val="20"/>
          <w:szCs w:val="20"/>
          <w:lang w:val="en-US"/>
        </w:rPr>
        <w:t xml:space="preserve">. </w:t>
      </w:r>
      <w:r w:rsidR="003E428B">
        <w:rPr>
          <w:rFonts w:cs="Arial"/>
          <w:sz w:val="20"/>
          <w:szCs w:val="20"/>
          <w:lang w:val="en-US"/>
        </w:rPr>
        <w:t>(See Quick guide 2.2)</w:t>
      </w:r>
    </w:p>
    <w:p w:rsidR="000064A1" w:rsidRPr="002B67CD" w:rsidRDefault="00444AA2" w:rsidP="002B67C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Remember we can</w:t>
      </w:r>
      <w:r w:rsidR="00411489" w:rsidRPr="002B67CD">
        <w:rPr>
          <w:rFonts w:cs="Arial"/>
          <w:sz w:val="20"/>
          <w:szCs w:val="20"/>
          <w:lang w:val="en-US"/>
        </w:rPr>
        <w:t xml:space="preserve"> replace r or c with the colon operator</w:t>
      </w:r>
      <w:proofErr w:type="gramStart"/>
      <w:r w:rsidR="002B67CD" w:rsidRPr="002B67CD">
        <w:rPr>
          <w:rFonts w:cs="Arial"/>
          <w:sz w:val="20"/>
          <w:szCs w:val="20"/>
          <w:lang w:val="en-US"/>
        </w:rPr>
        <w:t>, :</w:t>
      </w:r>
      <w:proofErr w:type="gramEnd"/>
      <w:r w:rsidR="002B67CD" w:rsidRPr="002B67CD">
        <w:rPr>
          <w:rFonts w:cs="Arial"/>
          <w:sz w:val="20"/>
          <w:szCs w:val="20"/>
          <w:lang w:val="en-US"/>
        </w:rPr>
        <w:t xml:space="preserve">, </w:t>
      </w:r>
      <w:r w:rsidR="00411489" w:rsidRPr="002B67CD">
        <w:rPr>
          <w:rFonts w:cs="Arial"/>
          <w:sz w:val="20"/>
          <w:szCs w:val="20"/>
          <w:lang w:val="en-US"/>
        </w:rPr>
        <w:t xml:space="preserve"> to get all the v</w:t>
      </w:r>
      <w:r w:rsidR="002B67CD" w:rsidRPr="002B67CD">
        <w:rPr>
          <w:rFonts w:cs="Arial"/>
          <w:sz w:val="20"/>
          <w:szCs w:val="20"/>
          <w:lang w:val="en-US"/>
        </w:rPr>
        <w:t xml:space="preserve">alues in the rows or columns or </w:t>
      </w:r>
      <w:r w:rsidR="002B67CD">
        <w:rPr>
          <w:rFonts w:cs="Arial"/>
          <w:sz w:val="20"/>
          <w:szCs w:val="20"/>
          <w:lang w:val="en-US"/>
        </w:rPr>
        <w:t>use</w:t>
      </w:r>
      <w:r w:rsidR="000064A1" w:rsidRPr="002B67CD">
        <w:rPr>
          <w:rFonts w:cs="Arial"/>
          <w:sz w:val="20"/>
          <w:szCs w:val="20"/>
          <w:lang w:val="en-US"/>
        </w:rPr>
        <w:t xml:space="preserve"> a:b to get all values between</w:t>
      </w:r>
      <w:r w:rsidR="004738B9">
        <w:rPr>
          <w:rFonts w:cs="Arial"/>
          <w:sz w:val="20"/>
          <w:szCs w:val="20"/>
          <w:lang w:val="en-US"/>
        </w:rPr>
        <w:t xml:space="preserve"> </w:t>
      </w:r>
      <w:r w:rsidR="000064A1" w:rsidRPr="002B67CD">
        <w:rPr>
          <w:rFonts w:cs="Arial"/>
          <w:sz w:val="20"/>
          <w:szCs w:val="20"/>
          <w:lang w:val="en-US"/>
        </w:rPr>
        <w:t>row or column a and b.</w:t>
      </w:r>
    </w:p>
    <w:p w:rsidR="000064A1" w:rsidRDefault="000064A1" w:rsidP="00411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BF6B00" w:rsidRDefault="000064A1" w:rsidP="00BF6B00">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Save and run the m-file and see that a new variable has appeared in the Workspace that contain</w:t>
      </w:r>
      <w:r w:rsidR="002B67CD">
        <w:rPr>
          <w:rFonts w:cs="Arial"/>
          <w:sz w:val="20"/>
          <w:szCs w:val="20"/>
          <w:lang w:val="en-US"/>
        </w:rPr>
        <w:t>s</w:t>
      </w:r>
      <w:r>
        <w:rPr>
          <w:rFonts w:cs="Arial"/>
          <w:sz w:val="20"/>
          <w:szCs w:val="20"/>
          <w:lang w:val="en-US"/>
        </w:rPr>
        <w:t xml:space="preserve"> just a column v</w:t>
      </w:r>
      <w:r w:rsidR="00F26DD8">
        <w:rPr>
          <w:rFonts w:cs="Arial"/>
          <w:sz w:val="20"/>
          <w:szCs w:val="20"/>
          <w:lang w:val="en-US"/>
        </w:rPr>
        <w:t xml:space="preserve">ector called </w:t>
      </w:r>
      <w:r w:rsidR="0077028B">
        <w:rPr>
          <w:rFonts w:cs="Arial"/>
          <w:sz w:val="20"/>
          <w:szCs w:val="20"/>
          <w:lang w:val="en-US"/>
        </w:rPr>
        <w:t>power</w:t>
      </w:r>
      <w:r w:rsidR="00290FAA">
        <w:rPr>
          <w:rFonts w:cs="Arial"/>
          <w:sz w:val="20"/>
          <w:szCs w:val="20"/>
          <w:lang w:val="en-US"/>
        </w:rPr>
        <w:t>_1</w:t>
      </w:r>
      <w:r>
        <w:rPr>
          <w:rFonts w:cs="Arial"/>
          <w:sz w:val="20"/>
          <w:szCs w:val="20"/>
          <w:lang w:val="en-US"/>
        </w:rPr>
        <w:t>.</w:t>
      </w:r>
    </w:p>
    <w:p w:rsidR="00BF6B00" w:rsidRDefault="00BF6B00" w:rsidP="00BF6B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BF6B00" w:rsidRPr="00BF6B00" w:rsidRDefault="000064A1" w:rsidP="00BF6B00">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BF6B00">
        <w:rPr>
          <w:rFonts w:cs="Arial"/>
          <w:sz w:val="20"/>
          <w:szCs w:val="20"/>
          <w:lang w:val="en-US"/>
        </w:rPr>
        <w:t xml:space="preserve">Now we want to read the </w:t>
      </w:r>
      <w:r w:rsidR="0077028B">
        <w:rPr>
          <w:rFonts w:cs="Arial"/>
          <w:sz w:val="20"/>
          <w:szCs w:val="20"/>
          <w:lang w:val="en-US"/>
        </w:rPr>
        <w:t>power</w:t>
      </w:r>
      <w:r w:rsidR="002B67CD" w:rsidRPr="00BF6B00">
        <w:rPr>
          <w:rFonts w:cs="Arial"/>
          <w:sz w:val="20"/>
          <w:szCs w:val="20"/>
          <w:lang w:val="en-US"/>
        </w:rPr>
        <w:t xml:space="preserve"> data</w:t>
      </w:r>
      <w:r w:rsidR="001222D4" w:rsidRPr="00BF6B00">
        <w:rPr>
          <w:rFonts w:cs="Arial"/>
          <w:sz w:val="20"/>
          <w:szCs w:val="20"/>
          <w:lang w:val="en-US"/>
        </w:rPr>
        <w:t xml:space="preserve"> from </w:t>
      </w:r>
      <w:r w:rsidR="0077028B">
        <w:rPr>
          <w:rFonts w:cs="Arial"/>
          <w:sz w:val="20"/>
          <w:szCs w:val="20"/>
          <w:lang w:val="en-US"/>
        </w:rPr>
        <w:t>the second data</w:t>
      </w:r>
      <w:r w:rsidR="001222D4" w:rsidRPr="00BF6B00">
        <w:rPr>
          <w:rFonts w:cs="Arial"/>
          <w:sz w:val="20"/>
          <w:szCs w:val="20"/>
          <w:lang w:val="en-US"/>
        </w:rPr>
        <w:t xml:space="preserve"> file</w:t>
      </w:r>
      <w:r w:rsidRPr="00BF6B00">
        <w:rPr>
          <w:rFonts w:cs="Arial"/>
          <w:sz w:val="20"/>
          <w:szCs w:val="20"/>
          <w:lang w:val="en-US"/>
        </w:rPr>
        <w:t xml:space="preserve"> using additional </w:t>
      </w:r>
      <w:r w:rsidR="005D6819" w:rsidRPr="00BF6B00">
        <w:rPr>
          <w:rFonts w:cs="Arial"/>
          <w:sz w:val="20"/>
          <w:szCs w:val="20"/>
          <w:lang w:val="en-US"/>
        </w:rPr>
        <w:t xml:space="preserve">range </w:t>
      </w:r>
      <w:r w:rsidRPr="00BF6B00">
        <w:rPr>
          <w:rFonts w:cs="Arial"/>
          <w:sz w:val="20"/>
          <w:szCs w:val="20"/>
          <w:lang w:val="en-US"/>
        </w:rPr>
        <w:t xml:space="preserve">arguments in the </w:t>
      </w:r>
      <w:proofErr w:type="spellStart"/>
      <w:r w:rsidRPr="00BF6B00">
        <w:rPr>
          <w:rFonts w:cs="Arial"/>
          <w:sz w:val="20"/>
          <w:szCs w:val="20"/>
          <w:lang w:val="en-US"/>
        </w:rPr>
        <w:t>csvread</w:t>
      </w:r>
      <w:proofErr w:type="spellEnd"/>
      <w:r w:rsidRPr="00BF6B00">
        <w:rPr>
          <w:rFonts w:cs="Arial"/>
          <w:sz w:val="20"/>
          <w:szCs w:val="20"/>
          <w:lang w:val="en-US"/>
        </w:rPr>
        <w:t xml:space="preserve"> function</w:t>
      </w:r>
      <w:r w:rsidR="001410C1">
        <w:rPr>
          <w:rFonts w:cs="Arial"/>
          <w:sz w:val="20"/>
          <w:szCs w:val="20"/>
          <w:lang w:val="en-US"/>
        </w:rPr>
        <w:t xml:space="preserve"> (QG 11.2)</w:t>
      </w:r>
      <w:r w:rsidRPr="00BF6B00">
        <w:rPr>
          <w:rFonts w:cs="Arial"/>
          <w:sz w:val="20"/>
          <w:szCs w:val="20"/>
          <w:lang w:val="en-US"/>
        </w:rPr>
        <w:t xml:space="preserve">. </w:t>
      </w:r>
      <w:r w:rsidR="00BF6B00" w:rsidRPr="00BF6B00">
        <w:rPr>
          <w:rFonts w:cs="Arial"/>
          <w:sz w:val="20"/>
          <w:szCs w:val="20"/>
          <w:lang w:val="en-US"/>
        </w:rPr>
        <w:t xml:space="preserve">The issue here is that without reading the file we don’t know the full length of the data so we can’t add a value for R2. We can look at the data in Excel to see how many rows there are but the difference in indexing makes this easy to get wrong and you can’t automate it. </w:t>
      </w:r>
    </w:p>
    <w:p w:rsidR="00BF6B00" w:rsidRDefault="00BF6B00" w:rsidP="00BF6B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BF6B00" w:rsidRDefault="00BF6B00" w:rsidP="00BF6B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sidRPr="00A769F8">
        <w:rPr>
          <w:rFonts w:cs="Arial"/>
          <w:sz w:val="20"/>
          <w:szCs w:val="20"/>
          <w:lang w:val="en-US"/>
        </w:rPr>
        <w:t xml:space="preserve">Another option is to use the size function </w:t>
      </w:r>
      <w:r w:rsidR="001410C1">
        <w:rPr>
          <w:rFonts w:cs="Arial"/>
          <w:sz w:val="20"/>
          <w:szCs w:val="20"/>
          <w:lang w:val="en-US"/>
        </w:rPr>
        <w:t xml:space="preserve">(QG 3) </w:t>
      </w:r>
      <w:r w:rsidRPr="00A769F8">
        <w:rPr>
          <w:rFonts w:cs="Arial"/>
          <w:sz w:val="20"/>
          <w:szCs w:val="20"/>
          <w:lang w:val="en-US"/>
        </w:rPr>
        <w:t xml:space="preserve">and read the whole file within that function, </w:t>
      </w:r>
      <w:r w:rsidR="0077028B">
        <w:rPr>
          <w:rFonts w:cs="Arial"/>
          <w:sz w:val="20"/>
          <w:szCs w:val="20"/>
          <w:lang w:val="en-US"/>
        </w:rPr>
        <w:t xml:space="preserve">this time reading from waterwheel_data_2.csv </w:t>
      </w:r>
      <w:r w:rsidRPr="00A769F8">
        <w:rPr>
          <w:rFonts w:cs="Arial"/>
          <w:sz w:val="20"/>
          <w:szCs w:val="20"/>
          <w:lang w:val="en-US"/>
        </w:rPr>
        <w:t xml:space="preserve">e.g. </w:t>
      </w:r>
    </w:p>
    <w:p w:rsidR="00BF6B00" w:rsidRPr="00A769F8" w:rsidRDefault="00BF6B00" w:rsidP="00BF6B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BF6B00" w:rsidRPr="00BF6B00" w:rsidRDefault="00BF6B00" w:rsidP="00BF6B00">
      <w:pPr>
        <w:autoSpaceDE w:val="0"/>
        <w:autoSpaceDN w:val="0"/>
        <w:adjustRightInd w:val="0"/>
        <w:ind w:left="1440"/>
        <w:rPr>
          <w:rFonts w:ascii="Courier New" w:hAnsi="Courier New" w:cs="Courier New"/>
          <w:sz w:val="24"/>
        </w:rPr>
      </w:pPr>
      <w:r>
        <w:rPr>
          <w:rFonts w:cs="Arial"/>
          <w:sz w:val="20"/>
          <w:szCs w:val="20"/>
          <w:lang w:val="en-US"/>
        </w:rPr>
        <w:tab/>
      </w:r>
      <w:r w:rsidRPr="004335ED">
        <w:rPr>
          <w:rFonts w:ascii="Courier New" w:hAnsi="Courier New" w:cs="Courier New"/>
          <w:sz w:val="20"/>
          <w:szCs w:val="20"/>
          <w:lang w:val="en-US"/>
        </w:rPr>
        <w:t xml:space="preserve">s = </w:t>
      </w:r>
      <w:proofErr w:type="gramStart"/>
      <w:r w:rsidRPr="004335ED">
        <w:rPr>
          <w:rFonts w:ascii="Courier New" w:hAnsi="Courier New" w:cs="Courier New"/>
          <w:sz w:val="20"/>
          <w:szCs w:val="20"/>
          <w:lang w:val="en-US"/>
        </w:rPr>
        <w:t>size(</w:t>
      </w:r>
      <w:proofErr w:type="spellStart"/>
      <w:proofErr w:type="gramEnd"/>
      <w:r w:rsidRPr="004335ED">
        <w:rPr>
          <w:rFonts w:ascii="Courier New" w:hAnsi="Courier New" w:cs="Courier New"/>
          <w:sz w:val="20"/>
          <w:szCs w:val="20"/>
          <w:lang w:val="en-US"/>
        </w:rPr>
        <w:t>csvread</w:t>
      </w:r>
      <w:proofErr w:type="spellEnd"/>
      <w:r w:rsidRPr="004335ED">
        <w:rPr>
          <w:rFonts w:ascii="Courier New" w:hAnsi="Courier New" w:cs="Courier New"/>
          <w:sz w:val="20"/>
          <w:szCs w:val="20"/>
          <w:lang w:val="en-US"/>
        </w:rPr>
        <w:t>(</w:t>
      </w:r>
      <w:r w:rsidRPr="00BF6B00">
        <w:rPr>
          <w:rFonts w:ascii="Courier New" w:hAnsi="Courier New" w:cs="Courier New"/>
          <w:color w:val="FF0000"/>
          <w:sz w:val="20"/>
          <w:szCs w:val="20"/>
        </w:rPr>
        <w:t>'</w:t>
      </w:r>
      <w:r w:rsidRPr="00BF6B00">
        <w:rPr>
          <w:rFonts w:ascii="Courier New" w:hAnsi="Courier New" w:cs="Courier New"/>
          <w:i/>
          <w:color w:val="FF0000"/>
          <w:sz w:val="20"/>
          <w:szCs w:val="20"/>
          <w:lang w:val="en-US"/>
        </w:rPr>
        <w:t>file_name.csv</w:t>
      </w:r>
      <w:r w:rsidRPr="00BF6B00">
        <w:rPr>
          <w:rFonts w:ascii="Courier New" w:hAnsi="Courier New" w:cs="Courier New"/>
          <w:color w:val="FF0000"/>
          <w:sz w:val="20"/>
          <w:szCs w:val="20"/>
        </w:rPr>
        <w:t>'</w:t>
      </w:r>
      <w:r w:rsidRPr="00BF6B00">
        <w:rPr>
          <w:rFonts w:ascii="Courier New" w:hAnsi="Courier New" w:cs="Courier New"/>
          <w:color w:val="FF0000"/>
          <w:sz w:val="20"/>
          <w:szCs w:val="20"/>
          <w:lang w:val="en-US"/>
        </w:rPr>
        <w:t xml:space="preserve">, </w:t>
      </w:r>
      <w:r w:rsidRPr="00BF6B00">
        <w:rPr>
          <w:rFonts w:ascii="Courier New" w:hAnsi="Courier New" w:cs="Courier New"/>
          <w:i/>
          <w:color w:val="FF0000"/>
          <w:sz w:val="20"/>
          <w:szCs w:val="20"/>
          <w:lang w:val="en-US"/>
        </w:rPr>
        <w:t>R</w:t>
      </w:r>
      <w:r w:rsidRPr="00BF6B00">
        <w:rPr>
          <w:rFonts w:ascii="Courier New" w:hAnsi="Courier New" w:cs="Courier New"/>
          <w:color w:val="FF0000"/>
          <w:sz w:val="20"/>
          <w:szCs w:val="20"/>
          <w:lang w:val="en-US"/>
        </w:rPr>
        <w:t xml:space="preserve">, </w:t>
      </w:r>
      <w:r w:rsidRPr="00BF6B00">
        <w:rPr>
          <w:rFonts w:ascii="Courier New" w:hAnsi="Courier New" w:cs="Courier New"/>
          <w:i/>
          <w:color w:val="FF0000"/>
          <w:sz w:val="20"/>
          <w:szCs w:val="20"/>
          <w:lang w:val="en-US"/>
        </w:rPr>
        <w:t>C</w:t>
      </w:r>
      <w:r w:rsidRPr="00BF6B00">
        <w:rPr>
          <w:rFonts w:ascii="Courier New" w:hAnsi="Courier New" w:cs="Courier New"/>
          <w:sz w:val="20"/>
          <w:szCs w:val="20"/>
          <w:lang w:val="en-US"/>
        </w:rPr>
        <w:t>));</w:t>
      </w:r>
    </w:p>
    <w:p w:rsidR="00BF6B00" w:rsidRDefault="00BF6B00" w:rsidP="00BF6B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0064A1" w:rsidRDefault="00BF6B00" w:rsidP="00BF6B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 xml:space="preserve">This will give us the number of rows and columns in the data without adding the whole data set to our Workspace. There is no way of finding the size of the data without reading the file. While it takes time to read the file twice, we are not storing the whole data set in memory using this method. </w:t>
      </w:r>
      <w:r w:rsidR="000064A1">
        <w:rPr>
          <w:rFonts w:cs="Arial"/>
          <w:sz w:val="20"/>
          <w:szCs w:val="20"/>
          <w:lang w:val="en-US"/>
        </w:rPr>
        <w:t xml:space="preserve">We can use the </w:t>
      </w:r>
      <w:proofErr w:type="spellStart"/>
      <w:r w:rsidR="000064A1">
        <w:rPr>
          <w:rFonts w:cs="Arial"/>
          <w:sz w:val="20"/>
          <w:szCs w:val="20"/>
          <w:lang w:val="en-US"/>
        </w:rPr>
        <w:t>csvread</w:t>
      </w:r>
      <w:proofErr w:type="spellEnd"/>
      <w:r w:rsidR="000064A1">
        <w:rPr>
          <w:rFonts w:cs="Arial"/>
          <w:sz w:val="20"/>
          <w:szCs w:val="20"/>
          <w:lang w:val="en-US"/>
        </w:rPr>
        <w:t xml:space="preserve"> function in the following format:</w:t>
      </w:r>
    </w:p>
    <w:p w:rsidR="001222D4" w:rsidRDefault="001222D4" w:rsidP="001222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0064A1" w:rsidRPr="00BF6B00" w:rsidRDefault="0077028B" w:rsidP="00BF6B00">
      <w:pPr>
        <w:autoSpaceDE w:val="0"/>
        <w:autoSpaceDN w:val="0"/>
        <w:adjustRightInd w:val="0"/>
        <w:ind w:left="2160"/>
        <w:rPr>
          <w:rFonts w:ascii="Courier New" w:hAnsi="Courier New" w:cs="Courier New"/>
          <w:sz w:val="24"/>
        </w:rPr>
      </w:pPr>
      <w:r>
        <w:rPr>
          <w:rFonts w:ascii="Courier New" w:hAnsi="Courier New" w:cs="Courier New"/>
          <w:sz w:val="20"/>
          <w:szCs w:val="20"/>
          <w:lang w:val="en-US"/>
        </w:rPr>
        <w:t>power</w:t>
      </w:r>
      <w:r w:rsidR="001222D4" w:rsidRPr="00F26DD8">
        <w:rPr>
          <w:rFonts w:ascii="Courier New" w:hAnsi="Courier New" w:cs="Courier New"/>
          <w:sz w:val="20"/>
          <w:szCs w:val="20"/>
          <w:lang w:val="en-US"/>
        </w:rPr>
        <w:t>_2</w:t>
      </w:r>
      <w:r w:rsidR="000064A1" w:rsidRPr="00F26DD8">
        <w:rPr>
          <w:rFonts w:ascii="Courier New" w:hAnsi="Courier New" w:cs="Courier New"/>
          <w:sz w:val="20"/>
          <w:szCs w:val="20"/>
          <w:lang w:val="en-US"/>
        </w:rPr>
        <w:t xml:space="preserve"> = </w:t>
      </w:r>
      <w:proofErr w:type="spellStart"/>
      <w:proofErr w:type="gramStart"/>
      <w:r w:rsidR="000064A1" w:rsidRPr="00F26DD8">
        <w:rPr>
          <w:rFonts w:ascii="Courier New" w:hAnsi="Courier New" w:cs="Courier New"/>
          <w:sz w:val="20"/>
          <w:szCs w:val="20"/>
          <w:lang w:val="en-US"/>
        </w:rPr>
        <w:t>csvread</w:t>
      </w:r>
      <w:proofErr w:type="spellEnd"/>
      <w:r w:rsidR="000064A1" w:rsidRPr="00F26DD8">
        <w:rPr>
          <w:rFonts w:ascii="Courier New" w:hAnsi="Courier New" w:cs="Courier New"/>
          <w:sz w:val="20"/>
          <w:szCs w:val="20"/>
          <w:lang w:val="en-US"/>
        </w:rPr>
        <w:t>(</w:t>
      </w:r>
      <w:proofErr w:type="gramEnd"/>
      <w:r w:rsidR="00BF6B00" w:rsidRPr="00BF6B00">
        <w:rPr>
          <w:rFonts w:ascii="Courier New" w:hAnsi="Courier New" w:cs="Courier New"/>
          <w:color w:val="FF0000"/>
          <w:sz w:val="20"/>
          <w:szCs w:val="20"/>
        </w:rPr>
        <w:t>'</w:t>
      </w:r>
      <w:r w:rsidR="001222D4" w:rsidRPr="00BF6B00">
        <w:rPr>
          <w:rFonts w:ascii="Courier New" w:hAnsi="Courier New" w:cs="Courier New"/>
          <w:i/>
          <w:color w:val="FF0000"/>
          <w:sz w:val="20"/>
          <w:szCs w:val="20"/>
          <w:lang w:val="en-US"/>
        </w:rPr>
        <w:t>file_name</w:t>
      </w:r>
      <w:r w:rsidR="00BF6B00" w:rsidRPr="00BF6B00">
        <w:rPr>
          <w:rFonts w:ascii="Courier New" w:hAnsi="Courier New" w:cs="Courier New"/>
          <w:i/>
          <w:color w:val="FF0000"/>
          <w:sz w:val="20"/>
          <w:szCs w:val="20"/>
          <w:lang w:val="en-US"/>
        </w:rPr>
        <w:t>.csv</w:t>
      </w:r>
      <w:r w:rsidR="00BF6B00" w:rsidRPr="00BF6B00">
        <w:rPr>
          <w:rFonts w:ascii="Courier New" w:hAnsi="Courier New" w:cs="Courier New"/>
          <w:color w:val="FF0000"/>
          <w:sz w:val="20"/>
          <w:szCs w:val="20"/>
        </w:rPr>
        <w:t>'</w:t>
      </w:r>
      <w:r w:rsidR="000064A1" w:rsidRPr="00BF6B00">
        <w:rPr>
          <w:rFonts w:ascii="Courier New" w:hAnsi="Courier New" w:cs="Courier New"/>
          <w:color w:val="FF0000"/>
          <w:sz w:val="20"/>
          <w:szCs w:val="20"/>
          <w:lang w:val="en-US"/>
        </w:rPr>
        <w:t xml:space="preserve">, </w:t>
      </w:r>
      <w:r w:rsidR="000064A1" w:rsidRPr="00BF6B00">
        <w:rPr>
          <w:rFonts w:ascii="Courier New" w:hAnsi="Courier New" w:cs="Courier New"/>
          <w:i/>
          <w:color w:val="FF0000"/>
          <w:sz w:val="20"/>
          <w:szCs w:val="20"/>
          <w:lang w:val="en-US"/>
        </w:rPr>
        <w:t>R</w:t>
      </w:r>
      <w:r w:rsidR="000064A1" w:rsidRPr="00BF6B00">
        <w:rPr>
          <w:rFonts w:ascii="Courier New" w:hAnsi="Courier New" w:cs="Courier New"/>
          <w:color w:val="FF0000"/>
          <w:sz w:val="20"/>
          <w:szCs w:val="20"/>
          <w:lang w:val="en-US"/>
        </w:rPr>
        <w:t xml:space="preserve">, </w:t>
      </w:r>
      <w:r w:rsidR="000064A1" w:rsidRPr="00BF6B00">
        <w:rPr>
          <w:rFonts w:ascii="Courier New" w:hAnsi="Courier New" w:cs="Courier New"/>
          <w:i/>
          <w:color w:val="FF0000"/>
          <w:sz w:val="20"/>
          <w:szCs w:val="20"/>
          <w:lang w:val="en-US"/>
        </w:rPr>
        <w:t>C</w:t>
      </w:r>
      <w:r w:rsidR="000064A1" w:rsidRPr="00BF6B00">
        <w:rPr>
          <w:rFonts w:ascii="Courier New" w:hAnsi="Courier New" w:cs="Courier New"/>
          <w:color w:val="FF0000"/>
          <w:sz w:val="20"/>
          <w:szCs w:val="20"/>
          <w:lang w:val="en-US"/>
        </w:rPr>
        <w:t>, [</w:t>
      </w:r>
      <w:r w:rsidR="000064A1" w:rsidRPr="00BF6B00">
        <w:rPr>
          <w:rFonts w:ascii="Courier New" w:hAnsi="Courier New" w:cs="Courier New"/>
          <w:i/>
          <w:color w:val="FF0000"/>
          <w:sz w:val="20"/>
          <w:szCs w:val="20"/>
          <w:lang w:val="en-US"/>
        </w:rPr>
        <w:t>R1</w:t>
      </w:r>
      <w:r w:rsidR="000064A1" w:rsidRPr="00BF6B00">
        <w:rPr>
          <w:rFonts w:ascii="Courier New" w:hAnsi="Courier New" w:cs="Courier New"/>
          <w:color w:val="FF0000"/>
          <w:sz w:val="20"/>
          <w:szCs w:val="20"/>
          <w:lang w:val="en-US"/>
        </w:rPr>
        <w:t xml:space="preserve">, </w:t>
      </w:r>
      <w:r w:rsidR="000064A1" w:rsidRPr="00BF6B00">
        <w:rPr>
          <w:rFonts w:ascii="Courier New" w:hAnsi="Courier New" w:cs="Courier New"/>
          <w:i/>
          <w:color w:val="FF0000"/>
          <w:sz w:val="20"/>
          <w:szCs w:val="20"/>
          <w:lang w:val="en-US"/>
        </w:rPr>
        <w:t>C1</w:t>
      </w:r>
      <w:r w:rsidR="000064A1" w:rsidRPr="00BF6B00">
        <w:rPr>
          <w:rFonts w:ascii="Courier New" w:hAnsi="Courier New" w:cs="Courier New"/>
          <w:color w:val="FF0000"/>
          <w:sz w:val="20"/>
          <w:szCs w:val="20"/>
          <w:lang w:val="en-US"/>
        </w:rPr>
        <w:t xml:space="preserve">, </w:t>
      </w:r>
      <w:r w:rsidR="000064A1" w:rsidRPr="00BF6B00">
        <w:rPr>
          <w:rFonts w:ascii="Courier New" w:hAnsi="Courier New" w:cs="Courier New"/>
          <w:i/>
          <w:color w:val="FF0000"/>
          <w:sz w:val="20"/>
          <w:szCs w:val="20"/>
          <w:lang w:val="en-US"/>
        </w:rPr>
        <w:t>R2</w:t>
      </w:r>
      <w:r w:rsidR="000064A1" w:rsidRPr="00BF6B00">
        <w:rPr>
          <w:rFonts w:ascii="Courier New" w:hAnsi="Courier New" w:cs="Courier New"/>
          <w:color w:val="FF0000"/>
          <w:sz w:val="20"/>
          <w:szCs w:val="20"/>
          <w:lang w:val="en-US"/>
        </w:rPr>
        <w:t xml:space="preserve">, </w:t>
      </w:r>
      <w:r w:rsidR="000064A1" w:rsidRPr="00BF6B00">
        <w:rPr>
          <w:rFonts w:ascii="Courier New" w:hAnsi="Courier New" w:cs="Courier New"/>
          <w:i/>
          <w:color w:val="FF0000"/>
          <w:sz w:val="20"/>
          <w:szCs w:val="20"/>
          <w:lang w:val="en-US"/>
        </w:rPr>
        <w:t>C2</w:t>
      </w:r>
      <w:r w:rsidR="000064A1" w:rsidRPr="00BF6B00">
        <w:rPr>
          <w:rFonts w:ascii="Courier New" w:hAnsi="Courier New" w:cs="Courier New"/>
          <w:sz w:val="20"/>
          <w:szCs w:val="20"/>
          <w:lang w:val="en-US"/>
        </w:rPr>
        <w:t>]);</w:t>
      </w:r>
    </w:p>
    <w:p w:rsidR="001222D4" w:rsidRDefault="001222D4" w:rsidP="000064A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cs="Arial"/>
          <w:sz w:val="20"/>
          <w:szCs w:val="20"/>
          <w:lang w:val="en-US"/>
        </w:rPr>
      </w:pPr>
    </w:p>
    <w:p w:rsidR="002B67CD" w:rsidRPr="00BF6B00" w:rsidRDefault="000064A1" w:rsidP="00BF6B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roofErr w:type="gramStart"/>
      <w:r>
        <w:rPr>
          <w:rFonts w:cs="Arial"/>
          <w:sz w:val="20"/>
          <w:szCs w:val="20"/>
          <w:lang w:val="en-US"/>
        </w:rPr>
        <w:t>where</w:t>
      </w:r>
      <w:proofErr w:type="gramEnd"/>
      <w:r>
        <w:rPr>
          <w:rFonts w:cs="Arial"/>
          <w:sz w:val="20"/>
          <w:szCs w:val="20"/>
          <w:lang w:val="en-US"/>
        </w:rPr>
        <w:t xml:space="preserve"> R and C are the row and column from which you’d like to start reading and R1 and C1 are the top left index of what you’d like to read and R2 and C2 define the bottom right index</w:t>
      </w:r>
      <w:r w:rsidR="00A769F8">
        <w:rPr>
          <w:rFonts w:cs="Arial"/>
          <w:sz w:val="20"/>
          <w:szCs w:val="20"/>
          <w:lang w:val="en-US"/>
        </w:rPr>
        <w:t xml:space="preserve">. </w:t>
      </w:r>
      <w:r w:rsidR="001222D4">
        <w:rPr>
          <w:rFonts w:cs="Arial"/>
          <w:sz w:val="20"/>
          <w:szCs w:val="20"/>
          <w:lang w:val="en-US"/>
        </w:rPr>
        <w:t>If we want to read a single column, C, C1 and C2 will be the same value.</w:t>
      </w:r>
      <w:r w:rsidR="00CB7727">
        <w:rPr>
          <w:rFonts w:cs="Arial"/>
          <w:sz w:val="20"/>
          <w:szCs w:val="20"/>
          <w:lang w:val="en-US"/>
        </w:rPr>
        <w:t xml:space="preserve"> R and R1 will also be the same.</w:t>
      </w:r>
      <w:r w:rsidR="00904E83">
        <w:rPr>
          <w:rFonts w:cs="Arial"/>
          <w:sz w:val="20"/>
          <w:szCs w:val="20"/>
          <w:lang w:val="en-US"/>
        </w:rPr>
        <w:t xml:space="preserve"> </w:t>
      </w:r>
      <w:r w:rsidR="001222D4" w:rsidRPr="00BF6B00">
        <w:rPr>
          <w:rFonts w:cs="Arial"/>
          <w:sz w:val="20"/>
          <w:szCs w:val="20"/>
          <w:lang w:val="en-US"/>
        </w:rPr>
        <w:t xml:space="preserve">We can then replace </w:t>
      </w:r>
      <w:r w:rsidR="004738B9" w:rsidRPr="00BF6B00">
        <w:rPr>
          <w:rFonts w:cs="Arial"/>
          <w:sz w:val="20"/>
          <w:szCs w:val="20"/>
          <w:lang w:val="en-US"/>
        </w:rPr>
        <w:t xml:space="preserve">the variable </w:t>
      </w:r>
      <w:r w:rsidR="001222D4" w:rsidRPr="00BF6B00">
        <w:rPr>
          <w:rFonts w:cs="Arial"/>
          <w:sz w:val="20"/>
          <w:szCs w:val="20"/>
          <w:lang w:val="en-US"/>
        </w:rPr>
        <w:t xml:space="preserve">R2 with the value of </w:t>
      </w:r>
      <w:proofErr w:type="gramStart"/>
      <w:r w:rsidR="001222D4" w:rsidRPr="00BF6B00">
        <w:rPr>
          <w:rFonts w:cs="Arial"/>
          <w:sz w:val="20"/>
          <w:szCs w:val="20"/>
          <w:lang w:val="en-US"/>
        </w:rPr>
        <w:t>s(</w:t>
      </w:r>
      <w:proofErr w:type="gramEnd"/>
      <w:r w:rsidR="001222D4" w:rsidRPr="00BF6B00">
        <w:rPr>
          <w:rFonts w:cs="Arial"/>
          <w:sz w:val="20"/>
          <w:szCs w:val="20"/>
          <w:lang w:val="en-US"/>
        </w:rPr>
        <w:t>1)</w:t>
      </w:r>
      <w:r w:rsidR="002B67CD" w:rsidRPr="00BF6B00">
        <w:rPr>
          <w:rFonts w:cs="Arial"/>
          <w:sz w:val="20"/>
          <w:szCs w:val="20"/>
          <w:lang w:val="en-US"/>
        </w:rPr>
        <w:t xml:space="preserve"> </w:t>
      </w:r>
      <w:r w:rsidR="007C0EFA" w:rsidRPr="00BF6B00">
        <w:rPr>
          <w:rFonts w:cs="Arial"/>
          <w:sz w:val="20"/>
          <w:szCs w:val="20"/>
          <w:lang w:val="en-US"/>
        </w:rPr>
        <w:t xml:space="preserve">(the number of rows in the data) </w:t>
      </w:r>
      <w:r w:rsidR="00BF6B00">
        <w:rPr>
          <w:rFonts w:cs="Arial"/>
          <w:sz w:val="20"/>
          <w:szCs w:val="20"/>
          <w:lang w:val="en-US"/>
        </w:rPr>
        <w:t>in the second</w:t>
      </w:r>
      <w:r w:rsidR="002B67CD" w:rsidRPr="00BF6B00">
        <w:rPr>
          <w:rFonts w:cs="Arial"/>
          <w:sz w:val="20"/>
          <w:szCs w:val="20"/>
          <w:lang w:val="en-US"/>
        </w:rPr>
        <w:t xml:space="preserve"> </w:t>
      </w:r>
      <w:proofErr w:type="spellStart"/>
      <w:r w:rsidR="002B67CD" w:rsidRPr="00BF6B00">
        <w:rPr>
          <w:rFonts w:cs="Arial"/>
          <w:sz w:val="20"/>
          <w:szCs w:val="20"/>
          <w:lang w:val="en-US"/>
        </w:rPr>
        <w:t>csvread</w:t>
      </w:r>
      <w:proofErr w:type="spellEnd"/>
      <w:r w:rsidR="002B67CD" w:rsidRPr="00BF6B00">
        <w:rPr>
          <w:rFonts w:cs="Arial"/>
          <w:sz w:val="20"/>
          <w:szCs w:val="20"/>
          <w:lang w:val="en-US"/>
        </w:rPr>
        <w:t xml:space="preserve"> function.</w:t>
      </w:r>
    </w:p>
    <w:p w:rsidR="002B67CD" w:rsidRDefault="001222D4" w:rsidP="002B67C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sidRPr="002B67CD">
        <w:rPr>
          <w:rFonts w:cs="Arial"/>
          <w:sz w:val="20"/>
          <w:szCs w:val="20"/>
          <w:lang w:val="en-US"/>
        </w:rPr>
        <w:t xml:space="preserve">Try implementing the two above lines of code in the correct order. </w:t>
      </w:r>
    </w:p>
    <w:p w:rsidR="004738B9" w:rsidRDefault="004738B9" w:rsidP="002B67C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0064A1" w:rsidRPr="002B67CD" w:rsidRDefault="002B67CD" w:rsidP="002B67CD">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Save the file and run, you should now have 4 variables in the Workspace, two of which contain the </w:t>
      </w:r>
      <w:proofErr w:type="spellStart"/>
      <w:r w:rsidR="0077028B">
        <w:rPr>
          <w:rFonts w:cs="Arial"/>
          <w:sz w:val="20"/>
          <w:szCs w:val="20"/>
          <w:lang w:val="en-US"/>
        </w:rPr>
        <w:t>power</w:t>
      </w:r>
      <w:r>
        <w:rPr>
          <w:rFonts w:cs="Arial"/>
          <w:sz w:val="20"/>
          <w:szCs w:val="20"/>
          <w:lang w:val="en-US"/>
        </w:rPr>
        <w:t>data</w:t>
      </w:r>
      <w:proofErr w:type="spellEnd"/>
      <w:r>
        <w:rPr>
          <w:rFonts w:cs="Arial"/>
          <w:sz w:val="20"/>
          <w:szCs w:val="20"/>
          <w:lang w:val="en-US"/>
        </w:rPr>
        <w:t xml:space="preserve"> sets from </w:t>
      </w:r>
      <w:r w:rsidR="0077028B">
        <w:rPr>
          <w:rFonts w:cs="Arial"/>
          <w:sz w:val="20"/>
          <w:szCs w:val="20"/>
          <w:lang w:val="en-US"/>
        </w:rPr>
        <w:t>waterwheel</w:t>
      </w:r>
      <w:r>
        <w:rPr>
          <w:rFonts w:cs="Arial"/>
          <w:sz w:val="20"/>
          <w:szCs w:val="20"/>
          <w:lang w:val="en-US"/>
        </w:rPr>
        <w:t>_data</w:t>
      </w:r>
      <w:r w:rsidR="00290FAA">
        <w:rPr>
          <w:rFonts w:cs="Arial"/>
          <w:sz w:val="20"/>
          <w:szCs w:val="20"/>
          <w:lang w:val="en-US"/>
        </w:rPr>
        <w:t>_1</w:t>
      </w:r>
      <w:r w:rsidR="0077028B">
        <w:rPr>
          <w:rFonts w:cs="Arial"/>
          <w:sz w:val="20"/>
          <w:szCs w:val="20"/>
          <w:lang w:val="en-US"/>
        </w:rPr>
        <w:t>.csv and waterwheel</w:t>
      </w:r>
      <w:r>
        <w:rPr>
          <w:rFonts w:cs="Arial"/>
          <w:sz w:val="20"/>
          <w:szCs w:val="20"/>
          <w:lang w:val="en-US"/>
        </w:rPr>
        <w:t>_data_2.csv.</w:t>
      </w:r>
    </w:p>
    <w:p w:rsidR="000064A1" w:rsidRPr="000064A1" w:rsidRDefault="000064A1" w:rsidP="00006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sz w:val="20"/>
          <w:szCs w:val="20"/>
          <w:lang w:val="en-US"/>
        </w:rPr>
      </w:pPr>
    </w:p>
    <w:p w:rsidR="002B67CD" w:rsidRDefault="004738B9" w:rsidP="002B67CD">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Now save one set of the </w:t>
      </w:r>
      <w:r w:rsidR="0077028B">
        <w:rPr>
          <w:rFonts w:cs="Arial"/>
          <w:sz w:val="20"/>
          <w:szCs w:val="20"/>
          <w:lang w:val="en-US"/>
        </w:rPr>
        <w:t>power</w:t>
      </w:r>
      <w:r w:rsidR="002B67CD">
        <w:rPr>
          <w:rFonts w:cs="Arial"/>
          <w:sz w:val="20"/>
          <w:szCs w:val="20"/>
          <w:lang w:val="en-US"/>
        </w:rPr>
        <w:t xml:space="preserve"> data</w:t>
      </w:r>
      <w:r w:rsidR="0077028B">
        <w:rPr>
          <w:rFonts w:cs="Arial"/>
          <w:sz w:val="20"/>
          <w:szCs w:val="20"/>
          <w:lang w:val="en-US"/>
        </w:rPr>
        <w:t xml:space="preserve"> sets</w:t>
      </w:r>
      <w:r w:rsidR="002B67CD">
        <w:rPr>
          <w:rFonts w:cs="Arial"/>
          <w:sz w:val="20"/>
          <w:szCs w:val="20"/>
          <w:lang w:val="en-US"/>
        </w:rPr>
        <w:t xml:space="preserve"> to a new .csv file using </w:t>
      </w:r>
      <w:proofErr w:type="spellStart"/>
      <w:r w:rsidR="002B67CD">
        <w:rPr>
          <w:rFonts w:cs="Arial"/>
          <w:sz w:val="20"/>
          <w:szCs w:val="20"/>
          <w:lang w:val="en-US"/>
        </w:rPr>
        <w:t>csvwrite</w:t>
      </w:r>
      <w:proofErr w:type="spellEnd"/>
      <w:r w:rsidR="001410C1">
        <w:rPr>
          <w:rFonts w:cs="Arial"/>
          <w:sz w:val="20"/>
          <w:szCs w:val="20"/>
          <w:lang w:val="en-US"/>
        </w:rPr>
        <w:t xml:space="preserve"> (QG 11.2)</w:t>
      </w:r>
      <w:r w:rsidR="002B67CD">
        <w:rPr>
          <w:rFonts w:cs="Arial"/>
          <w:sz w:val="20"/>
          <w:szCs w:val="20"/>
          <w:lang w:val="en-US"/>
        </w:rPr>
        <w:t>.</w:t>
      </w:r>
    </w:p>
    <w:p w:rsidR="002B67CD" w:rsidRDefault="002B67CD" w:rsidP="002B6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2B67CD" w:rsidRDefault="002B67CD" w:rsidP="002B67CD">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Still working in read_write</w:t>
      </w:r>
      <w:r w:rsidR="00CB780B">
        <w:rPr>
          <w:rFonts w:cs="Arial"/>
          <w:sz w:val="20"/>
          <w:szCs w:val="20"/>
          <w:lang w:val="en-US"/>
        </w:rPr>
        <w:t xml:space="preserve">.csv record the data in </w:t>
      </w:r>
      <w:r w:rsidR="0077028B">
        <w:rPr>
          <w:rFonts w:cs="Arial"/>
          <w:sz w:val="20"/>
          <w:szCs w:val="20"/>
          <w:lang w:val="en-US"/>
        </w:rPr>
        <w:t>power</w:t>
      </w:r>
      <w:r w:rsidR="00290FAA">
        <w:rPr>
          <w:rFonts w:cs="Arial"/>
          <w:sz w:val="20"/>
          <w:szCs w:val="20"/>
          <w:lang w:val="en-US"/>
        </w:rPr>
        <w:t>_1</w:t>
      </w:r>
      <w:r>
        <w:rPr>
          <w:rFonts w:cs="Arial"/>
          <w:sz w:val="20"/>
          <w:szCs w:val="20"/>
          <w:lang w:val="en-US"/>
        </w:rPr>
        <w:t xml:space="preserve"> </w:t>
      </w:r>
      <w:r w:rsidR="00F909F5">
        <w:rPr>
          <w:rFonts w:cs="Arial"/>
          <w:sz w:val="20"/>
          <w:szCs w:val="20"/>
          <w:lang w:val="en-US"/>
        </w:rPr>
        <w:t xml:space="preserve">to a file called </w:t>
      </w:r>
      <w:r w:rsidR="0077028B">
        <w:rPr>
          <w:rFonts w:cs="Arial"/>
          <w:sz w:val="20"/>
          <w:szCs w:val="20"/>
          <w:lang w:val="en-US"/>
        </w:rPr>
        <w:t>power</w:t>
      </w:r>
      <w:r w:rsidR="00F909F5">
        <w:rPr>
          <w:rFonts w:cs="Arial"/>
          <w:sz w:val="20"/>
          <w:szCs w:val="20"/>
          <w:lang w:val="en-US"/>
        </w:rPr>
        <w:t xml:space="preserve">_data.csv. This can be done using the </w:t>
      </w:r>
      <w:proofErr w:type="spellStart"/>
      <w:r w:rsidR="00F909F5">
        <w:rPr>
          <w:rFonts w:cs="Arial"/>
          <w:sz w:val="20"/>
          <w:szCs w:val="20"/>
          <w:lang w:val="en-US"/>
        </w:rPr>
        <w:t>csvwrite</w:t>
      </w:r>
      <w:proofErr w:type="spellEnd"/>
      <w:r w:rsidR="00F909F5">
        <w:rPr>
          <w:rFonts w:cs="Arial"/>
          <w:sz w:val="20"/>
          <w:szCs w:val="20"/>
          <w:lang w:val="en-US"/>
        </w:rPr>
        <w:t xml:space="preserve"> function, e.g.</w:t>
      </w:r>
    </w:p>
    <w:p w:rsidR="008F6BEE" w:rsidRDefault="008F6BEE" w:rsidP="008F6BE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F909F5" w:rsidRDefault="00F909F5" w:rsidP="00F909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Pr>
          <w:rFonts w:cs="Arial"/>
          <w:sz w:val="20"/>
          <w:szCs w:val="20"/>
          <w:lang w:val="en-US"/>
        </w:rPr>
        <w:t xml:space="preserve"> </w:t>
      </w:r>
      <w:r>
        <w:rPr>
          <w:rFonts w:cs="Arial"/>
          <w:sz w:val="20"/>
          <w:szCs w:val="20"/>
          <w:lang w:val="en-US"/>
        </w:rPr>
        <w:tab/>
      </w:r>
      <w:proofErr w:type="spellStart"/>
      <w:proofErr w:type="gramStart"/>
      <w:r w:rsidRPr="008F6BEE">
        <w:rPr>
          <w:rFonts w:ascii="Courier New" w:hAnsi="Courier New" w:cs="Courier New"/>
          <w:sz w:val="20"/>
          <w:szCs w:val="20"/>
          <w:lang w:val="en-US"/>
        </w:rPr>
        <w:t>csvwrite</w:t>
      </w:r>
      <w:proofErr w:type="spellEnd"/>
      <w:r w:rsidRPr="008F6BEE">
        <w:rPr>
          <w:rFonts w:ascii="Courier New" w:hAnsi="Courier New" w:cs="Courier New"/>
          <w:sz w:val="20"/>
          <w:szCs w:val="20"/>
          <w:lang w:val="en-US"/>
        </w:rPr>
        <w:t>(</w:t>
      </w:r>
      <w:proofErr w:type="gramEnd"/>
      <w:r w:rsidR="003E428B" w:rsidRPr="00BF6B00">
        <w:rPr>
          <w:rFonts w:ascii="Courier New" w:hAnsi="Courier New" w:cs="Courier New"/>
          <w:color w:val="FF0000"/>
          <w:sz w:val="20"/>
          <w:szCs w:val="20"/>
        </w:rPr>
        <w:t>'</w:t>
      </w:r>
      <w:r w:rsidR="003E428B" w:rsidRPr="00BF6B00">
        <w:rPr>
          <w:rFonts w:ascii="Courier New" w:hAnsi="Courier New" w:cs="Courier New"/>
          <w:i/>
          <w:color w:val="FF0000"/>
          <w:sz w:val="20"/>
          <w:szCs w:val="20"/>
          <w:lang w:val="en-US"/>
        </w:rPr>
        <w:t>file_name.csv</w:t>
      </w:r>
      <w:r w:rsidR="003E428B" w:rsidRPr="00BF6B00">
        <w:rPr>
          <w:rFonts w:ascii="Courier New" w:hAnsi="Courier New" w:cs="Courier New"/>
          <w:color w:val="FF0000"/>
          <w:sz w:val="20"/>
          <w:szCs w:val="20"/>
        </w:rPr>
        <w:t>'</w:t>
      </w:r>
      <w:r w:rsidR="003E428B" w:rsidRPr="00BF6B00">
        <w:rPr>
          <w:rFonts w:ascii="Courier New" w:hAnsi="Courier New" w:cs="Courier New"/>
          <w:color w:val="FF0000"/>
          <w:sz w:val="20"/>
          <w:szCs w:val="20"/>
          <w:lang w:val="en-US"/>
        </w:rPr>
        <w:t xml:space="preserve">, </w:t>
      </w:r>
      <w:r w:rsidR="003E428B">
        <w:rPr>
          <w:rFonts w:ascii="Courier New" w:hAnsi="Courier New" w:cs="Courier New"/>
          <w:color w:val="FF0000"/>
          <w:sz w:val="20"/>
          <w:szCs w:val="20"/>
          <w:lang w:val="en-US"/>
        </w:rPr>
        <w:t xml:space="preserve">M, </w:t>
      </w:r>
      <w:r w:rsidR="003E428B" w:rsidRPr="00BF6B00">
        <w:rPr>
          <w:rFonts w:ascii="Courier New" w:hAnsi="Courier New" w:cs="Courier New"/>
          <w:i/>
          <w:color w:val="FF0000"/>
          <w:sz w:val="20"/>
          <w:szCs w:val="20"/>
          <w:lang w:val="en-US"/>
        </w:rPr>
        <w:t>R</w:t>
      </w:r>
      <w:r w:rsidR="003E428B" w:rsidRPr="00BF6B00">
        <w:rPr>
          <w:rFonts w:ascii="Courier New" w:hAnsi="Courier New" w:cs="Courier New"/>
          <w:color w:val="FF0000"/>
          <w:sz w:val="20"/>
          <w:szCs w:val="20"/>
          <w:lang w:val="en-US"/>
        </w:rPr>
        <w:t xml:space="preserve">, </w:t>
      </w:r>
      <w:r w:rsidR="003E428B" w:rsidRPr="00BF6B00">
        <w:rPr>
          <w:rFonts w:ascii="Courier New" w:hAnsi="Courier New" w:cs="Courier New"/>
          <w:i/>
          <w:color w:val="FF0000"/>
          <w:sz w:val="20"/>
          <w:szCs w:val="20"/>
          <w:lang w:val="en-US"/>
        </w:rPr>
        <w:t>C</w:t>
      </w:r>
      <w:r w:rsidRPr="008F6BEE">
        <w:rPr>
          <w:rFonts w:ascii="Courier New" w:hAnsi="Courier New" w:cs="Courier New"/>
          <w:sz w:val="20"/>
          <w:szCs w:val="20"/>
          <w:lang w:val="en-US"/>
        </w:rPr>
        <w:t>)</w:t>
      </w:r>
    </w:p>
    <w:p w:rsidR="008F6BEE" w:rsidRPr="008F6BEE" w:rsidRDefault="008F6BEE" w:rsidP="00F909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p>
    <w:p w:rsidR="00F909F5" w:rsidRDefault="00F909F5" w:rsidP="00F909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roofErr w:type="gramStart"/>
      <w:r>
        <w:rPr>
          <w:rFonts w:cs="Arial"/>
          <w:sz w:val="20"/>
          <w:szCs w:val="20"/>
          <w:lang w:val="en-US"/>
        </w:rPr>
        <w:t>where</w:t>
      </w:r>
      <w:proofErr w:type="gramEnd"/>
      <w:r>
        <w:rPr>
          <w:rFonts w:cs="Arial"/>
          <w:sz w:val="20"/>
          <w:szCs w:val="20"/>
          <w:lang w:val="en-US"/>
        </w:rPr>
        <w:t xml:space="preserve"> M is the matrix of data to write, R is the row and C the column index of where to start writing the fi</w:t>
      </w:r>
      <w:r w:rsidR="008F6BEE">
        <w:rPr>
          <w:rFonts w:cs="Arial"/>
          <w:sz w:val="20"/>
          <w:szCs w:val="20"/>
          <w:lang w:val="en-US"/>
        </w:rPr>
        <w:t>le, in this case 0 and 0.</w:t>
      </w:r>
    </w:p>
    <w:p w:rsidR="00F909F5" w:rsidRDefault="00F909F5" w:rsidP="00F909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F909F5" w:rsidRDefault="00F909F5" w:rsidP="002B67CD">
      <w:pPr>
        <w:pStyle w:val="ListParagraph"/>
        <w:numPr>
          <w:ilvl w:val="1"/>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Implement the </w:t>
      </w:r>
      <w:proofErr w:type="spellStart"/>
      <w:r>
        <w:rPr>
          <w:rFonts w:cs="Arial"/>
          <w:sz w:val="20"/>
          <w:szCs w:val="20"/>
          <w:lang w:val="en-US"/>
        </w:rPr>
        <w:t>csvwrite</w:t>
      </w:r>
      <w:proofErr w:type="spellEnd"/>
      <w:r>
        <w:rPr>
          <w:rFonts w:cs="Arial"/>
          <w:sz w:val="20"/>
          <w:szCs w:val="20"/>
          <w:lang w:val="en-US"/>
        </w:rPr>
        <w:t xml:space="preserve"> command, save and run </w:t>
      </w:r>
      <w:proofErr w:type="spellStart"/>
      <w:r>
        <w:rPr>
          <w:rFonts w:cs="Arial"/>
          <w:sz w:val="20"/>
          <w:szCs w:val="20"/>
          <w:lang w:val="en-US"/>
        </w:rPr>
        <w:t>read_write.m</w:t>
      </w:r>
      <w:proofErr w:type="spellEnd"/>
      <w:r>
        <w:rPr>
          <w:rFonts w:cs="Arial"/>
          <w:sz w:val="20"/>
          <w:szCs w:val="20"/>
          <w:lang w:val="en-US"/>
        </w:rPr>
        <w:t xml:space="preserve"> and check that a new </w:t>
      </w:r>
      <w:r w:rsidR="0077028B">
        <w:rPr>
          <w:rFonts w:cs="Arial"/>
          <w:sz w:val="20"/>
          <w:szCs w:val="20"/>
          <w:lang w:val="en-US"/>
        </w:rPr>
        <w:t>power</w:t>
      </w:r>
      <w:r w:rsidR="00201E41">
        <w:rPr>
          <w:rFonts w:cs="Arial"/>
          <w:sz w:val="20"/>
          <w:szCs w:val="20"/>
          <w:lang w:val="en-US"/>
        </w:rPr>
        <w:t>_data.csv file has</w:t>
      </w:r>
      <w:r>
        <w:rPr>
          <w:rFonts w:cs="Arial"/>
          <w:sz w:val="20"/>
          <w:szCs w:val="20"/>
          <w:lang w:val="en-US"/>
        </w:rPr>
        <w:t xml:space="preserve"> appeared in your current directory</w:t>
      </w:r>
      <w:r w:rsidR="00201E41">
        <w:rPr>
          <w:rFonts w:cs="Arial"/>
          <w:sz w:val="20"/>
          <w:szCs w:val="20"/>
          <w:lang w:val="en-US"/>
        </w:rPr>
        <w:t xml:space="preserve"> and contains the correct data</w:t>
      </w:r>
      <w:r>
        <w:rPr>
          <w:rFonts w:cs="Arial"/>
          <w:sz w:val="20"/>
          <w:szCs w:val="20"/>
          <w:lang w:val="en-US"/>
        </w:rPr>
        <w:t>.</w:t>
      </w:r>
    </w:p>
    <w:p w:rsidR="00704AAC" w:rsidRPr="002B67CD" w:rsidRDefault="00704AAC" w:rsidP="00704A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F5326D" w:rsidRPr="00980F4C" w:rsidRDefault="00980F4C" w:rsidP="00F5326D">
      <w:pPr>
        <w:autoSpaceDE w:val="0"/>
        <w:autoSpaceDN w:val="0"/>
        <w:adjustRightInd w:val="0"/>
        <w:ind w:left="0"/>
        <w:jc w:val="both"/>
        <w:rPr>
          <w:rFonts w:cs="Arial"/>
          <w:b/>
          <w:color w:val="000000"/>
          <w:szCs w:val="22"/>
          <w:lang w:val="en-US"/>
        </w:rPr>
      </w:pPr>
      <w:r w:rsidRPr="00980F4C">
        <w:rPr>
          <w:rFonts w:cs="Arial"/>
          <w:b/>
          <w:color w:val="000000"/>
          <w:szCs w:val="22"/>
          <w:lang w:val="en-US"/>
        </w:rPr>
        <w:t xml:space="preserve">End of exercise </w:t>
      </w:r>
      <w:r w:rsidR="009C26D9">
        <w:rPr>
          <w:rFonts w:cs="Arial"/>
          <w:b/>
          <w:color w:val="000000"/>
          <w:szCs w:val="22"/>
          <w:lang w:val="en-US"/>
        </w:rPr>
        <w:t>4</w:t>
      </w:r>
      <w:r w:rsidR="00054FF9" w:rsidRPr="00980F4C">
        <w:rPr>
          <w:rFonts w:cs="Arial"/>
          <w:b/>
          <w:color w:val="000000"/>
          <w:szCs w:val="22"/>
          <w:lang w:val="en-US"/>
        </w:rPr>
        <w:t>.1</w:t>
      </w:r>
    </w:p>
    <w:p w:rsidR="00F5326D" w:rsidRPr="00980F4C" w:rsidRDefault="00F5326D" w:rsidP="00F5326D">
      <w:pPr>
        <w:autoSpaceDE w:val="0"/>
        <w:autoSpaceDN w:val="0"/>
        <w:adjustRightInd w:val="0"/>
        <w:jc w:val="both"/>
        <w:rPr>
          <w:rFonts w:cs="Arial"/>
          <w:color w:val="000000"/>
          <w:szCs w:val="22"/>
          <w:lang w:val="en-US"/>
        </w:rPr>
      </w:pPr>
    </w:p>
    <w:p w:rsidR="00046B4E" w:rsidRDefault="00046B4E" w:rsidP="00776C37">
      <w:pPr>
        <w:autoSpaceDE w:val="0"/>
        <w:autoSpaceDN w:val="0"/>
        <w:adjustRightInd w:val="0"/>
        <w:ind w:left="0"/>
        <w:jc w:val="both"/>
        <w:rPr>
          <w:rFonts w:cs="Arial"/>
          <w:color w:val="000000"/>
          <w:szCs w:val="22"/>
          <w:lang w:val="en-US"/>
        </w:rPr>
      </w:pPr>
    </w:p>
    <w:p w:rsidR="0077028B" w:rsidRDefault="0077028B" w:rsidP="00776C37">
      <w:pPr>
        <w:autoSpaceDE w:val="0"/>
        <w:autoSpaceDN w:val="0"/>
        <w:adjustRightInd w:val="0"/>
        <w:ind w:left="0"/>
        <w:jc w:val="both"/>
        <w:rPr>
          <w:rFonts w:cs="Arial"/>
          <w:color w:val="000000"/>
          <w:szCs w:val="22"/>
          <w:lang w:val="en-US"/>
        </w:rPr>
      </w:pPr>
    </w:p>
    <w:p w:rsidR="0077028B" w:rsidRDefault="0077028B" w:rsidP="00776C37">
      <w:pPr>
        <w:autoSpaceDE w:val="0"/>
        <w:autoSpaceDN w:val="0"/>
        <w:adjustRightInd w:val="0"/>
        <w:ind w:left="0"/>
        <w:jc w:val="both"/>
        <w:rPr>
          <w:rFonts w:cs="Arial"/>
          <w:color w:val="000000"/>
          <w:szCs w:val="22"/>
          <w:lang w:val="en-US"/>
        </w:rPr>
      </w:pPr>
    </w:p>
    <w:p w:rsidR="0077028B" w:rsidRDefault="0077028B" w:rsidP="00776C37">
      <w:pPr>
        <w:autoSpaceDE w:val="0"/>
        <w:autoSpaceDN w:val="0"/>
        <w:adjustRightInd w:val="0"/>
        <w:ind w:left="0"/>
        <w:jc w:val="both"/>
        <w:rPr>
          <w:rFonts w:cs="Arial"/>
          <w:color w:val="000000"/>
          <w:szCs w:val="22"/>
          <w:lang w:val="en-US"/>
        </w:rPr>
      </w:pPr>
    </w:p>
    <w:p w:rsidR="0077028B" w:rsidRPr="00980F4C" w:rsidRDefault="0077028B" w:rsidP="00776C37">
      <w:pPr>
        <w:autoSpaceDE w:val="0"/>
        <w:autoSpaceDN w:val="0"/>
        <w:adjustRightInd w:val="0"/>
        <w:ind w:left="0"/>
        <w:jc w:val="both"/>
        <w:rPr>
          <w:rFonts w:cs="Arial"/>
          <w:color w:val="000000"/>
          <w:szCs w:val="22"/>
          <w:lang w:val="en-US"/>
        </w:rPr>
      </w:pPr>
    </w:p>
    <w:p w:rsidR="007901A3" w:rsidRPr="00980F4C" w:rsidRDefault="009C26D9" w:rsidP="007901A3">
      <w:pPr>
        <w:ind w:left="0"/>
        <w:rPr>
          <w:rFonts w:cs="Arial"/>
          <w:b/>
          <w:sz w:val="28"/>
          <w:szCs w:val="28"/>
        </w:rPr>
      </w:pPr>
      <w:r>
        <w:rPr>
          <w:rFonts w:cs="Arial"/>
          <w:b/>
          <w:sz w:val="28"/>
          <w:szCs w:val="28"/>
        </w:rPr>
        <w:t>Exercise 4</w:t>
      </w:r>
      <w:r w:rsidR="004E02F6">
        <w:rPr>
          <w:rFonts w:cs="Arial"/>
          <w:b/>
          <w:sz w:val="28"/>
          <w:szCs w:val="28"/>
        </w:rPr>
        <w:t>.2</w:t>
      </w:r>
      <w:r w:rsidR="00CB37BE" w:rsidRPr="00980F4C">
        <w:rPr>
          <w:rFonts w:cs="Arial"/>
          <w:b/>
          <w:sz w:val="28"/>
          <w:szCs w:val="28"/>
        </w:rPr>
        <w:t xml:space="preserve"> – </w:t>
      </w:r>
      <w:r w:rsidR="002B67CD">
        <w:rPr>
          <w:rFonts w:cs="Arial"/>
          <w:b/>
          <w:sz w:val="28"/>
          <w:szCs w:val="28"/>
        </w:rPr>
        <w:t>Visualising your data</w:t>
      </w:r>
    </w:p>
    <w:p w:rsidR="00054FF9" w:rsidRPr="00980F4C" w:rsidRDefault="00054FF9" w:rsidP="007901A3">
      <w:pPr>
        <w:ind w:left="0"/>
        <w:rPr>
          <w:rFonts w:cs="Arial"/>
          <w:b/>
        </w:rPr>
      </w:pPr>
    </w:p>
    <w:p w:rsidR="00A742B4" w:rsidRDefault="00A742B4" w:rsidP="00980F4C">
      <w:pPr>
        <w:pStyle w:val="HTMLPreformatted"/>
        <w:rPr>
          <w:rFonts w:ascii="Arial" w:hAnsi="Arial" w:cs="Arial"/>
        </w:rPr>
      </w:pPr>
      <w:r>
        <w:rPr>
          <w:rFonts w:ascii="Arial" w:hAnsi="Arial" w:cs="Arial"/>
        </w:rPr>
        <w:t xml:space="preserve">In this exercise </w:t>
      </w:r>
      <w:r w:rsidR="002B67CD">
        <w:rPr>
          <w:rFonts w:ascii="Arial" w:hAnsi="Arial" w:cs="Arial"/>
        </w:rPr>
        <w:t xml:space="preserve">we will continue working with the </w:t>
      </w:r>
      <w:r w:rsidR="009C26D9">
        <w:rPr>
          <w:rFonts w:ascii="Arial" w:hAnsi="Arial" w:cs="Arial"/>
        </w:rPr>
        <w:t>code we produced in exercise 4</w:t>
      </w:r>
      <w:r w:rsidR="001B28AC">
        <w:rPr>
          <w:rFonts w:ascii="Arial" w:hAnsi="Arial" w:cs="Arial"/>
        </w:rPr>
        <w:t>.1</w:t>
      </w:r>
      <w:r w:rsidR="002B67CD">
        <w:rPr>
          <w:rFonts w:ascii="Arial" w:hAnsi="Arial" w:cs="Arial"/>
        </w:rPr>
        <w:t xml:space="preserve"> </w:t>
      </w:r>
      <w:r w:rsidR="00363C69">
        <w:rPr>
          <w:rFonts w:ascii="Arial" w:hAnsi="Arial" w:cs="Arial"/>
        </w:rPr>
        <w:t>but will add functionality to produce a 2D plot of the data to compare the two sets</w:t>
      </w:r>
      <w:r>
        <w:rPr>
          <w:rFonts w:ascii="Arial" w:hAnsi="Arial" w:cs="Arial"/>
        </w:rPr>
        <w:t>.</w:t>
      </w:r>
      <w:r w:rsidR="00D41285">
        <w:rPr>
          <w:rFonts w:ascii="Arial" w:hAnsi="Arial" w:cs="Arial"/>
        </w:rPr>
        <w:t xml:space="preserve"> By plotting the data it makes it easier to determine the difference between the two </w:t>
      </w:r>
      <w:r w:rsidR="0077028B">
        <w:rPr>
          <w:rFonts w:ascii="Arial" w:hAnsi="Arial" w:cs="Arial"/>
        </w:rPr>
        <w:t>waterwheels</w:t>
      </w:r>
      <w:r w:rsidR="00D41285">
        <w:rPr>
          <w:rFonts w:ascii="Arial" w:hAnsi="Arial" w:cs="Arial"/>
        </w:rPr>
        <w:t>.</w:t>
      </w:r>
      <w:r w:rsidR="004F764F">
        <w:rPr>
          <w:rFonts w:ascii="Arial" w:hAnsi="Arial" w:cs="Arial"/>
        </w:rPr>
        <w:t xml:space="preserve"> We’ll then look at producing a surface plot of some further data.</w:t>
      </w:r>
    </w:p>
    <w:p w:rsidR="00A742B4" w:rsidRPr="00906124" w:rsidRDefault="00A742B4" w:rsidP="00A7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614CD7" w:rsidRDefault="007C0EFA" w:rsidP="00A742B4">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Open</w:t>
      </w:r>
      <w:r w:rsidR="00614CD7">
        <w:rPr>
          <w:rFonts w:cs="Arial"/>
          <w:sz w:val="20"/>
          <w:szCs w:val="20"/>
          <w:lang w:val="en-US"/>
        </w:rPr>
        <w:t xml:space="preserve"> </w:t>
      </w:r>
      <w:proofErr w:type="spellStart"/>
      <w:r w:rsidR="00614CD7">
        <w:rPr>
          <w:rFonts w:cs="Arial"/>
          <w:sz w:val="20"/>
          <w:szCs w:val="20"/>
          <w:lang w:val="en-US"/>
        </w:rPr>
        <w:t>read_plot.m</w:t>
      </w:r>
      <w:proofErr w:type="spellEnd"/>
      <w:r>
        <w:rPr>
          <w:rFonts w:cs="Arial"/>
          <w:sz w:val="20"/>
          <w:szCs w:val="20"/>
          <w:lang w:val="en-US"/>
        </w:rPr>
        <w:t xml:space="preserve"> in the editor</w:t>
      </w:r>
      <w:r w:rsidR="00614CD7">
        <w:rPr>
          <w:rFonts w:cs="Arial"/>
          <w:sz w:val="20"/>
          <w:szCs w:val="20"/>
          <w:lang w:val="en-US"/>
        </w:rPr>
        <w:t xml:space="preserve">, </w:t>
      </w:r>
      <w:r>
        <w:rPr>
          <w:rFonts w:cs="Arial"/>
          <w:sz w:val="20"/>
          <w:szCs w:val="20"/>
          <w:lang w:val="en-US"/>
        </w:rPr>
        <w:t xml:space="preserve">this is how your </w:t>
      </w:r>
      <w:proofErr w:type="spellStart"/>
      <w:r>
        <w:rPr>
          <w:rFonts w:cs="Arial"/>
          <w:sz w:val="20"/>
          <w:szCs w:val="20"/>
          <w:lang w:val="en-US"/>
        </w:rPr>
        <w:t>read_write.m</w:t>
      </w:r>
      <w:proofErr w:type="spellEnd"/>
      <w:r>
        <w:rPr>
          <w:rFonts w:cs="Arial"/>
          <w:sz w:val="20"/>
          <w:szCs w:val="20"/>
          <w:lang w:val="en-US"/>
        </w:rPr>
        <w:t xml:space="preserve"> file should have looked at the en</w:t>
      </w:r>
      <w:r w:rsidR="009C26D9">
        <w:rPr>
          <w:rFonts w:cs="Arial"/>
          <w:sz w:val="20"/>
          <w:szCs w:val="20"/>
          <w:lang w:val="en-US"/>
        </w:rPr>
        <w:t>d of Exercise 4</w:t>
      </w:r>
      <w:r>
        <w:rPr>
          <w:rFonts w:cs="Arial"/>
          <w:sz w:val="20"/>
          <w:szCs w:val="20"/>
          <w:lang w:val="en-US"/>
        </w:rPr>
        <w:t>.1. We will now add the functionality to plot the data you’ve read from file.</w:t>
      </w:r>
    </w:p>
    <w:p w:rsidR="00614CD7" w:rsidRDefault="00614CD7" w:rsidP="00614CD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614CD7" w:rsidRDefault="00614CD7" w:rsidP="00614CD7">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614CD7">
        <w:rPr>
          <w:rFonts w:cs="Arial"/>
          <w:sz w:val="20"/>
          <w:szCs w:val="20"/>
          <w:lang w:val="en-US"/>
        </w:rPr>
        <w:t xml:space="preserve">The program so far will read in the two sets of </w:t>
      </w:r>
      <w:r w:rsidR="0077028B">
        <w:rPr>
          <w:rFonts w:cs="Arial"/>
          <w:sz w:val="20"/>
          <w:szCs w:val="20"/>
          <w:lang w:val="en-US"/>
        </w:rPr>
        <w:t>power</w:t>
      </w:r>
      <w:r w:rsidRPr="00614CD7">
        <w:rPr>
          <w:rFonts w:cs="Arial"/>
          <w:sz w:val="20"/>
          <w:szCs w:val="20"/>
          <w:lang w:val="en-US"/>
        </w:rPr>
        <w:t xml:space="preserve"> data. We now want to present the data on the same 2D plot. One thing you may notice is that the</w:t>
      </w:r>
      <w:r w:rsidR="00CB780B">
        <w:rPr>
          <w:rFonts w:cs="Arial"/>
          <w:sz w:val="20"/>
          <w:szCs w:val="20"/>
          <w:lang w:val="en-US"/>
        </w:rPr>
        <w:t xml:space="preserve"> data sets are not the same length</w:t>
      </w:r>
      <w:r w:rsidRPr="00614CD7">
        <w:rPr>
          <w:rFonts w:cs="Arial"/>
          <w:sz w:val="20"/>
          <w:szCs w:val="20"/>
          <w:lang w:val="en-US"/>
        </w:rPr>
        <w:t xml:space="preserve">. </w:t>
      </w:r>
      <w:r w:rsidR="00CB780B">
        <w:rPr>
          <w:rFonts w:cs="Arial"/>
          <w:sz w:val="20"/>
          <w:szCs w:val="20"/>
          <w:lang w:val="en-US"/>
        </w:rPr>
        <w:t xml:space="preserve">This can be verified in the Command Window by typing </w:t>
      </w:r>
      <w:proofErr w:type="gramStart"/>
      <w:r w:rsidR="00CB780B" w:rsidRPr="00B65168">
        <w:rPr>
          <w:rFonts w:ascii="Courier New" w:hAnsi="Courier New" w:cs="Courier New"/>
          <w:sz w:val="20"/>
          <w:szCs w:val="20"/>
          <w:lang w:val="en-US"/>
        </w:rPr>
        <w:t>length(</w:t>
      </w:r>
      <w:proofErr w:type="gramEnd"/>
      <w:r w:rsidR="0077028B">
        <w:rPr>
          <w:rFonts w:ascii="Courier New" w:hAnsi="Courier New" w:cs="Courier New"/>
          <w:sz w:val="20"/>
          <w:szCs w:val="20"/>
          <w:lang w:val="en-US"/>
        </w:rPr>
        <w:t>power</w:t>
      </w:r>
      <w:r w:rsidR="00290FAA" w:rsidRPr="00B65168">
        <w:rPr>
          <w:rFonts w:ascii="Courier New" w:hAnsi="Courier New" w:cs="Courier New"/>
          <w:sz w:val="20"/>
          <w:szCs w:val="20"/>
          <w:lang w:val="en-US"/>
        </w:rPr>
        <w:t>_1</w:t>
      </w:r>
      <w:r w:rsidR="00CB780B" w:rsidRPr="00B65168">
        <w:rPr>
          <w:rFonts w:ascii="Courier New" w:hAnsi="Courier New" w:cs="Courier New"/>
          <w:sz w:val="20"/>
          <w:szCs w:val="20"/>
          <w:lang w:val="en-US"/>
        </w:rPr>
        <w:t>)</w:t>
      </w:r>
      <w:r w:rsidR="00CB780B">
        <w:rPr>
          <w:rFonts w:cs="Arial"/>
          <w:sz w:val="20"/>
          <w:szCs w:val="20"/>
          <w:lang w:val="en-US"/>
        </w:rPr>
        <w:t xml:space="preserve"> and </w:t>
      </w:r>
      <w:r w:rsidR="00CB780B" w:rsidRPr="00B65168">
        <w:rPr>
          <w:rFonts w:ascii="Courier New" w:hAnsi="Courier New" w:cs="Courier New"/>
          <w:sz w:val="20"/>
          <w:szCs w:val="20"/>
          <w:lang w:val="en-US"/>
        </w:rPr>
        <w:t>length(</w:t>
      </w:r>
      <w:r w:rsidR="0077028B">
        <w:rPr>
          <w:rFonts w:ascii="Courier New" w:hAnsi="Courier New" w:cs="Courier New"/>
          <w:sz w:val="20"/>
          <w:szCs w:val="20"/>
          <w:lang w:val="en-US"/>
        </w:rPr>
        <w:t>power</w:t>
      </w:r>
      <w:r w:rsidR="00CB780B" w:rsidRPr="00B65168">
        <w:rPr>
          <w:rFonts w:ascii="Courier New" w:hAnsi="Courier New" w:cs="Courier New"/>
          <w:sz w:val="20"/>
          <w:szCs w:val="20"/>
          <w:lang w:val="en-US"/>
        </w:rPr>
        <w:t>_2)</w:t>
      </w:r>
      <w:r w:rsidR="004335ED" w:rsidRPr="00B65168">
        <w:rPr>
          <w:rFonts w:ascii="Courier New" w:hAnsi="Courier New" w:cs="Courier New"/>
          <w:sz w:val="20"/>
          <w:szCs w:val="20"/>
          <w:lang w:val="en-US"/>
        </w:rPr>
        <w:t>.</w:t>
      </w:r>
      <w:r w:rsidR="00CB780B">
        <w:rPr>
          <w:rFonts w:cs="Arial"/>
          <w:sz w:val="20"/>
          <w:szCs w:val="20"/>
          <w:lang w:val="en-US"/>
        </w:rPr>
        <w:t xml:space="preserve"> </w:t>
      </w:r>
      <w:r w:rsidRPr="00614CD7">
        <w:rPr>
          <w:rFonts w:cs="Arial"/>
          <w:sz w:val="20"/>
          <w:szCs w:val="20"/>
          <w:lang w:val="en-US"/>
        </w:rPr>
        <w:t>We can plot 2 data sets of different size using the following:</w:t>
      </w:r>
    </w:p>
    <w:p w:rsidR="000C35A5" w:rsidRDefault="000C35A5" w:rsidP="000C35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614CD7" w:rsidRPr="00290FAA" w:rsidRDefault="00614CD7" w:rsidP="0061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Pr>
          <w:rFonts w:ascii="Courier New" w:hAnsi="Courier New" w:cs="Courier New"/>
          <w:sz w:val="20"/>
          <w:szCs w:val="20"/>
          <w:lang w:val="en-US"/>
        </w:rPr>
      </w:pPr>
      <w:proofErr w:type="gramStart"/>
      <w:r w:rsidRPr="00290FAA">
        <w:rPr>
          <w:rFonts w:ascii="Courier New" w:hAnsi="Courier New" w:cs="Courier New"/>
          <w:sz w:val="20"/>
          <w:szCs w:val="20"/>
          <w:lang w:val="en-US"/>
        </w:rPr>
        <w:t>plot(</w:t>
      </w:r>
      <w:proofErr w:type="gramEnd"/>
      <w:r w:rsidRPr="00290FAA">
        <w:rPr>
          <w:rFonts w:ascii="Courier New" w:hAnsi="Courier New" w:cs="Courier New"/>
          <w:sz w:val="20"/>
          <w:szCs w:val="20"/>
          <w:lang w:val="en-US"/>
        </w:rPr>
        <w:t xml:space="preserve">X1, Y1, X2, Y2) </w:t>
      </w:r>
    </w:p>
    <w:p w:rsidR="000C35A5" w:rsidRPr="000C35A5" w:rsidRDefault="000C35A5" w:rsidP="0061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Pr>
          <w:rFonts w:ascii="Courier New" w:hAnsi="Courier New" w:cs="Courier New"/>
          <w:sz w:val="20"/>
          <w:szCs w:val="20"/>
          <w:lang w:val="en-US"/>
        </w:rPr>
      </w:pPr>
    </w:p>
    <w:p w:rsidR="00614CD7" w:rsidRDefault="00614CD7" w:rsidP="0061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roofErr w:type="gramStart"/>
      <w:r w:rsidRPr="00614CD7">
        <w:rPr>
          <w:rFonts w:cs="Arial"/>
          <w:sz w:val="20"/>
          <w:szCs w:val="20"/>
          <w:lang w:val="en-US"/>
        </w:rPr>
        <w:t>providing</w:t>
      </w:r>
      <w:proofErr w:type="gramEnd"/>
      <w:r w:rsidRPr="00614CD7">
        <w:rPr>
          <w:rFonts w:cs="Arial"/>
          <w:sz w:val="20"/>
          <w:szCs w:val="20"/>
          <w:lang w:val="en-US"/>
        </w:rPr>
        <w:t xml:space="preserve"> X1 and Y1 are the same length and X2 and Y2 are. </w:t>
      </w:r>
    </w:p>
    <w:p w:rsidR="00614CD7" w:rsidRDefault="00614CD7" w:rsidP="00614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832034" w:rsidRDefault="00614CD7" w:rsidP="00614CD7">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So far we have the data for Y1 and Y2, we need the data for X1 and X2 which in this case will be time. If </w:t>
      </w:r>
      <w:r w:rsidR="0077028B">
        <w:rPr>
          <w:rFonts w:cs="Arial"/>
          <w:sz w:val="20"/>
          <w:szCs w:val="20"/>
          <w:lang w:val="en-US"/>
        </w:rPr>
        <w:t>we know the sample rate is 100Hz</w:t>
      </w:r>
      <w:r w:rsidR="00CB780B">
        <w:rPr>
          <w:rFonts w:cs="Arial"/>
          <w:sz w:val="20"/>
          <w:szCs w:val="20"/>
          <w:lang w:val="en-US"/>
        </w:rPr>
        <w:t xml:space="preserve"> (</w:t>
      </w:r>
      <w:r w:rsidR="0077028B">
        <w:rPr>
          <w:rFonts w:cs="Arial"/>
          <w:sz w:val="20"/>
          <w:szCs w:val="20"/>
          <w:lang w:val="en-US"/>
        </w:rPr>
        <w:t>0.01</w:t>
      </w:r>
      <w:r w:rsidR="00EC441C">
        <w:rPr>
          <w:rFonts w:cs="Arial"/>
          <w:sz w:val="20"/>
          <w:szCs w:val="20"/>
          <w:lang w:val="en-US"/>
        </w:rPr>
        <w:t xml:space="preserve"> sec</w:t>
      </w:r>
      <w:r w:rsidR="00742286">
        <w:rPr>
          <w:rFonts w:cs="Arial"/>
          <w:sz w:val="20"/>
          <w:szCs w:val="20"/>
          <w:lang w:val="en-US"/>
        </w:rPr>
        <w:t xml:space="preserve"> </w:t>
      </w:r>
      <w:r w:rsidR="0077028B">
        <w:rPr>
          <w:rFonts w:cs="Arial"/>
          <w:sz w:val="20"/>
          <w:szCs w:val="20"/>
          <w:lang w:val="en-US"/>
        </w:rPr>
        <w:t xml:space="preserve">at </w:t>
      </w:r>
      <w:proofErr w:type="spellStart"/>
      <w:proofErr w:type="gramStart"/>
      <w:r w:rsidR="0077028B">
        <w:rPr>
          <w:rFonts w:cs="Arial"/>
          <w:sz w:val="20"/>
          <w:szCs w:val="20"/>
          <w:lang w:val="en-US"/>
        </w:rPr>
        <w:t>dt</w:t>
      </w:r>
      <w:proofErr w:type="spellEnd"/>
      <w:proofErr w:type="gramEnd"/>
      <w:r w:rsidR="00CB780B">
        <w:rPr>
          <w:rFonts w:cs="Arial"/>
          <w:sz w:val="20"/>
          <w:szCs w:val="20"/>
          <w:lang w:val="en-US"/>
        </w:rPr>
        <w:t>)</w:t>
      </w:r>
      <w:r>
        <w:rPr>
          <w:rFonts w:cs="Arial"/>
          <w:sz w:val="20"/>
          <w:szCs w:val="20"/>
          <w:lang w:val="en-US"/>
        </w:rPr>
        <w:t xml:space="preserve">, we can create two vectors for time_1 and time_2 that are of the same length as </w:t>
      </w:r>
      <w:r w:rsidR="0077028B">
        <w:rPr>
          <w:rFonts w:cs="Arial"/>
          <w:sz w:val="20"/>
          <w:szCs w:val="20"/>
          <w:lang w:val="en-US"/>
        </w:rPr>
        <w:t>power</w:t>
      </w:r>
      <w:r w:rsidR="00290FAA">
        <w:rPr>
          <w:rFonts w:cs="Arial"/>
          <w:sz w:val="20"/>
          <w:szCs w:val="20"/>
          <w:lang w:val="en-US"/>
        </w:rPr>
        <w:t>_1</w:t>
      </w:r>
      <w:r>
        <w:rPr>
          <w:rFonts w:cs="Arial"/>
          <w:sz w:val="20"/>
          <w:szCs w:val="20"/>
          <w:lang w:val="en-US"/>
        </w:rPr>
        <w:t xml:space="preserve"> and </w:t>
      </w:r>
      <w:r w:rsidR="0077028B">
        <w:rPr>
          <w:rFonts w:cs="Arial"/>
          <w:sz w:val="20"/>
          <w:szCs w:val="20"/>
          <w:lang w:val="en-US"/>
        </w:rPr>
        <w:t>power</w:t>
      </w:r>
      <w:r>
        <w:rPr>
          <w:rFonts w:cs="Arial"/>
          <w:sz w:val="20"/>
          <w:szCs w:val="20"/>
          <w:lang w:val="en-US"/>
        </w:rPr>
        <w:t>_2 respectively.</w:t>
      </w:r>
      <w:r w:rsidR="00CB780B">
        <w:rPr>
          <w:rFonts w:cs="Arial"/>
          <w:sz w:val="20"/>
          <w:szCs w:val="20"/>
          <w:lang w:val="en-US"/>
        </w:rPr>
        <w:t xml:space="preserve"> We can do this by creating a vector using </w:t>
      </w:r>
      <w:r w:rsidR="004335ED">
        <w:rPr>
          <w:rFonts w:ascii="Courier New" w:hAnsi="Courier New" w:cs="Courier New"/>
          <w:sz w:val="20"/>
          <w:szCs w:val="20"/>
          <w:lang w:val="en-US"/>
        </w:rPr>
        <w:t>time_1=</w:t>
      </w:r>
      <w:proofErr w:type="spellStart"/>
      <w:r w:rsidR="00CB780B" w:rsidRPr="004335ED">
        <w:rPr>
          <w:rFonts w:ascii="Courier New" w:hAnsi="Courier New" w:cs="Courier New"/>
          <w:sz w:val="20"/>
          <w:szCs w:val="20"/>
          <w:lang w:val="en-US"/>
        </w:rPr>
        <w:t>start</w:t>
      </w:r>
      <w:proofErr w:type="gramStart"/>
      <w:r w:rsidR="00CB780B" w:rsidRPr="004335ED">
        <w:rPr>
          <w:rFonts w:ascii="Courier New" w:hAnsi="Courier New" w:cs="Courier New"/>
          <w:sz w:val="20"/>
          <w:szCs w:val="20"/>
          <w:lang w:val="en-US"/>
        </w:rPr>
        <w:t>:inc:end</w:t>
      </w:r>
      <w:proofErr w:type="spellEnd"/>
      <w:proofErr w:type="gramEnd"/>
      <w:r w:rsidR="00CB780B">
        <w:rPr>
          <w:rFonts w:cs="Arial"/>
          <w:sz w:val="20"/>
          <w:szCs w:val="20"/>
          <w:lang w:val="en-US"/>
        </w:rPr>
        <w:t xml:space="preserve"> where start is your first value (in this case 0), increment is the sampling time </w:t>
      </w:r>
      <w:proofErr w:type="spellStart"/>
      <w:r w:rsidR="00832034">
        <w:rPr>
          <w:rFonts w:cs="Arial"/>
          <w:sz w:val="20"/>
          <w:szCs w:val="20"/>
          <w:lang w:val="en-US"/>
        </w:rPr>
        <w:t>dt</w:t>
      </w:r>
      <w:proofErr w:type="spellEnd"/>
      <w:r w:rsidR="00832034">
        <w:rPr>
          <w:rFonts w:cs="Arial"/>
          <w:sz w:val="20"/>
          <w:szCs w:val="20"/>
          <w:lang w:val="en-US"/>
        </w:rPr>
        <w:t xml:space="preserve"> (already defined in the code) </w:t>
      </w:r>
      <w:r w:rsidR="00CB780B">
        <w:rPr>
          <w:rFonts w:cs="Arial"/>
          <w:sz w:val="20"/>
          <w:szCs w:val="20"/>
          <w:lang w:val="en-US"/>
        </w:rPr>
        <w:t xml:space="preserve">and end is the </w:t>
      </w:r>
      <w:r w:rsidR="00832034">
        <w:rPr>
          <w:rFonts w:cs="Arial"/>
          <w:sz w:val="20"/>
          <w:szCs w:val="20"/>
          <w:lang w:val="en-US"/>
        </w:rPr>
        <w:t xml:space="preserve">total duration of the data set in seconds. </w:t>
      </w:r>
      <w:r w:rsidR="00EB73AC">
        <w:rPr>
          <w:rFonts w:cs="Arial"/>
          <w:sz w:val="20"/>
          <w:szCs w:val="20"/>
          <w:lang w:val="en-US"/>
        </w:rPr>
        <w:t>(QG 1.</w:t>
      </w:r>
      <w:r w:rsidR="009B3AA5">
        <w:rPr>
          <w:rFonts w:cs="Arial"/>
          <w:sz w:val="20"/>
          <w:szCs w:val="20"/>
          <w:lang w:val="en-US"/>
        </w:rPr>
        <w:t xml:space="preserve">2) </w:t>
      </w:r>
      <w:r w:rsidR="00832034">
        <w:rPr>
          <w:rFonts w:cs="Arial"/>
          <w:sz w:val="20"/>
          <w:szCs w:val="20"/>
          <w:lang w:val="en-US"/>
        </w:rPr>
        <w:t>To get end,</w:t>
      </w:r>
      <w:r w:rsidR="00CB780B">
        <w:rPr>
          <w:rFonts w:cs="Arial"/>
          <w:sz w:val="20"/>
          <w:szCs w:val="20"/>
          <w:lang w:val="en-US"/>
        </w:rPr>
        <w:t xml:space="preserve"> you can calculate</w:t>
      </w:r>
      <w:r w:rsidR="00832034">
        <w:rPr>
          <w:rFonts w:cs="Arial"/>
          <w:sz w:val="20"/>
          <w:szCs w:val="20"/>
          <w:lang w:val="en-US"/>
        </w:rPr>
        <w:t xml:space="preserve"> using the following:</w:t>
      </w:r>
    </w:p>
    <w:p w:rsidR="00832034" w:rsidRDefault="00832034" w:rsidP="0083203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832034" w:rsidRPr="00832034" w:rsidRDefault="00832034" w:rsidP="00832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Pr>
          <w:rFonts w:ascii="Courier New" w:hAnsi="Courier New" w:cs="Courier New"/>
          <w:sz w:val="20"/>
          <w:szCs w:val="20"/>
          <w:lang w:val="en-US"/>
        </w:rPr>
      </w:pPr>
      <w:r w:rsidRPr="00832034">
        <w:rPr>
          <w:rFonts w:cs="Arial"/>
          <w:sz w:val="20"/>
          <w:szCs w:val="20"/>
          <w:lang w:val="en-US"/>
        </w:rPr>
        <w:t xml:space="preserve"> </w:t>
      </w:r>
      <w:r w:rsidR="00742286">
        <w:rPr>
          <w:rFonts w:ascii="Courier New" w:hAnsi="Courier New" w:cs="Courier New"/>
          <w:sz w:val="20"/>
          <w:szCs w:val="20"/>
          <w:lang w:val="en-US"/>
        </w:rPr>
        <w:t>total_time_1</w:t>
      </w:r>
      <w:r w:rsidRPr="00832034">
        <w:rPr>
          <w:rFonts w:ascii="Courier New" w:hAnsi="Courier New" w:cs="Courier New"/>
          <w:sz w:val="20"/>
          <w:szCs w:val="20"/>
          <w:lang w:val="en-US"/>
        </w:rPr>
        <w:t xml:space="preserve"> = (</w:t>
      </w:r>
      <w:proofErr w:type="gramStart"/>
      <w:r w:rsidRPr="00832034">
        <w:rPr>
          <w:rFonts w:ascii="Courier New" w:hAnsi="Courier New" w:cs="Courier New"/>
          <w:sz w:val="20"/>
          <w:szCs w:val="20"/>
          <w:lang w:val="en-US"/>
        </w:rPr>
        <w:t>length(</w:t>
      </w:r>
      <w:proofErr w:type="gramEnd"/>
      <w:r w:rsidR="0077028B">
        <w:rPr>
          <w:rFonts w:ascii="Courier New" w:hAnsi="Courier New" w:cs="Courier New"/>
          <w:sz w:val="20"/>
          <w:szCs w:val="20"/>
          <w:lang w:val="en-US"/>
        </w:rPr>
        <w:t>power</w:t>
      </w:r>
      <w:r w:rsidR="00742286">
        <w:rPr>
          <w:rFonts w:ascii="Courier New" w:hAnsi="Courier New" w:cs="Courier New"/>
          <w:sz w:val="20"/>
          <w:szCs w:val="20"/>
          <w:lang w:val="en-US"/>
        </w:rPr>
        <w:t>_1</w:t>
      </w:r>
      <w:r w:rsidR="00EB73AC">
        <w:rPr>
          <w:rFonts w:ascii="Courier New" w:hAnsi="Courier New" w:cs="Courier New"/>
          <w:sz w:val="20"/>
          <w:szCs w:val="20"/>
          <w:lang w:val="en-US"/>
        </w:rPr>
        <w:t>)-1)*</w:t>
      </w:r>
      <w:proofErr w:type="spellStart"/>
      <w:r w:rsidR="00EB73AC">
        <w:rPr>
          <w:rFonts w:ascii="Courier New" w:hAnsi="Courier New" w:cs="Courier New"/>
          <w:sz w:val="20"/>
          <w:szCs w:val="20"/>
          <w:lang w:val="en-US"/>
        </w:rPr>
        <w:t>dt</w:t>
      </w:r>
      <w:proofErr w:type="spellEnd"/>
      <w:r w:rsidR="00EB73AC">
        <w:rPr>
          <w:rFonts w:ascii="Courier New" w:hAnsi="Courier New" w:cs="Courier New"/>
          <w:sz w:val="20"/>
          <w:szCs w:val="20"/>
          <w:lang w:val="en-US"/>
        </w:rPr>
        <w:t>;</w:t>
      </w:r>
      <w:r w:rsidRPr="00832034">
        <w:rPr>
          <w:rFonts w:ascii="Courier New" w:hAnsi="Courier New" w:cs="Courier New"/>
          <w:sz w:val="20"/>
          <w:szCs w:val="20"/>
          <w:lang w:val="en-US"/>
        </w:rPr>
        <w:t xml:space="preserve"> </w:t>
      </w:r>
    </w:p>
    <w:p w:rsidR="00832034" w:rsidRDefault="00832034" w:rsidP="00832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Pr>
          <w:rFonts w:cs="Arial"/>
          <w:sz w:val="20"/>
          <w:szCs w:val="20"/>
          <w:lang w:val="en-US"/>
        </w:rPr>
      </w:pPr>
    </w:p>
    <w:p w:rsidR="00614CD7" w:rsidRDefault="00832034" w:rsidP="00832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ab/>
        <w:t xml:space="preserve">          </w:t>
      </w:r>
      <w:r w:rsidRPr="00832034">
        <w:rPr>
          <w:rFonts w:cs="Arial"/>
          <w:sz w:val="20"/>
          <w:szCs w:val="20"/>
          <w:lang w:val="en-US"/>
        </w:rPr>
        <w:t>Implement</w:t>
      </w:r>
      <w:r w:rsidR="00CB780B" w:rsidRPr="00832034">
        <w:rPr>
          <w:rFonts w:cs="Arial"/>
          <w:sz w:val="20"/>
          <w:szCs w:val="20"/>
          <w:lang w:val="en-US"/>
        </w:rPr>
        <w:t xml:space="preserve"> this for time_1 and time_2 in the code.</w:t>
      </w:r>
      <w:r w:rsidRPr="00832034">
        <w:rPr>
          <w:rFonts w:cs="Arial"/>
          <w:sz w:val="20"/>
          <w:szCs w:val="20"/>
          <w:lang w:val="en-US"/>
        </w:rPr>
        <w:t xml:space="preserve"> </w:t>
      </w:r>
    </w:p>
    <w:p w:rsidR="00B65168" w:rsidRPr="00832034" w:rsidRDefault="00B65168" w:rsidP="00832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832034" w:rsidRDefault="00832034" w:rsidP="0083203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If you save and run it at this stage,</w:t>
      </w:r>
      <w:r w:rsidR="004335ED">
        <w:rPr>
          <w:rFonts w:cs="Arial"/>
          <w:sz w:val="20"/>
          <w:szCs w:val="20"/>
          <w:lang w:val="en-US"/>
        </w:rPr>
        <w:t xml:space="preserve"> </w:t>
      </w:r>
      <w:r>
        <w:rPr>
          <w:rFonts w:cs="Arial"/>
          <w:sz w:val="20"/>
          <w:szCs w:val="20"/>
          <w:lang w:val="en-US"/>
        </w:rPr>
        <w:t xml:space="preserve">you can check the Workspace to ensure the length of time_1 is the same as </w:t>
      </w:r>
      <w:r w:rsidR="0077028B">
        <w:rPr>
          <w:rFonts w:cs="Arial"/>
          <w:sz w:val="20"/>
          <w:szCs w:val="20"/>
          <w:lang w:val="en-US"/>
        </w:rPr>
        <w:t>power</w:t>
      </w:r>
      <w:r w:rsidR="00290FAA">
        <w:rPr>
          <w:rFonts w:cs="Arial"/>
          <w:sz w:val="20"/>
          <w:szCs w:val="20"/>
          <w:lang w:val="en-US"/>
        </w:rPr>
        <w:t>_1</w:t>
      </w:r>
      <w:r>
        <w:rPr>
          <w:rFonts w:cs="Arial"/>
          <w:sz w:val="20"/>
          <w:szCs w:val="20"/>
          <w:lang w:val="en-US"/>
        </w:rPr>
        <w:t xml:space="preserve"> and same for the second set. Note for the plot function, it does not matter is X and Y are column or row vectors, however length(X) and length(Y) must match.</w:t>
      </w:r>
    </w:p>
    <w:p w:rsidR="00CB780B" w:rsidRDefault="00CB780B" w:rsidP="000C35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CB780B" w:rsidRDefault="00CB780B" w:rsidP="00614CD7">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Now we can use the plot function as presented above to pl</w:t>
      </w:r>
      <w:r w:rsidR="000C35A5">
        <w:rPr>
          <w:rFonts w:cs="Arial"/>
          <w:sz w:val="20"/>
          <w:szCs w:val="20"/>
          <w:lang w:val="en-US"/>
        </w:rPr>
        <w:t xml:space="preserve">ot the two sets of data. We also would like to label the axes, this is done using </w:t>
      </w:r>
      <w:proofErr w:type="spellStart"/>
      <w:r w:rsidR="000C35A5" w:rsidRPr="000C35A5">
        <w:rPr>
          <w:rFonts w:ascii="Courier New" w:hAnsi="Courier New" w:cs="Courier New"/>
          <w:sz w:val="20"/>
          <w:szCs w:val="20"/>
          <w:lang w:val="en-US"/>
        </w:rPr>
        <w:t>xlabel</w:t>
      </w:r>
      <w:proofErr w:type="spellEnd"/>
      <w:r w:rsidR="000C35A5">
        <w:rPr>
          <w:rFonts w:cs="Arial"/>
          <w:sz w:val="20"/>
          <w:szCs w:val="20"/>
          <w:lang w:val="en-US"/>
        </w:rPr>
        <w:t xml:space="preserve"> and </w:t>
      </w:r>
      <w:proofErr w:type="spellStart"/>
      <w:r w:rsidR="000C35A5" w:rsidRPr="000C35A5">
        <w:rPr>
          <w:rFonts w:ascii="Courier New" w:hAnsi="Courier New" w:cs="Courier New"/>
          <w:sz w:val="20"/>
          <w:szCs w:val="20"/>
          <w:lang w:val="en-US"/>
        </w:rPr>
        <w:t>ylabel</w:t>
      </w:r>
      <w:proofErr w:type="spellEnd"/>
      <w:r w:rsidR="00290FAA">
        <w:rPr>
          <w:rFonts w:ascii="Courier New" w:hAnsi="Courier New" w:cs="Courier New"/>
          <w:sz w:val="20"/>
          <w:szCs w:val="20"/>
          <w:lang w:val="en-US"/>
        </w:rPr>
        <w:t xml:space="preserve"> </w:t>
      </w:r>
      <w:r w:rsidR="000C35A5">
        <w:rPr>
          <w:rFonts w:cs="Arial"/>
          <w:sz w:val="20"/>
          <w:szCs w:val="20"/>
          <w:lang w:val="en-US"/>
        </w:rPr>
        <w:t xml:space="preserve">functions. Use </w:t>
      </w:r>
      <w:r w:rsidR="000C35A5" w:rsidRPr="00290FAA">
        <w:rPr>
          <w:rFonts w:ascii="Courier New" w:hAnsi="Courier New" w:cs="Courier New"/>
          <w:sz w:val="20"/>
          <w:szCs w:val="20"/>
          <w:lang w:val="en-US"/>
        </w:rPr>
        <w:t xml:space="preserve">help </w:t>
      </w:r>
      <w:proofErr w:type="spellStart"/>
      <w:r w:rsidR="00290FAA" w:rsidRPr="00290FAA">
        <w:rPr>
          <w:rFonts w:ascii="Courier New" w:hAnsi="Courier New" w:cs="Courier New"/>
          <w:sz w:val="20"/>
          <w:szCs w:val="20"/>
          <w:lang w:val="en-US"/>
        </w:rPr>
        <w:t>xlabel</w:t>
      </w:r>
      <w:proofErr w:type="spellEnd"/>
      <w:r w:rsidR="00290FAA">
        <w:rPr>
          <w:rFonts w:cs="Arial"/>
          <w:sz w:val="20"/>
          <w:szCs w:val="20"/>
          <w:lang w:val="en-US"/>
        </w:rPr>
        <w:t xml:space="preserve"> </w:t>
      </w:r>
      <w:r w:rsidR="000C35A5">
        <w:rPr>
          <w:rFonts w:cs="Arial"/>
          <w:sz w:val="20"/>
          <w:szCs w:val="20"/>
          <w:lang w:val="en-US"/>
        </w:rPr>
        <w:t>to determine the correct syntax.</w:t>
      </w:r>
      <w:r w:rsidR="009B3AA5">
        <w:rPr>
          <w:rFonts w:cs="Arial"/>
          <w:sz w:val="20"/>
          <w:szCs w:val="20"/>
          <w:lang w:val="en-US"/>
        </w:rPr>
        <w:t xml:space="preserve"> (</w:t>
      </w:r>
      <w:r w:rsidR="00EB73AC">
        <w:rPr>
          <w:rFonts w:cs="Arial"/>
          <w:sz w:val="20"/>
          <w:szCs w:val="20"/>
          <w:lang w:val="en-US"/>
        </w:rPr>
        <w:t>QG</w:t>
      </w:r>
      <w:r w:rsidR="009B3AA5">
        <w:rPr>
          <w:rFonts w:cs="Arial"/>
          <w:sz w:val="20"/>
          <w:szCs w:val="20"/>
          <w:lang w:val="en-US"/>
        </w:rPr>
        <w:t xml:space="preserve"> 10.1)</w:t>
      </w:r>
      <w:r w:rsidR="000C35A5">
        <w:rPr>
          <w:rFonts w:cs="Arial"/>
          <w:sz w:val="20"/>
          <w:szCs w:val="20"/>
          <w:lang w:val="en-US"/>
        </w:rPr>
        <w:t xml:space="preserve"> As we are presenting two data sets, we require a legend. To do this use the </w:t>
      </w:r>
      <w:r w:rsidR="000C35A5" w:rsidRPr="000C35A5">
        <w:rPr>
          <w:rFonts w:ascii="Courier New" w:hAnsi="Courier New" w:cs="Courier New"/>
          <w:sz w:val="20"/>
          <w:szCs w:val="20"/>
          <w:lang w:val="en-US"/>
        </w:rPr>
        <w:t>legend</w:t>
      </w:r>
      <w:r w:rsidR="000C35A5">
        <w:rPr>
          <w:rFonts w:cs="Arial"/>
          <w:sz w:val="20"/>
          <w:szCs w:val="20"/>
          <w:lang w:val="en-US"/>
        </w:rPr>
        <w:t xml:space="preserve"> function. Again, type </w:t>
      </w:r>
      <w:r w:rsidR="000C35A5" w:rsidRPr="000C35A5">
        <w:rPr>
          <w:rFonts w:ascii="Courier New" w:hAnsi="Courier New" w:cs="Courier New"/>
          <w:sz w:val="20"/>
          <w:szCs w:val="20"/>
          <w:lang w:val="en-US"/>
        </w:rPr>
        <w:t>help legend</w:t>
      </w:r>
      <w:r w:rsidR="000C35A5">
        <w:rPr>
          <w:rFonts w:cs="Arial"/>
          <w:sz w:val="20"/>
          <w:szCs w:val="20"/>
          <w:lang w:val="en-US"/>
        </w:rPr>
        <w:t xml:space="preserve"> in the Command Window for the correct syntax and implement it in code.</w:t>
      </w:r>
      <w:r w:rsidR="00290FAA">
        <w:rPr>
          <w:rFonts w:cs="Arial"/>
          <w:sz w:val="20"/>
          <w:szCs w:val="20"/>
          <w:lang w:val="en-US"/>
        </w:rPr>
        <w:t xml:space="preserve"> You can also add a title using the </w:t>
      </w:r>
      <w:r w:rsidR="00290FAA" w:rsidRPr="00290FAA">
        <w:rPr>
          <w:rFonts w:ascii="Courier New" w:hAnsi="Courier New" w:cs="Courier New"/>
          <w:sz w:val="20"/>
          <w:szCs w:val="20"/>
          <w:lang w:val="en-US"/>
        </w:rPr>
        <w:t>title</w:t>
      </w:r>
      <w:r w:rsidR="00290FAA">
        <w:rPr>
          <w:rFonts w:cs="Arial"/>
          <w:sz w:val="20"/>
          <w:szCs w:val="20"/>
          <w:lang w:val="en-US"/>
        </w:rPr>
        <w:t xml:space="preserve"> function.</w:t>
      </w:r>
    </w:p>
    <w:p w:rsidR="000C35A5" w:rsidRDefault="000C35A5" w:rsidP="000C35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0C35A5" w:rsidRDefault="000C35A5" w:rsidP="00614CD7">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Save and run the program. </w:t>
      </w:r>
      <w:r w:rsidR="00290FAA">
        <w:rPr>
          <w:rFonts w:cs="Arial"/>
          <w:sz w:val="20"/>
          <w:szCs w:val="20"/>
          <w:lang w:val="en-US"/>
        </w:rPr>
        <w:t xml:space="preserve">Does </w:t>
      </w:r>
      <w:r>
        <w:rPr>
          <w:rFonts w:cs="Arial"/>
          <w:sz w:val="20"/>
          <w:szCs w:val="20"/>
          <w:lang w:val="en-US"/>
        </w:rPr>
        <w:t xml:space="preserve">the plot </w:t>
      </w:r>
      <w:r w:rsidR="00290FAA">
        <w:rPr>
          <w:rFonts w:cs="Arial"/>
          <w:sz w:val="20"/>
          <w:szCs w:val="20"/>
          <w:lang w:val="en-US"/>
        </w:rPr>
        <w:t>make the data more readable</w:t>
      </w:r>
      <w:r>
        <w:rPr>
          <w:rFonts w:cs="Arial"/>
          <w:sz w:val="20"/>
          <w:szCs w:val="20"/>
          <w:lang w:val="en-US"/>
        </w:rPr>
        <w:t>, what can you determine from the plot</w:t>
      </w:r>
      <w:r w:rsidR="00462FBF">
        <w:rPr>
          <w:rFonts w:cs="Arial"/>
          <w:sz w:val="20"/>
          <w:szCs w:val="20"/>
          <w:lang w:val="en-US"/>
        </w:rPr>
        <w:t xml:space="preserve"> regarding the </w:t>
      </w:r>
      <w:r w:rsidR="0077028B">
        <w:rPr>
          <w:rFonts w:cs="Arial"/>
          <w:sz w:val="20"/>
          <w:szCs w:val="20"/>
          <w:lang w:val="en-US"/>
        </w:rPr>
        <w:t>power output of waterwheel 1 and waterwheel 2</w:t>
      </w:r>
      <w:r>
        <w:rPr>
          <w:rFonts w:cs="Arial"/>
          <w:sz w:val="20"/>
          <w:szCs w:val="20"/>
          <w:lang w:val="en-US"/>
        </w:rPr>
        <w:t>?</w:t>
      </w:r>
      <w:r w:rsidR="00742286">
        <w:rPr>
          <w:rFonts w:cs="Arial"/>
          <w:sz w:val="20"/>
          <w:szCs w:val="20"/>
          <w:lang w:val="en-US"/>
        </w:rPr>
        <w:t xml:space="preserve"> </w:t>
      </w:r>
    </w:p>
    <w:p w:rsidR="00742286" w:rsidRPr="00742286" w:rsidRDefault="00742286" w:rsidP="00742286">
      <w:pPr>
        <w:pStyle w:val="ListParagraph"/>
        <w:rPr>
          <w:rFonts w:cs="Arial"/>
          <w:sz w:val="20"/>
          <w:szCs w:val="20"/>
          <w:lang w:val="en-US"/>
        </w:rPr>
      </w:pPr>
    </w:p>
    <w:p w:rsidR="00742286" w:rsidRDefault="00742286" w:rsidP="00614CD7">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It may be easier to see the data side by side. To do this we </w:t>
      </w:r>
      <w:r w:rsidR="003A2A80">
        <w:rPr>
          <w:rFonts w:cs="Arial"/>
          <w:sz w:val="20"/>
          <w:szCs w:val="20"/>
          <w:lang w:val="en-US"/>
        </w:rPr>
        <w:t xml:space="preserve">want to add a new figure which can be done using the command </w:t>
      </w:r>
      <w:r w:rsidR="003A2A80" w:rsidRPr="003A2A80">
        <w:rPr>
          <w:rFonts w:ascii="Courier New" w:hAnsi="Courier New" w:cs="Courier New"/>
          <w:sz w:val="20"/>
          <w:szCs w:val="20"/>
          <w:lang w:val="en-US"/>
        </w:rPr>
        <w:t>figure;</w:t>
      </w:r>
      <w:r w:rsidR="003A2A80">
        <w:rPr>
          <w:rFonts w:cs="Arial"/>
          <w:sz w:val="20"/>
          <w:szCs w:val="20"/>
          <w:lang w:val="en-US"/>
        </w:rPr>
        <w:t xml:space="preserve"> We can then</w:t>
      </w:r>
      <w:r>
        <w:rPr>
          <w:rFonts w:cs="Arial"/>
          <w:sz w:val="20"/>
          <w:szCs w:val="20"/>
          <w:lang w:val="en-US"/>
        </w:rPr>
        <w:t xml:space="preserve"> use the subplot function which is of the format </w:t>
      </w:r>
    </w:p>
    <w:p w:rsidR="00742286" w:rsidRPr="00742286" w:rsidRDefault="00742286" w:rsidP="00742286">
      <w:pPr>
        <w:pStyle w:val="ListParagraph"/>
        <w:rPr>
          <w:rFonts w:cs="Arial"/>
          <w:sz w:val="20"/>
          <w:szCs w:val="20"/>
          <w:lang w:val="en-US"/>
        </w:rPr>
      </w:pPr>
    </w:p>
    <w:p w:rsidR="00742286" w:rsidRPr="00742286" w:rsidRDefault="00742286"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Pr>
          <w:rFonts w:cs="Arial"/>
          <w:sz w:val="20"/>
          <w:szCs w:val="20"/>
          <w:lang w:val="en-US"/>
        </w:rPr>
        <w:tab/>
      </w:r>
      <w:proofErr w:type="gramStart"/>
      <w:r w:rsidRPr="00742286">
        <w:rPr>
          <w:rFonts w:ascii="Courier New" w:hAnsi="Courier New" w:cs="Courier New"/>
          <w:sz w:val="20"/>
          <w:szCs w:val="20"/>
          <w:lang w:val="en-US"/>
        </w:rPr>
        <w:t>subplot(</w:t>
      </w:r>
      <w:proofErr w:type="spellStart"/>
      <w:proofErr w:type="gramEnd"/>
      <w:r w:rsidRPr="00742286">
        <w:rPr>
          <w:rFonts w:ascii="Courier New" w:hAnsi="Courier New" w:cs="Courier New"/>
          <w:sz w:val="20"/>
          <w:szCs w:val="20"/>
          <w:lang w:val="en-US"/>
        </w:rPr>
        <w:t>m,n,p</w:t>
      </w:r>
      <w:proofErr w:type="spellEnd"/>
      <w:r w:rsidRPr="00742286">
        <w:rPr>
          <w:rFonts w:ascii="Courier New" w:hAnsi="Courier New" w:cs="Courier New"/>
          <w:sz w:val="20"/>
          <w:szCs w:val="20"/>
          <w:lang w:val="en-US"/>
        </w:rPr>
        <w:t xml:space="preserve">) </w:t>
      </w:r>
    </w:p>
    <w:p w:rsidR="00742286" w:rsidRDefault="00742286"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CB7727" w:rsidRDefault="00742286"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roofErr w:type="gramStart"/>
      <w:r>
        <w:rPr>
          <w:rFonts w:cs="Arial"/>
          <w:sz w:val="20"/>
          <w:szCs w:val="20"/>
          <w:lang w:val="en-US"/>
        </w:rPr>
        <w:t>where</w:t>
      </w:r>
      <w:proofErr w:type="gramEnd"/>
      <w:r>
        <w:rPr>
          <w:rFonts w:cs="Arial"/>
          <w:sz w:val="20"/>
          <w:szCs w:val="20"/>
          <w:lang w:val="en-US"/>
        </w:rPr>
        <w:t xml:space="preserve"> m is the number of rows of plots you’d like, n the number of columns of plots and p the current plot you’re using.</w:t>
      </w:r>
    </w:p>
    <w:p w:rsidR="00CB7727" w:rsidRDefault="00742286"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In our case we want to plot the two data sets side by side, so one row and two columns. To set up the first plot we can use</w:t>
      </w:r>
      <w:r w:rsidR="00CB7727">
        <w:rPr>
          <w:rFonts w:cs="Arial"/>
          <w:sz w:val="20"/>
          <w:szCs w:val="20"/>
          <w:lang w:val="en-US"/>
        </w:rPr>
        <w:t>:</w:t>
      </w:r>
    </w:p>
    <w:p w:rsidR="00CB7727" w:rsidRDefault="00CB7727"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CB7727" w:rsidRDefault="00CB7727"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ab/>
      </w:r>
      <w:proofErr w:type="gramStart"/>
      <w:r w:rsidR="00742286" w:rsidRPr="00742286">
        <w:rPr>
          <w:rFonts w:ascii="Courier New" w:hAnsi="Courier New" w:cs="Courier New"/>
          <w:sz w:val="20"/>
          <w:szCs w:val="20"/>
          <w:lang w:val="en-US"/>
        </w:rPr>
        <w:t>subplot(</w:t>
      </w:r>
      <w:proofErr w:type="gramEnd"/>
      <w:r w:rsidR="00742286" w:rsidRPr="00742286">
        <w:rPr>
          <w:rFonts w:ascii="Courier New" w:hAnsi="Courier New" w:cs="Courier New"/>
          <w:sz w:val="20"/>
          <w:szCs w:val="20"/>
          <w:lang w:val="en-US"/>
        </w:rPr>
        <w:t>1,2,1)</w:t>
      </w:r>
      <w:r w:rsidR="00742286">
        <w:rPr>
          <w:rFonts w:cs="Arial"/>
          <w:sz w:val="20"/>
          <w:szCs w:val="20"/>
          <w:lang w:val="en-US"/>
        </w:rPr>
        <w:t xml:space="preserve"> </w:t>
      </w:r>
    </w:p>
    <w:p w:rsidR="00CB7727" w:rsidRDefault="00CB7727"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r>
        <w:rPr>
          <w:rFonts w:cs="Arial"/>
          <w:sz w:val="20"/>
          <w:szCs w:val="20"/>
          <w:lang w:val="en-US"/>
        </w:rPr>
        <w:tab/>
      </w:r>
      <w:r w:rsidR="00742286">
        <w:rPr>
          <w:rFonts w:cs="Arial"/>
          <w:sz w:val="20"/>
          <w:szCs w:val="20"/>
          <w:lang w:val="en-US"/>
        </w:rPr>
        <w:t xml:space="preserve"> </w:t>
      </w:r>
      <w:proofErr w:type="gramStart"/>
      <w:r w:rsidR="00742286" w:rsidRPr="00742286">
        <w:rPr>
          <w:rFonts w:ascii="Courier New" w:hAnsi="Courier New" w:cs="Courier New"/>
          <w:sz w:val="20"/>
          <w:szCs w:val="20"/>
          <w:lang w:val="en-US"/>
        </w:rPr>
        <w:t>plot(</w:t>
      </w:r>
      <w:proofErr w:type="gramEnd"/>
      <w:r w:rsidR="00742286" w:rsidRPr="00742286">
        <w:rPr>
          <w:rFonts w:ascii="Courier New" w:hAnsi="Courier New" w:cs="Courier New"/>
          <w:sz w:val="20"/>
          <w:szCs w:val="20"/>
          <w:lang w:val="en-US"/>
        </w:rPr>
        <w:t xml:space="preserve">time_1, </w:t>
      </w:r>
      <w:r w:rsidR="0077028B">
        <w:rPr>
          <w:rFonts w:ascii="Courier New" w:hAnsi="Courier New" w:cs="Courier New"/>
          <w:sz w:val="20"/>
          <w:szCs w:val="20"/>
          <w:lang w:val="en-US"/>
        </w:rPr>
        <w:t>power</w:t>
      </w:r>
      <w:r w:rsidR="00742286" w:rsidRPr="00742286">
        <w:rPr>
          <w:rFonts w:ascii="Courier New" w:hAnsi="Courier New" w:cs="Courier New"/>
          <w:sz w:val="20"/>
          <w:szCs w:val="20"/>
          <w:lang w:val="en-US"/>
        </w:rPr>
        <w:t>_1)</w:t>
      </w:r>
    </w:p>
    <w:p w:rsidR="00CB7727" w:rsidRDefault="00CB7727"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sz w:val="20"/>
          <w:szCs w:val="20"/>
          <w:lang w:val="en-US"/>
        </w:rPr>
      </w:pPr>
    </w:p>
    <w:p w:rsidR="00742286" w:rsidRDefault="00742286"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lastRenderedPageBreak/>
        <w:t xml:space="preserve">While this is the current plot, you’ll need to add labels and a title but not a legend as there is only one data set. Then go to the second plot using </w:t>
      </w:r>
      <w:proofErr w:type="gramStart"/>
      <w:r>
        <w:rPr>
          <w:rFonts w:cs="Arial"/>
          <w:sz w:val="20"/>
          <w:szCs w:val="20"/>
          <w:lang w:val="en-US"/>
        </w:rPr>
        <w:t>subplot(</w:t>
      </w:r>
      <w:proofErr w:type="gramEnd"/>
      <w:r>
        <w:rPr>
          <w:rFonts w:cs="Arial"/>
          <w:sz w:val="20"/>
          <w:szCs w:val="20"/>
          <w:lang w:val="en-US"/>
        </w:rPr>
        <w:t xml:space="preserve">1,2,2) and then plot the second set of data and correctly label the plot. Save and run the program. Notice the axes have </w:t>
      </w:r>
      <w:proofErr w:type="spellStart"/>
      <w:r>
        <w:rPr>
          <w:rFonts w:cs="Arial"/>
          <w:sz w:val="20"/>
          <w:szCs w:val="20"/>
          <w:lang w:val="en-US"/>
        </w:rPr>
        <w:t>autoscaled</w:t>
      </w:r>
      <w:proofErr w:type="spellEnd"/>
      <w:r>
        <w:rPr>
          <w:rFonts w:cs="Arial"/>
          <w:sz w:val="20"/>
          <w:szCs w:val="20"/>
          <w:lang w:val="en-US"/>
        </w:rPr>
        <w:t xml:space="preserve">. You can specify the axes range using </w:t>
      </w:r>
      <w:proofErr w:type="gramStart"/>
      <w:r>
        <w:rPr>
          <w:rFonts w:cs="Arial"/>
          <w:sz w:val="20"/>
          <w:szCs w:val="20"/>
          <w:lang w:val="en-US"/>
        </w:rPr>
        <w:t>axis(</w:t>
      </w:r>
      <w:proofErr w:type="gramEnd"/>
      <w:r>
        <w:rPr>
          <w:rFonts w:cs="Arial"/>
          <w:sz w:val="20"/>
          <w:szCs w:val="20"/>
          <w:lang w:val="en-US"/>
        </w:rPr>
        <w:t>[X1, X2, Y1, Y2]) where X1 is the minimum X value and X2 the maximum, same for Y1 and Y2</w:t>
      </w:r>
      <w:r w:rsidR="00CB7727">
        <w:rPr>
          <w:rFonts w:cs="Arial"/>
          <w:sz w:val="20"/>
          <w:szCs w:val="20"/>
          <w:lang w:val="en-US"/>
        </w:rPr>
        <w:t xml:space="preserve"> on the Y-axis</w:t>
      </w:r>
      <w:r>
        <w:rPr>
          <w:rFonts w:cs="Arial"/>
          <w:sz w:val="20"/>
          <w:szCs w:val="20"/>
          <w:lang w:val="en-US"/>
        </w:rPr>
        <w:t>.</w:t>
      </w:r>
    </w:p>
    <w:p w:rsidR="006F1EE9" w:rsidRDefault="006F1EE9"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B71747" w:rsidRPr="00666079" w:rsidRDefault="006F1EE9" w:rsidP="00666079">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Challenge: </w:t>
      </w:r>
      <w:r w:rsidR="0077028B">
        <w:rPr>
          <w:rFonts w:cs="Arial"/>
          <w:sz w:val="20"/>
          <w:szCs w:val="20"/>
          <w:lang w:val="en-US"/>
        </w:rPr>
        <w:t xml:space="preserve">Calculate the mean power of each waterwheel to determine which </w:t>
      </w:r>
      <w:r w:rsidR="00666079">
        <w:rPr>
          <w:rFonts w:cs="Arial"/>
          <w:sz w:val="20"/>
          <w:szCs w:val="20"/>
          <w:lang w:val="en-US"/>
        </w:rPr>
        <w:t xml:space="preserve">one has the highest average power over the period measured. Display which was the best design and give the average power to the command window using the </w:t>
      </w:r>
      <w:proofErr w:type="spellStart"/>
      <w:r w:rsidR="00666079" w:rsidRPr="00666079">
        <w:rPr>
          <w:rFonts w:ascii="Courier New" w:hAnsi="Courier New" w:cs="Courier New"/>
          <w:sz w:val="20"/>
          <w:szCs w:val="20"/>
          <w:lang w:val="en-US"/>
        </w:rPr>
        <w:t>disp</w:t>
      </w:r>
      <w:proofErr w:type="spellEnd"/>
      <w:r w:rsidR="00666079">
        <w:rPr>
          <w:rFonts w:cs="Arial"/>
          <w:sz w:val="20"/>
          <w:szCs w:val="20"/>
          <w:lang w:val="en-US"/>
        </w:rPr>
        <w:t xml:space="preserve"> function.</w:t>
      </w:r>
    </w:p>
    <w:p w:rsidR="00B35053" w:rsidRDefault="00B35053" w:rsidP="00742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noProof/>
          <w:lang w:eastAsia="en-GB"/>
        </w:rPr>
        <mc:AlternateContent>
          <mc:Choice Requires="wps">
            <w:drawing>
              <wp:anchor distT="0" distB="0" distL="114300" distR="114300" simplePos="0" relativeHeight="251639808" behindDoc="0" locked="0" layoutInCell="1" allowOverlap="1" wp14:anchorId="6534DFA7" wp14:editId="3874E4B5">
                <wp:simplePos x="0" y="0"/>
                <wp:positionH relativeFrom="margin">
                  <wp:align>left</wp:align>
                </wp:positionH>
                <wp:positionV relativeFrom="paragraph">
                  <wp:posOffset>147320</wp:posOffset>
                </wp:positionV>
                <wp:extent cx="4145915" cy="4953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145915" cy="495300"/>
                        </a:xfrm>
                        <a:prstGeom prst="rect">
                          <a:avLst/>
                        </a:prstGeom>
                        <a:noFill/>
                        <a:ln>
                          <a:noFill/>
                        </a:ln>
                        <a:effectLst/>
                      </wps:spPr>
                      <wps:txbx>
                        <w:txbxContent>
                          <w:p w:rsidR="00B35053" w:rsidRPr="001410C1" w:rsidRDefault="00B35053" w:rsidP="00B35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1410C1">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Area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34DFA7" id="_x0000_t202" coordsize="21600,21600" o:spt="202" path="m,l,21600r21600,l21600,xe">
                <v:stroke joinstyle="miter"/>
                <v:path gradientshapeok="t" o:connecttype="rect"/>
              </v:shapetype>
              <v:shape id="Text Box 8" o:spid="_x0000_s1026" type="#_x0000_t202" style="position:absolute;left:0;text-align:left;margin-left:0;margin-top:11.6pt;width:326.45pt;height:39pt;z-index:251639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" filled="f" stroked="f">
                <v:textbox>
                  <w:txbxContent>
                    <w:p w:rsidR="00B35053" w:rsidRPr="001410C1" w:rsidRDefault="00B35053" w:rsidP="00B35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1410C1">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Area of Interest</w:t>
                      </w:r>
                    </w:p>
                  </w:txbxContent>
                </v:textbox>
                <w10:wrap type="square" anchorx="margin"/>
              </v:shape>
            </w:pict>
          </mc:Fallback>
        </mc:AlternateContent>
      </w:r>
    </w:p>
    <w:p w:rsidR="00B35053" w:rsidRPr="00B35053" w:rsidRDefault="00B35053" w:rsidP="00B350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666079" w:rsidRDefault="00666079" w:rsidP="006660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666079" w:rsidRDefault="00666079" w:rsidP="006660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666079" w:rsidRDefault="00666079" w:rsidP="006660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4F764F" w:rsidRDefault="00666079" w:rsidP="004F764F">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noProof/>
          <w:lang w:eastAsia="en-GB"/>
        </w:rPr>
        <w:drawing>
          <wp:anchor distT="0" distB="0" distL="114300" distR="114300" simplePos="0" relativeHeight="251676672" behindDoc="0" locked="0" layoutInCell="1" allowOverlap="1" wp14:anchorId="2817AC0E" wp14:editId="2F30505B">
            <wp:simplePos x="0" y="0"/>
            <wp:positionH relativeFrom="column">
              <wp:posOffset>410066</wp:posOffset>
            </wp:positionH>
            <wp:positionV relativeFrom="paragraph">
              <wp:posOffset>5715</wp:posOffset>
            </wp:positionV>
            <wp:extent cx="2561590" cy="1760220"/>
            <wp:effectExtent l="0" t="0" r="0" b="0"/>
            <wp:wrapSquare wrapText="bothSides"/>
            <wp:docPr id="2" name="Picture 2" descr="https://aspratyush.files.wordpress.com/2011/09/surf_inte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pratyush.files.wordpress.com/2011/09/surf_interp1.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862" t="3844" r="5370" b="4431"/>
                    <a:stretch/>
                  </pic:blipFill>
                  <pic:spPr bwMode="auto">
                    <a:xfrm>
                      <a:off x="0" y="0"/>
                      <a:ext cx="2561590" cy="1760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764F">
        <w:rPr>
          <w:rFonts w:cs="Arial"/>
          <w:sz w:val="20"/>
          <w:szCs w:val="20"/>
          <w:lang w:val="en-US"/>
        </w:rPr>
        <w:t>We are now going to produce a 3D plot, in this case a surface plot. In order to produce a surface plot we need three bits of data, a vector of x values, a vector of y values and a matrix o</w:t>
      </w:r>
      <w:r w:rsidR="000C5101">
        <w:rPr>
          <w:rFonts w:cs="Arial"/>
          <w:sz w:val="20"/>
          <w:szCs w:val="20"/>
          <w:lang w:val="en-US"/>
        </w:rPr>
        <w:t xml:space="preserve">f z values. </w:t>
      </w:r>
      <w:r w:rsidR="009B3AA5">
        <w:rPr>
          <w:rFonts w:cs="Arial"/>
          <w:sz w:val="20"/>
          <w:szCs w:val="20"/>
          <w:lang w:val="en-US"/>
        </w:rPr>
        <w:t>(</w:t>
      </w:r>
      <w:r>
        <w:rPr>
          <w:rFonts w:cs="Arial"/>
          <w:sz w:val="20"/>
          <w:szCs w:val="20"/>
          <w:lang w:val="en-US"/>
        </w:rPr>
        <w:t xml:space="preserve">QG </w:t>
      </w:r>
      <w:r w:rsidR="009B3AA5">
        <w:rPr>
          <w:rFonts w:cs="Arial"/>
          <w:sz w:val="20"/>
          <w:szCs w:val="20"/>
          <w:lang w:val="en-US"/>
        </w:rPr>
        <w:t xml:space="preserve">10.2) </w:t>
      </w:r>
      <w:r w:rsidR="000C5101">
        <w:rPr>
          <w:rFonts w:cs="Arial"/>
          <w:sz w:val="20"/>
          <w:szCs w:val="20"/>
          <w:lang w:val="en-US"/>
        </w:rPr>
        <w:t xml:space="preserve">The matrix has the same number of </w:t>
      </w:r>
      <w:r w:rsidR="004F764F">
        <w:rPr>
          <w:rFonts w:cs="Arial"/>
          <w:sz w:val="20"/>
          <w:szCs w:val="20"/>
          <w:lang w:val="en-US"/>
        </w:rPr>
        <w:t>columns</w:t>
      </w:r>
      <w:r w:rsidR="000C5101">
        <w:rPr>
          <w:rFonts w:cs="Arial"/>
          <w:sz w:val="20"/>
          <w:szCs w:val="20"/>
          <w:lang w:val="en-US"/>
        </w:rPr>
        <w:t xml:space="preserve"> as values in x and the same number of</w:t>
      </w:r>
      <w:r w:rsidR="004F764F">
        <w:rPr>
          <w:rFonts w:cs="Arial"/>
          <w:sz w:val="20"/>
          <w:szCs w:val="20"/>
          <w:lang w:val="en-US"/>
        </w:rPr>
        <w:t xml:space="preserve"> rows</w:t>
      </w:r>
      <w:r w:rsidR="000C5101">
        <w:rPr>
          <w:rFonts w:cs="Arial"/>
          <w:sz w:val="20"/>
          <w:szCs w:val="20"/>
          <w:lang w:val="en-US"/>
        </w:rPr>
        <w:t xml:space="preserve"> as values in y</w:t>
      </w:r>
      <w:r w:rsidR="004F764F">
        <w:rPr>
          <w:rFonts w:cs="Arial"/>
          <w:sz w:val="20"/>
          <w:szCs w:val="20"/>
          <w:lang w:val="en-US"/>
        </w:rPr>
        <w:t xml:space="preserve">. </w:t>
      </w:r>
      <w:r w:rsidR="00344257">
        <w:rPr>
          <w:rFonts w:cs="Arial"/>
          <w:sz w:val="20"/>
          <w:szCs w:val="20"/>
          <w:lang w:val="en-US"/>
        </w:rPr>
        <w:t>An example is shown below:</w:t>
      </w:r>
    </w:p>
    <w:p w:rsidR="00B35053" w:rsidRDefault="00B35053" w:rsidP="00B350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B35053" w:rsidRDefault="00B35053" w:rsidP="00B350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344257" w:rsidRDefault="00666079" w:rsidP="00B350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cs="Arial"/>
          <w:sz w:val="20"/>
          <w:szCs w:val="20"/>
          <w:lang w:val="en-US"/>
        </w:rPr>
      </w:pPr>
      <w:r>
        <w:rPr>
          <w:rFonts w:cs="Arial"/>
          <w:noProof/>
          <w:sz w:val="20"/>
          <w:szCs w:val="20"/>
          <w:lang w:eastAsia="en-GB"/>
        </w:rPr>
        <w:drawing>
          <wp:inline distT="0" distB="0" distL="0" distR="0" wp14:anchorId="75185D29" wp14:editId="42BAE6E7">
            <wp:extent cx="2248786" cy="1371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5948" t="20764" r="73085" b="58711"/>
                    <a:stretch>
                      <a:fillRect/>
                    </a:stretch>
                  </pic:blipFill>
                  <pic:spPr bwMode="auto">
                    <a:xfrm>
                      <a:off x="0" y="0"/>
                      <a:ext cx="2248786" cy="1371600"/>
                    </a:xfrm>
                    <a:prstGeom prst="rect">
                      <a:avLst/>
                    </a:prstGeom>
                    <a:noFill/>
                    <a:ln w="9525">
                      <a:noFill/>
                      <a:miter lim="800000"/>
                      <a:headEnd/>
                      <a:tailEnd/>
                    </a:ln>
                  </pic:spPr>
                </pic:pic>
              </a:graphicData>
            </a:graphic>
          </wp:inline>
        </w:drawing>
      </w:r>
    </w:p>
    <w:p w:rsidR="00344257" w:rsidRDefault="00344257" w:rsidP="0034425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cs="Arial"/>
          <w:sz w:val="20"/>
          <w:szCs w:val="20"/>
          <w:lang w:val="en-US"/>
        </w:rPr>
      </w:pPr>
    </w:p>
    <w:p w:rsidR="008E500C" w:rsidRDefault="00344257" w:rsidP="0034425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We are going to use the area_of_in</w:t>
      </w:r>
      <w:r w:rsidR="009C26D9">
        <w:rPr>
          <w:rFonts w:cs="Arial"/>
          <w:sz w:val="20"/>
          <w:szCs w:val="20"/>
          <w:lang w:val="en-US"/>
        </w:rPr>
        <w:t xml:space="preserve">terest.txt </w:t>
      </w:r>
      <w:r w:rsidR="00B71747">
        <w:rPr>
          <w:rFonts w:cs="Arial"/>
          <w:sz w:val="20"/>
          <w:szCs w:val="20"/>
          <w:lang w:val="en-US"/>
        </w:rPr>
        <w:t>which was on the VLE</w:t>
      </w:r>
      <w:r>
        <w:rPr>
          <w:rFonts w:cs="Arial"/>
          <w:sz w:val="20"/>
          <w:szCs w:val="20"/>
          <w:lang w:val="en-US"/>
        </w:rPr>
        <w:t xml:space="preserve">. </w:t>
      </w:r>
      <w:proofErr w:type="spellStart"/>
      <w:r>
        <w:rPr>
          <w:rFonts w:cs="Arial"/>
          <w:sz w:val="20"/>
          <w:szCs w:val="20"/>
          <w:lang w:val="en-US"/>
        </w:rPr>
        <w:t>Area_of_interest</w:t>
      </w:r>
      <w:proofErr w:type="spellEnd"/>
      <w:r>
        <w:rPr>
          <w:rFonts w:cs="Arial"/>
          <w:sz w:val="20"/>
          <w:szCs w:val="20"/>
          <w:lang w:val="en-US"/>
        </w:rPr>
        <w:t xml:space="preserve"> contains measured forces across a surface. The samples are all 5mm apart.</w:t>
      </w:r>
    </w:p>
    <w:p w:rsidR="00C47725" w:rsidRDefault="00C47725" w:rsidP="00C4772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C47725" w:rsidRDefault="00C47725" w:rsidP="00C47725">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Open a new script and save it as </w:t>
      </w:r>
      <w:proofErr w:type="spellStart"/>
      <w:r>
        <w:rPr>
          <w:rFonts w:cs="Arial"/>
          <w:sz w:val="20"/>
          <w:szCs w:val="20"/>
          <w:lang w:val="en-US"/>
        </w:rPr>
        <w:t>surface_plot.m</w:t>
      </w:r>
      <w:proofErr w:type="spellEnd"/>
      <w:r>
        <w:rPr>
          <w:rFonts w:cs="Arial"/>
          <w:sz w:val="20"/>
          <w:szCs w:val="20"/>
          <w:lang w:val="en-US"/>
        </w:rPr>
        <w:t>. Add comments at the start of the file including the filename and a description of what we will be doing, mainly creating a surface plot from some data. Also clear the command window and the workspace.</w:t>
      </w:r>
      <w:r w:rsidR="000C5101">
        <w:rPr>
          <w:rFonts w:cs="Arial"/>
          <w:sz w:val="20"/>
          <w:szCs w:val="20"/>
          <w:lang w:val="en-US"/>
        </w:rPr>
        <w:t xml:space="preserve"> Now c</w:t>
      </w:r>
      <w:r w:rsidR="0034033C">
        <w:rPr>
          <w:rFonts w:cs="Arial"/>
          <w:sz w:val="20"/>
          <w:szCs w:val="20"/>
          <w:lang w:val="en-US"/>
        </w:rPr>
        <w:t xml:space="preserve">reate two variables </w:t>
      </w:r>
      <w:r w:rsidR="0034033C" w:rsidRPr="000C5101">
        <w:rPr>
          <w:rFonts w:cs="Arial"/>
          <w:i/>
          <w:sz w:val="20"/>
          <w:szCs w:val="20"/>
          <w:lang w:val="en-US"/>
        </w:rPr>
        <w:t xml:space="preserve">dx </w:t>
      </w:r>
      <w:r w:rsidR="0034033C">
        <w:rPr>
          <w:rFonts w:cs="Arial"/>
          <w:sz w:val="20"/>
          <w:szCs w:val="20"/>
          <w:lang w:val="en-US"/>
        </w:rPr>
        <w:t xml:space="preserve">and </w:t>
      </w:r>
      <w:proofErr w:type="spellStart"/>
      <w:proofErr w:type="gramStart"/>
      <w:r w:rsidR="0034033C" w:rsidRPr="000C5101">
        <w:rPr>
          <w:rFonts w:cs="Arial"/>
          <w:i/>
          <w:sz w:val="20"/>
          <w:szCs w:val="20"/>
          <w:lang w:val="en-US"/>
        </w:rPr>
        <w:t>dy</w:t>
      </w:r>
      <w:proofErr w:type="spellEnd"/>
      <w:proofErr w:type="gramEnd"/>
      <w:r w:rsidR="0034033C">
        <w:rPr>
          <w:rFonts w:cs="Arial"/>
          <w:sz w:val="20"/>
          <w:szCs w:val="20"/>
          <w:lang w:val="en-US"/>
        </w:rPr>
        <w:t xml:space="preserve"> and set both to 0.005.</w:t>
      </w:r>
    </w:p>
    <w:p w:rsidR="00C47725" w:rsidRDefault="00C47725" w:rsidP="00C4772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C47725" w:rsidRDefault="00C47725" w:rsidP="00C47725">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Now we need to load in the data from the text file. The values in the file are separated by a tab. We need to use </w:t>
      </w:r>
      <w:proofErr w:type="spellStart"/>
      <w:r w:rsidRPr="000C5101">
        <w:rPr>
          <w:rFonts w:ascii="Courier New" w:hAnsi="Courier New" w:cs="Courier New"/>
          <w:sz w:val="20"/>
          <w:szCs w:val="20"/>
          <w:lang w:val="en-US"/>
        </w:rPr>
        <w:t>dlmread</w:t>
      </w:r>
      <w:proofErr w:type="spellEnd"/>
      <w:r>
        <w:rPr>
          <w:rFonts w:cs="Arial"/>
          <w:sz w:val="20"/>
          <w:szCs w:val="20"/>
          <w:lang w:val="en-US"/>
        </w:rPr>
        <w:t xml:space="preserve">, passing two input arguments, firstly the filename as a string, and secondly a string containing the delimiter ‘\t’. Assign it to a variable </w:t>
      </w:r>
      <w:r w:rsidRPr="000A06BC">
        <w:rPr>
          <w:rFonts w:cs="Arial"/>
          <w:i/>
          <w:sz w:val="20"/>
          <w:szCs w:val="20"/>
          <w:lang w:val="en-US"/>
        </w:rPr>
        <w:t>force</w:t>
      </w:r>
      <w:r>
        <w:rPr>
          <w:rFonts w:cs="Arial"/>
          <w:sz w:val="20"/>
          <w:szCs w:val="20"/>
          <w:lang w:val="en-US"/>
        </w:rPr>
        <w:t>.</w:t>
      </w:r>
    </w:p>
    <w:p w:rsidR="00C47725" w:rsidRPr="00C47725" w:rsidRDefault="00C47725" w:rsidP="00C47725">
      <w:pPr>
        <w:pStyle w:val="ListParagraph"/>
        <w:rPr>
          <w:rFonts w:cs="Arial"/>
          <w:sz w:val="20"/>
          <w:szCs w:val="20"/>
          <w:lang w:val="en-US"/>
        </w:rPr>
      </w:pPr>
    </w:p>
    <w:p w:rsidR="000A06BC" w:rsidRDefault="00C47725" w:rsidP="000A06BC">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We have our matrix </w:t>
      </w:r>
      <w:r w:rsidRPr="000A06BC">
        <w:rPr>
          <w:rFonts w:cs="Arial"/>
          <w:i/>
          <w:sz w:val="20"/>
          <w:szCs w:val="20"/>
          <w:lang w:val="en-US"/>
        </w:rPr>
        <w:t>force</w:t>
      </w:r>
      <w:r>
        <w:rPr>
          <w:rFonts w:cs="Arial"/>
          <w:sz w:val="20"/>
          <w:szCs w:val="20"/>
          <w:lang w:val="en-US"/>
        </w:rPr>
        <w:t>, in order to use the surface plot we need the two vectors, one will be the x position and one will be the y position. We ne</w:t>
      </w:r>
      <w:r w:rsidR="000C5101">
        <w:rPr>
          <w:rFonts w:cs="Arial"/>
          <w:sz w:val="20"/>
          <w:szCs w:val="20"/>
          <w:lang w:val="en-US"/>
        </w:rPr>
        <w:t>ed to create these ourselves. We</w:t>
      </w:r>
      <w:r>
        <w:rPr>
          <w:rFonts w:cs="Arial"/>
          <w:sz w:val="20"/>
          <w:szCs w:val="20"/>
          <w:lang w:val="en-US"/>
        </w:rPr>
        <w:t xml:space="preserve"> know that the x position vector should be the same length as the number of columns in </w:t>
      </w:r>
      <w:r w:rsidRPr="000C5101">
        <w:rPr>
          <w:rFonts w:cs="Arial"/>
          <w:i/>
          <w:sz w:val="20"/>
          <w:szCs w:val="20"/>
          <w:lang w:val="en-US"/>
        </w:rPr>
        <w:t>force</w:t>
      </w:r>
      <w:r>
        <w:rPr>
          <w:rFonts w:cs="Arial"/>
          <w:sz w:val="20"/>
          <w:szCs w:val="20"/>
          <w:lang w:val="en-US"/>
        </w:rPr>
        <w:t>, starting at zero with each value 5mm a</w:t>
      </w:r>
      <w:bookmarkStart w:id="0" w:name="_GoBack"/>
      <w:bookmarkEnd w:id="0"/>
      <w:r>
        <w:rPr>
          <w:rFonts w:cs="Arial"/>
          <w:sz w:val="20"/>
          <w:szCs w:val="20"/>
          <w:lang w:val="en-US"/>
        </w:rPr>
        <w:t xml:space="preserve">part. Likewise the </w:t>
      </w:r>
      <w:r w:rsidRPr="000A06BC">
        <w:rPr>
          <w:rFonts w:cs="Arial"/>
          <w:i/>
          <w:sz w:val="20"/>
          <w:szCs w:val="20"/>
          <w:lang w:val="en-US"/>
        </w:rPr>
        <w:t>y</w:t>
      </w:r>
      <w:r>
        <w:rPr>
          <w:rFonts w:cs="Arial"/>
          <w:sz w:val="20"/>
          <w:szCs w:val="20"/>
          <w:lang w:val="en-US"/>
        </w:rPr>
        <w:t xml:space="preserve"> position vector should be the same length as the number of rows in </w:t>
      </w:r>
      <w:r w:rsidRPr="000A06BC">
        <w:rPr>
          <w:rFonts w:cs="Arial"/>
          <w:i/>
          <w:sz w:val="20"/>
          <w:szCs w:val="20"/>
          <w:lang w:val="en-US"/>
        </w:rPr>
        <w:t>force</w:t>
      </w:r>
      <w:r>
        <w:rPr>
          <w:rFonts w:cs="Arial"/>
          <w:sz w:val="20"/>
          <w:szCs w:val="20"/>
          <w:lang w:val="en-US"/>
        </w:rPr>
        <w:t xml:space="preserve">, starting at zero and incrementing by 5mm. </w:t>
      </w:r>
      <w:r w:rsidR="000A06BC">
        <w:rPr>
          <w:rFonts w:cs="Arial"/>
          <w:sz w:val="20"/>
          <w:szCs w:val="20"/>
          <w:lang w:val="en-US"/>
        </w:rPr>
        <w:t xml:space="preserve">Firstly use the </w:t>
      </w:r>
      <w:r w:rsidR="000A06BC" w:rsidRPr="000C5101">
        <w:rPr>
          <w:rFonts w:ascii="Courier New" w:hAnsi="Courier New" w:cs="Courier New"/>
          <w:sz w:val="20"/>
          <w:szCs w:val="20"/>
          <w:lang w:val="en-US"/>
        </w:rPr>
        <w:t>size</w:t>
      </w:r>
      <w:r w:rsidR="000A06BC">
        <w:rPr>
          <w:rFonts w:cs="Arial"/>
          <w:sz w:val="20"/>
          <w:szCs w:val="20"/>
          <w:lang w:val="en-US"/>
        </w:rPr>
        <w:t xml:space="preserve"> function to find the dimensions of </w:t>
      </w:r>
      <w:r w:rsidR="000A06BC" w:rsidRPr="000A06BC">
        <w:rPr>
          <w:rFonts w:cs="Arial"/>
          <w:i/>
          <w:sz w:val="20"/>
          <w:szCs w:val="20"/>
          <w:lang w:val="en-US"/>
        </w:rPr>
        <w:t>force</w:t>
      </w:r>
      <w:r w:rsidR="000A06BC">
        <w:rPr>
          <w:rFonts w:cs="Arial"/>
          <w:sz w:val="20"/>
          <w:szCs w:val="20"/>
          <w:lang w:val="en-US"/>
        </w:rPr>
        <w:t xml:space="preserve"> and set to a variable </w:t>
      </w:r>
      <w:r w:rsidR="000A06BC" w:rsidRPr="000A06BC">
        <w:rPr>
          <w:rFonts w:cs="Arial"/>
          <w:i/>
          <w:sz w:val="20"/>
          <w:szCs w:val="20"/>
          <w:lang w:val="en-US"/>
        </w:rPr>
        <w:t>dimensions</w:t>
      </w:r>
      <w:r w:rsidR="000A06BC">
        <w:rPr>
          <w:rFonts w:cs="Arial"/>
          <w:sz w:val="20"/>
          <w:szCs w:val="20"/>
          <w:lang w:val="en-US"/>
        </w:rPr>
        <w:t>. You’ll now need to create the vectors, there are a few ways of doing this:</w:t>
      </w:r>
    </w:p>
    <w:p w:rsidR="000A06BC" w:rsidRPr="000A06BC" w:rsidRDefault="000A06BC" w:rsidP="000A06BC">
      <w:pPr>
        <w:pStyle w:val="ListParagraph"/>
        <w:rPr>
          <w:rFonts w:cs="Arial"/>
          <w:sz w:val="20"/>
          <w:szCs w:val="20"/>
          <w:lang w:val="en-US"/>
        </w:rPr>
      </w:pPr>
    </w:p>
    <w:p w:rsidR="000A06BC" w:rsidRPr="0034033C" w:rsidRDefault="0034033C" w:rsidP="003403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sz w:val="20"/>
          <w:szCs w:val="20"/>
          <w:lang w:val="en-US"/>
        </w:rPr>
      </w:pPr>
      <w:proofErr w:type="spellStart"/>
      <w:r w:rsidRPr="0034033C">
        <w:rPr>
          <w:rFonts w:ascii="Courier New" w:hAnsi="Courier New" w:cs="Courier New"/>
          <w:sz w:val="20"/>
          <w:szCs w:val="20"/>
          <w:lang w:val="en-US"/>
        </w:rPr>
        <w:t>m</w:t>
      </w:r>
      <w:r w:rsidR="000A06BC" w:rsidRPr="0034033C">
        <w:rPr>
          <w:rFonts w:ascii="Courier New" w:hAnsi="Courier New" w:cs="Courier New"/>
          <w:sz w:val="20"/>
          <w:szCs w:val="20"/>
          <w:lang w:val="en-US"/>
        </w:rPr>
        <w:t>ax_x</w:t>
      </w:r>
      <w:proofErr w:type="spellEnd"/>
      <w:r w:rsidR="000A06BC" w:rsidRPr="0034033C">
        <w:rPr>
          <w:rFonts w:ascii="Courier New" w:hAnsi="Courier New" w:cs="Courier New"/>
          <w:sz w:val="20"/>
          <w:szCs w:val="20"/>
          <w:lang w:val="en-US"/>
        </w:rPr>
        <w:t xml:space="preserve"> = (</w:t>
      </w:r>
      <w:proofErr w:type="gramStart"/>
      <w:r w:rsidR="000A06BC" w:rsidRPr="0034033C">
        <w:rPr>
          <w:rFonts w:ascii="Courier New" w:hAnsi="Courier New" w:cs="Courier New"/>
          <w:sz w:val="20"/>
          <w:szCs w:val="20"/>
          <w:lang w:val="en-US"/>
        </w:rPr>
        <w:t>dimensions(</w:t>
      </w:r>
      <w:proofErr w:type="gramEnd"/>
      <w:r w:rsidR="000A06BC" w:rsidRPr="0034033C">
        <w:rPr>
          <w:rFonts w:ascii="Courier New" w:hAnsi="Courier New" w:cs="Courier New"/>
          <w:sz w:val="20"/>
          <w:szCs w:val="20"/>
          <w:lang w:val="en-US"/>
        </w:rPr>
        <w:t>2)-1)</w:t>
      </w:r>
      <w:r>
        <w:rPr>
          <w:rFonts w:ascii="Courier New" w:hAnsi="Courier New" w:cs="Courier New"/>
          <w:sz w:val="20"/>
          <w:szCs w:val="20"/>
          <w:lang w:val="en-US"/>
        </w:rPr>
        <w:t>*dx</w:t>
      </w:r>
      <w:r w:rsidR="000A06BC" w:rsidRPr="0034033C">
        <w:rPr>
          <w:rFonts w:ascii="Courier New" w:hAnsi="Courier New" w:cs="Courier New"/>
          <w:sz w:val="20"/>
          <w:szCs w:val="20"/>
          <w:lang w:val="en-US"/>
        </w:rPr>
        <w:t>;</w:t>
      </w:r>
      <w:r>
        <w:rPr>
          <w:rFonts w:ascii="Courier New" w:hAnsi="Courier New" w:cs="Courier New"/>
          <w:sz w:val="20"/>
          <w:szCs w:val="20"/>
          <w:lang w:val="en-US"/>
        </w:rPr>
        <w:br/>
        <w:t>x = 0:dx</w:t>
      </w:r>
      <w:r w:rsidR="000A06BC" w:rsidRPr="0034033C">
        <w:rPr>
          <w:rFonts w:ascii="Courier New" w:hAnsi="Courier New" w:cs="Courier New"/>
          <w:sz w:val="20"/>
          <w:szCs w:val="20"/>
          <w:lang w:val="en-US"/>
        </w:rPr>
        <w:t>:max_x</w:t>
      </w:r>
      <w:r w:rsidRPr="0034033C">
        <w:rPr>
          <w:rFonts w:ascii="Courier New" w:hAnsi="Courier New" w:cs="Courier New"/>
          <w:sz w:val="20"/>
          <w:szCs w:val="20"/>
          <w:lang w:val="en-US"/>
        </w:rPr>
        <w:t>;</w:t>
      </w:r>
    </w:p>
    <w:p w:rsidR="0034033C" w:rsidRDefault="0034033C" w:rsidP="003403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roofErr w:type="gramStart"/>
      <w:r>
        <w:rPr>
          <w:rFonts w:cs="Arial"/>
          <w:sz w:val="20"/>
          <w:szCs w:val="20"/>
          <w:lang w:val="en-US"/>
        </w:rPr>
        <w:t>or</w:t>
      </w:r>
      <w:proofErr w:type="gramEnd"/>
    </w:p>
    <w:p w:rsidR="0034033C" w:rsidRPr="0034033C" w:rsidRDefault="0034033C" w:rsidP="00340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sz w:val="20"/>
          <w:szCs w:val="20"/>
          <w:lang w:val="en-US"/>
        </w:rPr>
      </w:pPr>
      <w:r>
        <w:rPr>
          <w:rFonts w:ascii="Courier New" w:hAnsi="Courier New" w:cs="Courier New"/>
          <w:sz w:val="20"/>
          <w:szCs w:val="20"/>
          <w:lang w:val="en-US"/>
        </w:rPr>
        <w:t>x = dx</w:t>
      </w:r>
      <w:r w:rsidRPr="0034033C">
        <w:rPr>
          <w:rFonts w:ascii="Courier New" w:hAnsi="Courier New" w:cs="Courier New"/>
          <w:sz w:val="20"/>
          <w:szCs w:val="20"/>
          <w:lang w:val="en-US"/>
        </w:rPr>
        <w:t>*(0</w:t>
      </w:r>
      <w:proofErr w:type="gramStart"/>
      <w:r w:rsidRPr="0034033C">
        <w:rPr>
          <w:rFonts w:ascii="Courier New" w:hAnsi="Courier New" w:cs="Courier New"/>
          <w:sz w:val="20"/>
          <w:szCs w:val="20"/>
          <w:lang w:val="en-US"/>
        </w:rPr>
        <w:t>:dimensions</w:t>
      </w:r>
      <w:proofErr w:type="gramEnd"/>
      <w:r w:rsidRPr="0034033C">
        <w:rPr>
          <w:rFonts w:ascii="Courier New" w:hAnsi="Courier New" w:cs="Courier New"/>
          <w:sz w:val="20"/>
          <w:szCs w:val="20"/>
          <w:lang w:val="en-US"/>
        </w:rPr>
        <w:t>(2)-1)</w:t>
      </w:r>
      <w:r w:rsidR="000C5101">
        <w:rPr>
          <w:rFonts w:ascii="Courier New" w:hAnsi="Courier New" w:cs="Courier New"/>
          <w:sz w:val="20"/>
          <w:szCs w:val="20"/>
          <w:lang w:val="en-US"/>
        </w:rPr>
        <w:t>;</w:t>
      </w:r>
    </w:p>
    <w:p w:rsidR="0034033C" w:rsidRPr="0034033C" w:rsidRDefault="0034033C" w:rsidP="0034033C">
      <w:pPr>
        <w:pStyle w:val="ListParagraph"/>
        <w:rPr>
          <w:rFonts w:cs="Arial"/>
          <w:sz w:val="20"/>
          <w:szCs w:val="20"/>
          <w:lang w:val="en-US"/>
        </w:rPr>
      </w:pPr>
    </w:p>
    <w:p w:rsidR="0034033C" w:rsidRPr="000A06BC" w:rsidRDefault="0034033C" w:rsidP="003403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r>
        <w:rPr>
          <w:rFonts w:cs="Arial"/>
          <w:sz w:val="20"/>
          <w:szCs w:val="20"/>
          <w:lang w:val="en-US"/>
        </w:rPr>
        <w:t xml:space="preserve">Create vectors for both </w:t>
      </w:r>
      <w:r w:rsidRPr="000C5101">
        <w:rPr>
          <w:rFonts w:cs="Arial"/>
          <w:i/>
          <w:sz w:val="20"/>
          <w:szCs w:val="20"/>
          <w:lang w:val="en-US"/>
        </w:rPr>
        <w:t>x</w:t>
      </w:r>
      <w:r>
        <w:rPr>
          <w:rFonts w:cs="Arial"/>
          <w:sz w:val="20"/>
          <w:szCs w:val="20"/>
          <w:lang w:val="en-US"/>
        </w:rPr>
        <w:t xml:space="preserve"> and </w:t>
      </w:r>
      <w:r w:rsidRPr="000C5101">
        <w:rPr>
          <w:rFonts w:cs="Arial"/>
          <w:i/>
          <w:sz w:val="20"/>
          <w:szCs w:val="20"/>
          <w:lang w:val="en-US"/>
        </w:rPr>
        <w:t>y</w:t>
      </w:r>
      <w:r>
        <w:rPr>
          <w:rFonts w:cs="Arial"/>
          <w:sz w:val="20"/>
          <w:szCs w:val="20"/>
          <w:lang w:val="en-US"/>
        </w:rPr>
        <w:t xml:space="preserve"> positions.</w:t>
      </w:r>
    </w:p>
    <w:p w:rsidR="000A06BC" w:rsidRPr="000A06BC" w:rsidRDefault="000A06BC" w:rsidP="000A06BC">
      <w:pPr>
        <w:pStyle w:val="ListParagraph"/>
        <w:rPr>
          <w:rFonts w:cs="Arial"/>
          <w:sz w:val="20"/>
          <w:szCs w:val="20"/>
          <w:lang w:val="en-US"/>
        </w:rPr>
      </w:pPr>
    </w:p>
    <w:p w:rsidR="0034033C" w:rsidRDefault="0034033C" w:rsidP="0034033C">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lastRenderedPageBreak/>
        <w:t>We are now ready to use the surf function to create the surface plot</w:t>
      </w:r>
      <w:r w:rsidR="001410C1">
        <w:rPr>
          <w:rFonts w:cs="Arial"/>
          <w:sz w:val="20"/>
          <w:szCs w:val="20"/>
          <w:lang w:val="en-US"/>
        </w:rPr>
        <w:t xml:space="preserve"> (QG 10.2)</w:t>
      </w:r>
      <w:r w:rsidR="000C5101">
        <w:rPr>
          <w:rFonts w:cs="Arial"/>
          <w:sz w:val="20"/>
          <w:szCs w:val="20"/>
          <w:lang w:val="en-US"/>
        </w:rPr>
        <w:t xml:space="preserve">. We pass three input arguments, first the x vector, then the y vector and finally the </w:t>
      </w:r>
      <w:r w:rsidR="000C5101" w:rsidRPr="000C5101">
        <w:rPr>
          <w:rFonts w:cs="Arial"/>
          <w:i/>
          <w:sz w:val="20"/>
          <w:szCs w:val="20"/>
          <w:lang w:val="en-US"/>
        </w:rPr>
        <w:t>force</w:t>
      </w:r>
      <w:r w:rsidR="000C5101">
        <w:rPr>
          <w:rFonts w:cs="Arial"/>
          <w:sz w:val="20"/>
          <w:szCs w:val="20"/>
          <w:lang w:val="en-US"/>
        </w:rPr>
        <w:t xml:space="preserve"> matrix:</w:t>
      </w:r>
      <w:r>
        <w:rPr>
          <w:rFonts w:cs="Arial"/>
          <w:sz w:val="20"/>
          <w:szCs w:val="20"/>
          <w:lang w:val="en-US"/>
        </w:rPr>
        <w:t xml:space="preserve"> </w:t>
      </w:r>
      <w:r w:rsidRPr="0034033C">
        <w:rPr>
          <w:rFonts w:ascii="Courier New" w:hAnsi="Courier New" w:cs="Courier New"/>
          <w:sz w:val="20"/>
          <w:szCs w:val="20"/>
          <w:lang w:val="en-US"/>
        </w:rPr>
        <w:t>surf(</w:t>
      </w:r>
      <w:proofErr w:type="spellStart"/>
      <w:r w:rsidRPr="0034033C">
        <w:rPr>
          <w:rFonts w:ascii="Courier New" w:hAnsi="Courier New" w:cs="Courier New"/>
          <w:sz w:val="20"/>
          <w:szCs w:val="20"/>
          <w:lang w:val="en-US"/>
        </w:rPr>
        <w:t>x</w:t>
      </w:r>
      <w:proofErr w:type="gramStart"/>
      <w:r w:rsidRPr="0034033C">
        <w:rPr>
          <w:rFonts w:ascii="Courier New" w:hAnsi="Courier New" w:cs="Courier New"/>
          <w:sz w:val="20"/>
          <w:szCs w:val="20"/>
          <w:lang w:val="en-US"/>
        </w:rPr>
        <w:t>,y,force</w:t>
      </w:r>
      <w:proofErr w:type="spellEnd"/>
      <w:proofErr w:type="gramEnd"/>
      <w:r w:rsidRPr="0034033C">
        <w:rPr>
          <w:rFonts w:ascii="Courier New" w:hAnsi="Courier New" w:cs="Courier New"/>
          <w:sz w:val="20"/>
          <w:szCs w:val="20"/>
          <w:lang w:val="en-US"/>
        </w:rPr>
        <w:t>)</w:t>
      </w:r>
      <w:r>
        <w:rPr>
          <w:rFonts w:cs="Arial"/>
          <w:sz w:val="20"/>
          <w:szCs w:val="20"/>
          <w:lang w:val="en-US"/>
        </w:rPr>
        <w:t xml:space="preserve"> . We are going to produce a shaded plot without grid lines, to do this we use the </w:t>
      </w:r>
      <w:r w:rsidRPr="0034033C">
        <w:rPr>
          <w:rFonts w:ascii="Courier New" w:hAnsi="Courier New" w:cs="Courier New"/>
          <w:sz w:val="20"/>
          <w:szCs w:val="20"/>
          <w:lang w:val="en-US"/>
        </w:rPr>
        <w:t xml:space="preserve">shading </w:t>
      </w:r>
      <w:proofErr w:type="spellStart"/>
      <w:r w:rsidRPr="0034033C">
        <w:rPr>
          <w:rFonts w:ascii="Courier New" w:hAnsi="Courier New" w:cs="Courier New"/>
          <w:sz w:val="20"/>
          <w:szCs w:val="20"/>
          <w:lang w:val="en-US"/>
        </w:rPr>
        <w:t>interp</w:t>
      </w:r>
      <w:proofErr w:type="spellEnd"/>
      <w:r>
        <w:rPr>
          <w:rFonts w:cs="Arial"/>
          <w:sz w:val="20"/>
          <w:szCs w:val="20"/>
          <w:lang w:val="en-US"/>
        </w:rPr>
        <w:t xml:space="preserve"> command. </w:t>
      </w:r>
      <w:r w:rsidRPr="0034033C">
        <w:rPr>
          <w:rFonts w:cs="Arial"/>
          <w:sz w:val="20"/>
          <w:szCs w:val="20"/>
          <w:lang w:val="en-US"/>
        </w:rPr>
        <w:t>Finally make sure you label the axes.</w:t>
      </w:r>
      <w:r w:rsidR="000C5101">
        <w:rPr>
          <w:rFonts w:cs="Arial"/>
          <w:sz w:val="20"/>
          <w:szCs w:val="20"/>
          <w:lang w:val="en-US"/>
        </w:rPr>
        <w:t xml:space="preserve"> Now save your script and run the program. Hopefully you should see a surface plot of the data.</w:t>
      </w:r>
    </w:p>
    <w:p w:rsidR="000C5101" w:rsidRDefault="000C5101" w:rsidP="000C51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cs="Arial"/>
          <w:sz w:val="20"/>
          <w:szCs w:val="20"/>
          <w:lang w:val="en-US"/>
        </w:rPr>
      </w:pPr>
    </w:p>
    <w:p w:rsidR="000C5101" w:rsidRPr="0034033C" w:rsidRDefault="000C5101" w:rsidP="0034033C">
      <w:pPr>
        <w:pStyle w:val="ListParagraph"/>
        <w:numPr>
          <w:ilvl w:val="1"/>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Have look and trying some of the other 3D plots like mesh, contour and </w:t>
      </w:r>
      <w:proofErr w:type="spellStart"/>
      <w:r>
        <w:rPr>
          <w:rFonts w:cs="Arial"/>
          <w:sz w:val="20"/>
          <w:szCs w:val="20"/>
          <w:lang w:val="en-US"/>
        </w:rPr>
        <w:t>pcolor</w:t>
      </w:r>
      <w:proofErr w:type="spellEnd"/>
      <w:r>
        <w:rPr>
          <w:rFonts w:cs="Arial"/>
          <w:sz w:val="20"/>
          <w:szCs w:val="20"/>
          <w:lang w:val="en-US"/>
        </w:rPr>
        <w:t xml:space="preserve"> with data.</w:t>
      </w:r>
      <w:r w:rsidR="009B3AA5">
        <w:rPr>
          <w:rFonts w:cs="Arial"/>
          <w:sz w:val="20"/>
          <w:szCs w:val="20"/>
          <w:lang w:val="en-US"/>
        </w:rPr>
        <w:t xml:space="preserve"> (See Quick Guide 10.2)</w:t>
      </w:r>
    </w:p>
    <w:p w:rsidR="00906124" w:rsidRPr="00906124" w:rsidRDefault="00906124" w:rsidP="00906124">
      <w:pPr>
        <w:autoSpaceDE w:val="0"/>
        <w:autoSpaceDN w:val="0"/>
        <w:adjustRightInd w:val="0"/>
        <w:ind w:left="0"/>
        <w:rPr>
          <w:rFonts w:cs="Arial"/>
          <w:color w:val="000000" w:themeColor="text1"/>
          <w:sz w:val="20"/>
          <w:szCs w:val="20"/>
          <w:lang w:val="en-US"/>
        </w:rPr>
      </w:pPr>
    </w:p>
    <w:p w:rsidR="004E02F6" w:rsidRPr="00054FF9" w:rsidRDefault="00403A26" w:rsidP="007901A3">
      <w:pPr>
        <w:ind w:left="0"/>
        <w:rPr>
          <w:rFonts w:cs="Arial"/>
          <w:b/>
        </w:rPr>
      </w:pPr>
      <w:r w:rsidRPr="00980F4C">
        <w:rPr>
          <w:rFonts w:cs="Arial"/>
          <w:b/>
        </w:rPr>
        <w:t>End of exerci</w:t>
      </w:r>
      <w:r>
        <w:rPr>
          <w:rFonts w:cs="Arial"/>
          <w:b/>
        </w:rPr>
        <w:t>s</w:t>
      </w:r>
      <w:r w:rsidR="00980F4C">
        <w:rPr>
          <w:rFonts w:cs="Arial"/>
          <w:b/>
        </w:rPr>
        <w:t>e</w:t>
      </w:r>
      <w:r w:rsidR="00054FF9" w:rsidRPr="00054FF9">
        <w:rPr>
          <w:rFonts w:cs="Arial"/>
          <w:b/>
        </w:rPr>
        <w:t xml:space="preserve"> </w:t>
      </w:r>
      <w:r w:rsidR="009C26D9">
        <w:rPr>
          <w:rFonts w:cs="Arial"/>
          <w:b/>
        </w:rPr>
        <w:t>4</w:t>
      </w:r>
      <w:r w:rsidR="004E02F6">
        <w:rPr>
          <w:rFonts w:cs="Arial"/>
          <w:b/>
        </w:rPr>
        <w:t>.2</w:t>
      </w:r>
    </w:p>
    <w:sectPr w:rsidR="004E02F6" w:rsidRPr="00054FF9" w:rsidSect="00F26DD8">
      <w:headerReference w:type="default" r:id="rId12"/>
      <w:pgSz w:w="11906" w:h="16838"/>
      <w:pgMar w:top="1440" w:right="849" w:bottom="1135"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00C" w:rsidRDefault="005F000C" w:rsidP="007901A3">
      <w:r>
        <w:separator/>
      </w:r>
    </w:p>
  </w:endnote>
  <w:endnote w:type="continuationSeparator" w:id="0">
    <w:p w:rsidR="005F000C" w:rsidRDefault="005F000C" w:rsidP="00790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00C" w:rsidRDefault="005F000C" w:rsidP="007901A3">
      <w:r>
        <w:separator/>
      </w:r>
    </w:p>
  </w:footnote>
  <w:footnote w:type="continuationSeparator" w:id="0">
    <w:p w:rsidR="005F000C" w:rsidRDefault="005F000C" w:rsidP="007901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A1E" w:rsidRPr="009C26D9" w:rsidRDefault="008C5A1E" w:rsidP="009C26D9">
    <w:pPr>
      <w:pStyle w:val="Header"/>
      <w:pBdr>
        <w:bottom w:val="double" w:sz="4" w:space="1" w:color="365F91" w:themeColor="accent1" w:themeShade="BF"/>
      </w:pBdr>
      <w:ind w:left="0"/>
      <w:rPr>
        <w:color w:val="365F91" w:themeColor="accent1" w:themeShade="BF"/>
      </w:rPr>
    </w:pPr>
    <w:r w:rsidRPr="009C26D9">
      <w:rPr>
        <w:color w:val="365F91" w:themeColor="accent1" w:themeShade="BF"/>
      </w:rPr>
      <w:t xml:space="preserve">MECH1010 Computers in engineering analysis - MATLAB              </w:t>
    </w:r>
    <w:r w:rsidR="00344257" w:rsidRPr="009C26D9">
      <w:rPr>
        <w:color w:val="365F91" w:themeColor="accent1" w:themeShade="BF"/>
      </w:rPr>
      <w:t xml:space="preserve">               </w:t>
    </w:r>
    <w:r w:rsidRPr="009C26D9">
      <w:rPr>
        <w:color w:val="365F91" w:themeColor="accent1" w:themeShade="BF"/>
      </w:rPr>
      <w:t xml:space="preserve">      </w:t>
    </w:r>
    <w:r w:rsidR="009C26D9" w:rsidRPr="009C26D9">
      <w:rPr>
        <w:color w:val="365F91" w:themeColor="accent1" w:themeShade="BF"/>
      </w:rPr>
      <w:t xml:space="preserve">                           Lab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15E78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964D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D2C5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FFE02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2034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02CF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1093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26A5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CCD1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7D6410"/>
    <w:multiLevelType w:val="hybridMultilevel"/>
    <w:tmpl w:val="1C4CF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C4662D"/>
    <w:multiLevelType w:val="hybridMultilevel"/>
    <w:tmpl w:val="48D0AF18"/>
    <w:lvl w:ilvl="0" w:tplc="92F2EE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9D02ED5"/>
    <w:multiLevelType w:val="hybridMultilevel"/>
    <w:tmpl w:val="47E81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E768C7"/>
    <w:multiLevelType w:val="hybridMultilevel"/>
    <w:tmpl w:val="FD6A53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0E446A"/>
    <w:multiLevelType w:val="hybridMultilevel"/>
    <w:tmpl w:val="CE869D02"/>
    <w:lvl w:ilvl="0" w:tplc="0809000F">
      <w:start w:val="1"/>
      <w:numFmt w:val="decimal"/>
      <w:lvlText w:val="%1."/>
      <w:lvlJc w:val="left"/>
      <w:pPr>
        <w:ind w:left="1276" w:hanging="360"/>
      </w:pPr>
    </w:lvl>
    <w:lvl w:ilvl="1" w:tplc="08090019" w:tentative="1">
      <w:start w:val="1"/>
      <w:numFmt w:val="lowerLetter"/>
      <w:lvlText w:val="%2."/>
      <w:lvlJc w:val="left"/>
      <w:pPr>
        <w:ind w:left="1996" w:hanging="360"/>
      </w:pPr>
    </w:lvl>
    <w:lvl w:ilvl="2" w:tplc="0809001B" w:tentative="1">
      <w:start w:val="1"/>
      <w:numFmt w:val="lowerRoman"/>
      <w:lvlText w:val="%3."/>
      <w:lvlJc w:val="right"/>
      <w:pPr>
        <w:ind w:left="2716" w:hanging="180"/>
      </w:pPr>
    </w:lvl>
    <w:lvl w:ilvl="3" w:tplc="0809000F" w:tentative="1">
      <w:start w:val="1"/>
      <w:numFmt w:val="decimal"/>
      <w:lvlText w:val="%4."/>
      <w:lvlJc w:val="left"/>
      <w:pPr>
        <w:ind w:left="3436" w:hanging="360"/>
      </w:pPr>
    </w:lvl>
    <w:lvl w:ilvl="4" w:tplc="08090019" w:tentative="1">
      <w:start w:val="1"/>
      <w:numFmt w:val="lowerLetter"/>
      <w:lvlText w:val="%5."/>
      <w:lvlJc w:val="left"/>
      <w:pPr>
        <w:ind w:left="4156" w:hanging="360"/>
      </w:pPr>
    </w:lvl>
    <w:lvl w:ilvl="5" w:tplc="0809001B" w:tentative="1">
      <w:start w:val="1"/>
      <w:numFmt w:val="lowerRoman"/>
      <w:lvlText w:val="%6."/>
      <w:lvlJc w:val="right"/>
      <w:pPr>
        <w:ind w:left="4876" w:hanging="180"/>
      </w:pPr>
    </w:lvl>
    <w:lvl w:ilvl="6" w:tplc="0809000F" w:tentative="1">
      <w:start w:val="1"/>
      <w:numFmt w:val="decimal"/>
      <w:lvlText w:val="%7."/>
      <w:lvlJc w:val="left"/>
      <w:pPr>
        <w:ind w:left="5596" w:hanging="360"/>
      </w:pPr>
    </w:lvl>
    <w:lvl w:ilvl="7" w:tplc="08090019" w:tentative="1">
      <w:start w:val="1"/>
      <w:numFmt w:val="lowerLetter"/>
      <w:lvlText w:val="%8."/>
      <w:lvlJc w:val="left"/>
      <w:pPr>
        <w:ind w:left="6316" w:hanging="360"/>
      </w:pPr>
    </w:lvl>
    <w:lvl w:ilvl="8" w:tplc="0809001B" w:tentative="1">
      <w:start w:val="1"/>
      <w:numFmt w:val="lowerRoman"/>
      <w:lvlText w:val="%9."/>
      <w:lvlJc w:val="right"/>
      <w:pPr>
        <w:ind w:left="7036" w:hanging="180"/>
      </w:pPr>
    </w:lvl>
  </w:abstractNum>
  <w:abstractNum w:abstractNumId="15" w15:restartNumberingAfterBreak="0">
    <w:nsid w:val="17A83481"/>
    <w:multiLevelType w:val="hybridMultilevel"/>
    <w:tmpl w:val="1188EE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97C54F3"/>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B61554"/>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D51625"/>
    <w:multiLevelType w:val="hybridMultilevel"/>
    <w:tmpl w:val="8E586766"/>
    <w:lvl w:ilvl="0" w:tplc="41C242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3912E59"/>
    <w:multiLevelType w:val="hybridMultilevel"/>
    <w:tmpl w:val="114CFDF8"/>
    <w:lvl w:ilvl="0" w:tplc="999A57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46B5C5D"/>
    <w:multiLevelType w:val="hybridMultilevel"/>
    <w:tmpl w:val="4B3EE42A"/>
    <w:lvl w:ilvl="0" w:tplc="834A0D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A0C54EE"/>
    <w:multiLevelType w:val="hybridMultilevel"/>
    <w:tmpl w:val="CA8AC5E6"/>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F0461AF"/>
    <w:multiLevelType w:val="hybridMultilevel"/>
    <w:tmpl w:val="8A40431C"/>
    <w:lvl w:ilvl="0" w:tplc="05805CE6">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8E6CDC"/>
    <w:multiLevelType w:val="hybridMultilevel"/>
    <w:tmpl w:val="F72E3474"/>
    <w:lvl w:ilvl="0" w:tplc="08090019">
      <w:start w:val="1"/>
      <w:numFmt w:val="lowerLetter"/>
      <w:lvlText w:val="%1."/>
      <w:lvlJc w:val="left"/>
      <w:pPr>
        <w:ind w:left="2160" w:hanging="360"/>
      </w:p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4" w15:restartNumberingAfterBreak="0">
    <w:nsid w:val="38A97B31"/>
    <w:multiLevelType w:val="hybridMultilevel"/>
    <w:tmpl w:val="E4FEAB4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4D1531B"/>
    <w:multiLevelType w:val="hybridMultilevel"/>
    <w:tmpl w:val="895E6236"/>
    <w:lvl w:ilvl="0" w:tplc="0409000F">
      <w:start w:val="1"/>
      <w:numFmt w:val="decimal"/>
      <w:lvlText w:val="%1."/>
      <w:lvlJc w:val="left"/>
      <w:pPr>
        <w:ind w:left="4680" w:hanging="360"/>
      </w:pPr>
      <w:rPr>
        <w:rFonts w:hint="default"/>
      </w:rPr>
    </w:lvl>
    <w:lvl w:ilvl="1" w:tplc="04090019">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6" w15:restartNumberingAfterBreak="0">
    <w:nsid w:val="450F158F"/>
    <w:multiLevelType w:val="hybridMultilevel"/>
    <w:tmpl w:val="CE289374"/>
    <w:lvl w:ilvl="0" w:tplc="5A3AD93C">
      <w:start w:val="1"/>
      <w:numFmt w:val="lowerLetter"/>
      <w:lvlText w:val="%1."/>
      <w:lvlJc w:val="left"/>
      <w:pPr>
        <w:ind w:left="1080" w:hanging="360"/>
      </w:pPr>
      <w:rPr>
        <w:rFonts w:hint="default"/>
        <w:color w:val="000000" w:themeColor="text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2A0AA2"/>
    <w:multiLevelType w:val="hybridMultilevel"/>
    <w:tmpl w:val="F77E47DA"/>
    <w:lvl w:ilvl="0" w:tplc="2A1E24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975D8A"/>
    <w:multiLevelType w:val="hybridMultilevel"/>
    <w:tmpl w:val="5E6CB2FE"/>
    <w:lvl w:ilvl="0" w:tplc="B0E61C62">
      <w:start w:val="1"/>
      <w:numFmt w:val="lowerLetter"/>
      <w:lvlText w:val="%1."/>
      <w:lvlJc w:val="left"/>
      <w:pPr>
        <w:ind w:left="1080" w:hanging="360"/>
      </w:pPr>
      <w:rPr>
        <w:rFonts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7A581C"/>
    <w:multiLevelType w:val="hybridMultilevel"/>
    <w:tmpl w:val="E8386AB4"/>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5F197F"/>
    <w:multiLevelType w:val="hybridMultilevel"/>
    <w:tmpl w:val="5F0CC05E"/>
    <w:lvl w:ilvl="0" w:tplc="F326AC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DF7641F"/>
    <w:multiLevelType w:val="hybridMultilevel"/>
    <w:tmpl w:val="A5B0F812"/>
    <w:lvl w:ilvl="0" w:tplc="05805CE6">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1017F8"/>
    <w:multiLevelType w:val="hybridMultilevel"/>
    <w:tmpl w:val="B30678E6"/>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3221D1B"/>
    <w:multiLevelType w:val="hybridMultilevel"/>
    <w:tmpl w:val="EC2CFD5E"/>
    <w:lvl w:ilvl="0" w:tplc="E64EDF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5AD4562"/>
    <w:multiLevelType w:val="hybridMultilevel"/>
    <w:tmpl w:val="B34C1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B333BC"/>
    <w:multiLevelType w:val="hybridMultilevel"/>
    <w:tmpl w:val="291A225E"/>
    <w:lvl w:ilvl="0" w:tplc="728E19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A085E9A"/>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34"/>
  </w:num>
  <w:num w:numId="12">
    <w:abstractNumId w:val="19"/>
  </w:num>
  <w:num w:numId="13">
    <w:abstractNumId w:val="18"/>
  </w:num>
  <w:num w:numId="14">
    <w:abstractNumId w:val="11"/>
  </w:num>
  <w:num w:numId="15">
    <w:abstractNumId w:val="20"/>
  </w:num>
  <w:num w:numId="16">
    <w:abstractNumId w:val="36"/>
  </w:num>
  <w:num w:numId="17">
    <w:abstractNumId w:val="33"/>
  </w:num>
  <w:num w:numId="18">
    <w:abstractNumId w:val="24"/>
  </w:num>
  <w:num w:numId="19">
    <w:abstractNumId w:val="25"/>
  </w:num>
  <w:num w:numId="20">
    <w:abstractNumId w:val="16"/>
  </w:num>
  <w:num w:numId="21">
    <w:abstractNumId w:val="17"/>
  </w:num>
  <w:num w:numId="22">
    <w:abstractNumId w:val="15"/>
  </w:num>
  <w:num w:numId="23">
    <w:abstractNumId w:val="31"/>
  </w:num>
  <w:num w:numId="24">
    <w:abstractNumId w:val="13"/>
  </w:num>
  <w:num w:numId="25">
    <w:abstractNumId w:val="26"/>
  </w:num>
  <w:num w:numId="26">
    <w:abstractNumId w:val="21"/>
  </w:num>
  <w:num w:numId="27">
    <w:abstractNumId w:val="29"/>
  </w:num>
  <w:num w:numId="28">
    <w:abstractNumId w:val="32"/>
  </w:num>
  <w:num w:numId="29">
    <w:abstractNumId w:val="27"/>
  </w:num>
  <w:num w:numId="30">
    <w:abstractNumId w:val="28"/>
  </w:num>
  <w:num w:numId="31">
    <w:abstractNumId w:val="22"/>
  </w:num>
  <w:num w:numId="32">
    <w:abstractNumId w:val="35"/>
  </w:num>
  <w:num w:numId="33">
    <w:abstractNumId w:val="12"/>
  </w:num>
  <w:num w:numId="34">
    <w:abstractNumId w:val="30"/>
  </w:num>
  <w:num w:numId="35">
    <w:abstractNumId w:val="10"/>
  </w:num>
  <w:num w:numId="36">
    <w:abstractNumId w:val="14"/>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1A3"/>
    <w:rsid w:val="000064A1"/>
    <w:rsid w:val="000074DF"/>
    <w:rsid w:val="0001780D"/>
    <w:rsid w:val="00023B63"/>
    <w:rsid w:val="00027CB8"/>
    <w:rsid w:val="00046B4E"/>
    <w:rsid w:val="00054FF9"/>
    <w:rsid w:val="00063792"/>
    <w:rsid w:val="00067A60"/>
    <w:rsid w:val="000831C6"/>
    <w:rsid w:val="000917D9"/>
    <w:rsid w:val="0009566F"/>
    <w:rsid w:val="000A06BC"/>
    <w:rsid w:val="000A395C"/>
    <w:rsid w:val="000B280D"/>
    <w:rsid w:val="000B7BBA"/>
    <w:rsid w:val="000C35A5"/>
    <w:rsid w:val="000C5101"/>
    <w:rsid w:val="000F7BE1"/>
    <w:rsid w:val="00110BE6"/>
    <w:rsid w:val="001222D4"/>
    <w:rsid w:val="001410C1"/>
    <w:rsid w:val="00154A13"/>
    <w:rsid w:val="0017176F"/>
    <w:rsid w:val="00187C61"/>
    <w:rsid w:val="00194691"/>
    <w:rsid w:val="001B28AC"/>
    <w:rsid w:val="001B542B"/>
    <w:rsid w:val="001C2F45"/>
    <w:rsid w:val="001D3871"/>
    <w:rsid w:val="00201E41"/>
    <w:rsid w:val="00223549"/>
    <w:rsid w:val="0025423C"/>
    <w:rsid w:val="00255548"/>
    <w:rsid w:val="00273123"/>
    <w:rsid w:val="00290FAA"/>
    <w:rsid w:val="00295E83"/>
    <w:rsid w:val="002A04B2"/>
    <w:rsid w:val="002A237B"/>
    <w:rsid w:val="002B67CD"/>
    <w:rsid w:val="002D43D7"/>
    <w:rsid w:val="00330467"/>
    <w:rsid w:val="00332745"/>
    <w:rsid w:val="003400F1"/>
    <w:rsid w:val="0034033C"/>
    <w:rsid w:val="00344257"/>
    <w:rsid w:val="0035306A"/>
    <w:rsid w:val="00363C69"/>
    <w:rsid w:val="00384325"/>
    <w:rsid w:val="003A2A80"/>
    <w:rsid w:val="003C0EE2"/>
    <w:rsid w:val="003D3FC8"/>
    <w:rsid w:val="003E428B"/>
    <w:rsid w:val="00403A26"/>
    <w:rsid w:val="00411489"/>
    <w:rsid w:val="00416AA0"/>
    <w:rsid w:val="00426918"/>
    <w:rsid w:val="004335ED"/>
    <w:rsid w:val="00444AA2"/>
    <w:rsid w:val="00462FBF"/>
    <w:rsid w:val="004738B9"/>
    <w:rsid w:val="0048473F"/>
    <w:rsid w:val="004C75C9"/>
    <w:rsid w:val="004D6B7D"/>
    <w:rsid w:val="004D7A1E"/>
    <w:rsid w:val="004E02F6"/>
    <w:rsid w:val="004F764F"/>
    <w:rsid w:val="00555709"/>
    <w:rsid w:val="0056264E"/>
    <w:rsid w:val="00562A60"/>
    <w:rsid w:val="00571E54"/>
    <w:rsid w:val="00590E5E"/>
    <w:rsid w:val="005B0D14"/>
    <w:rsid w:val="005B0E6A"/>
    <w:rsid w:val="005B3256"/>
    <w:rsid w:val="005D5019"/>
    <w:rsid w:val="005D6819"/>
    <w:rsid w:val="005F000C"/>
    <w:rsid w:val="005F40FD"/>
    <w:rsid w:val="005F6E9F"/>
    <w:rsid w:val="00614CD7"/>
    <w:rsid w:val="00625478"/>
    <w:rsid w:val="006422C8"/>
    <w:rsid w:val="00666079"/>
    <w:rsid w:val="00677ACF"/>
    <w:rsid w:val="006A605D"/>
    <w:rsid w:val="006E033A"/>
    <w:rsid w:val="006F163E"/>
    <w:rsid w:val="006F1EE9"/>
    <w:rsid w:val="006F69AF"/>
    <w:rsid w:val="00704AAC"/>
    <w:rsid w:val="00722FD5"/>
    <w:rsid w:val="00725B36"/>
    <w:rsid w:val="00742286"/>
    <w:rsid w:val="007620BD"/>
    <w:rsid w:val="0077028B"/>
    <w:rsid w:val="00776C37"/>
    <w:rsid w:val="00777E69"/>
    <w:rsid w:val="007901A3"/>
    <w:rsid w:val="007C0EFA"/>
    <w:rsid w:val="007C487F"/>
    <w:rsid w:val="007E0E46"/>
    <w:rsid w:val="007F3B56"/>
    <w:rsid w:val="00803DFA"/>
    <w:rsid w:val="00832034"/>
    <w:rsid w:val="0083211F"/>
    <w:rsid w:val="008548D4"/>
    <w:rsid w:val="008574F4"/>
    <w:rsid w:val="008702B7"/>
    <w:rsid w:val="00873D7B"/>
    <w:rsid w:val="00880119"/>
    <w:rsid w:val="00884031"/>
    <w:rsid w:val="008878FF"/>
    <w:rsid w:val="00890E90"/>
    <w:rsid w:val="00896854"/>
    <w:rsid w:val="008C5A1E"/>
    <w:rsid w:val="008E500C"/>
    <w:rsid w:val="008F6BEE"/>
    <w:rsid w:val="00904E83"/>
    <w:rsid w:val="00906124"/>
    <w:rsid w:val="0091059B"/>
    <w:rsid w:val="00922757"/>
    <w:rsid w:val="00930117"/>
    <w:rsid w:val="00980F4C"/>
    <w:rsid w:val="009B3AA5"/>
    <w:rsid w:val="009C26D9"/>
    <w:rsid w:val="009D57A7"/>
    <w:rsid w:val="00A178A1"/>
    <w:rsid w:val="00A17BEB"/>
    <w:rsid w:val="00A333D9"/>
    <w:rsid w:val="00A36CF5"/>
    <w:rsid w:val="00A44A1A"/>
    <w:rsid w:val="00A742B4"/>
    <w:rsid w:val="00A769F8"/>
    <w:rsid w:val="00AA6497"/>
    <w:rsid w:val="00AC02CF"/>
    <w:rsid w:val="00AD1B4C"/>
    <w:rsid w:val="00AD3173"/>
    <w:rsid w:val="00AE7A57"/>
    <w:rsid w:val="00B16416"/>
    <w:rsid w:val="00B23E4E"/>
    <w:rsid w:val="00B243CE"/>
    <w:rsid w:val="00B3074A"/>
    <w:rsid w:val="00B35053"/>
    <w:rsid w:val="00B3772F"/>
    <w:rsid w:val="00B65168"/>
    <w:rsid w:val="00B71747"/>
    <w:rsid w:val="00B729F6"/>
    <w:rsid w:val="00B73992"/>
    <w:rsid w:val="00B7564E"/>
    <w:rsid w:val="00BB376D"/>
    <w:rsid w:val="00BF6B00"/>
    <w:rsid w:val="00BF7C01"/>
    <w:rsid w:val="00C3774B"/>
    <w:rsid w:val="00C41769"/>
    <w:rsid w:val="00C43089"/>
    <w:rsid w:val="00C47725"/>
    <w:rsid w:val="00C87764"/>
    <w:rsid w:val="00C9654A"/>
    <w:rsid w:val="00CA19CD"/>
    <w:rsid w:val="00CB37BE"/>
    <w:rsid w:val="00CB7727"/>
    <w:rsid w:val="00CB780B"/>
    <w:rsid w:val="00CE27C3"/>
    <w:rsid w:val="00D00D33"/>
    <w:rsid w:val="00D2014D"/>
    <w:rsid w:val="00D337EC"/>
    <w:rsid w:val="00D3415E"/>
    <w:rsid w:val="00D41285"/>
    <w:rsid w:val="00D44D18"/>
    <w:rsid w:val="00D6477B"/>
    <w:rsid w:val="00DA5E4E"/>
    <w:rsid w:val="00DB5DB7"/>
    <w:rsid w:val="00DC401B"/>
    <w:rsid w:val="00E057DF"/>
    <w:rsid w:val="00E209F2"/>
    <w:rsid w:val="00E60271"/>
    <w:rsid w:val="00E9028C"/>
    <w:rsid w:val="00E90E11"/>
    <w:rsid w:val="00EA66C4"/>
    <w:rsid w:val="00EB66B1"/>
    <w:rsid w:val="00EB73AC"/>
    <w:rsid w:val="00EC068C"/>
    <w:rsid w:val="00EC441C"/>
    <w:rsid w:val="00ED36FE"/>
    <w:rsid w:val="00EE20AC"/>
    <w:rsid w:val="00F26DD8"/>
    <w:rsid w:val="00F367F1"/>
    <w:rsid w:val="00F419B2"/>
    <w:rsid w:val="00F5326D"/>
    <w:rsid w:val="00F90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CDE63F-A26B-4594-A141-BA28D803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E46"/>
    <w:pPr>
      <w:ind w:left="720"/>
    </w:pPr>
    <w:rPr>
      <w:rFonts w:ascii="Arial" w:hAnsi="Arial"/>
      <w:sz w:val="22"/>
      <w:szCs w:val="24"/>
      <w:lang w:val="en-GB"/>
    </w:rPr>
  </w:style>
  <w:style w:type="paragraph" w:styleId="Heading1">
    <w:name w:val="heading 1"/>
    <w:basedOn w:val="Normal"/>
    <w:next w:val="Normal"/>
    <w:link w:val="Heading1Char"/>
    <w:qFormat/>
    <w:rsid w:val="007E0E46"/>
    <w:pPr>
      <w:keepNext/>
      <w:spacing w:before="240" w:after="60"/>
      <w:ind w:left="0"/>
      <w:outlineLvl w:val="0"/>
    </w:pPr>
    <w:rPr>
      <w:rFonts w:eastAsiaTheme="majorEastAsia" w:cs="Arial"/>
      <w:b/>
      <w:bCs/>
      <w:kern w:val="32"/>
      <w:sz w:val="32"/>
      <w:szCs w:val="32"/>
    </w:rPr>
  </w:style>
  <w:style w:type="paragraph" w:styleId="Heading2">
    <w:name w:val="heading 2"/>
    <w:basedOn w:val="Normal"/>
    <w:next w:val="Normal"/>
    <w:link w:val="Heading2Char"/>
    <w:autoRedefine/>
    <w:qFormat/>
    <w:rsid w:val="007E0E46"/>
    <w:pPr>
      <w:keepNext/>
      <w:spacing w:before="120" w:after="120"/>
      <w:ind w:left="0"/>
      <w:outlineLvl w:val="1"/>
    </w:pPr>
    <w:rPr>
      <w:rFonts w:eastAsiaTheme="majorEastAsia" w:cs="Arial"/>
      <w:b/>
      <w:bCs/>
      <w:i/>
      <w:iCs/>
      <w:sz w:val="26"/>
      <w:szCs w:val="28"/>
    </w:rPr>
  </w:style>
  <w:style w:type="paragraph" w:styleId="Heading3">
    <w:name w:val="heading 3"/>
    <w:basedOn w:val="Normal"/>
    <w:next w:val="Normal"/>
    <w:link w:val="Heading3Char"/>
    <w:qFormat/>
    <w:rsid w:val="007E0E46"/>
    <w:pPr>
      <w:keepNext/>
      <w:ind w:left="0"/>
      <w:outlineLvl w:val="2"/>
    </w:pPr>
    <w:rPr>
      <w:rFonts w:eastAsiaTheme="majorEastAsia" w:cs="Arial"/>
      <w:b/>
      <w:bCs/>
      <w:sz w:val="24"/>
      <w:szCs w:val="26"/>
    </w:rPr>
  </w:style>
  <w:style w:type="paragraph" w:styleId="Heading4">
    <w:name w:val="heading 4"/>
    <w:basedOn w:val="Normal"/>
    <w:next w:val="Normal"/>
    <w:link w:val="Heading4Char"/>
    <w:semiHidden/>
    <w:unhideWhenUsed/>
    <w:qFormat/>
    <w:rsid w:val="00EB66B1"/>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273123"/>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6F163E"/>
    <w:pPr>
      <w:spacing w:before="240" w:after="60"/>
      <w:outlineLvl w:val="5"/>
    </w:pPr>
    <w:rPr>
      <w:rFonts w:asciiTheme="minorHAnsi" w:eastAsiaTheme="minorEastAsia" w:hAnsiTheme="minorHAnsi" w:cstheme="minorBidi"/>
      <w:b/>
      <w:bCs/>
      <w:szCs w:val="22"/>
    </w:rPr>
  </w:style>
  <w:style w:type="paragraph" w:styleId="Heading7">
    <w:name w:val="heading 7"/>
    <w:basedOn w:val="Normal"/>
    <w:next w:val="Normal"/>
    <w:link w:val="Heading7Char"/>
    <w:semiHidden/>
    <w:unhideWhenUsed/>
    <w:qFormat/>
    <w:rsid w:val="006F163E"/>
    <w:pPr>
      <w:spacing w:before="240" w:after="60"/>
      <w:outlineLvl w:val="6"/>
    </w:pPr>
    <w:rPr>
      <w:rFonts w:asciiTheme="minorHAnsi" w:eastAsiaTheme="minorEastAsia" w:hAnsiTheme="minorHAnsi" w:cstheme="minorBidi"/>
      <w:sz w:val="24"/>
    </w:rPr>
  </w:style>
  <w:style w:type="paragraph" w:styleId="Heading8">
    <w:name w:val="heading 8"/>
    <w:basedOn w:val="Normal"/>
    <w:next w:val="Normal"/>
    <w:link w:val="Heading8Char"/>
    <w:semiHidden/>
    <w:unhideWhenUsed/>
    <w:qFormat/>
    <w:rsid w:val="006F163E"/>
    <w:pPr>
      <w:spacing w:before="240" w:after="60"/>
      <w:outlineLvl w:val="7"/>
    </w:pPr>
    <w:rPr>
      <w:rFonts w:asciiTheme="minorHAnsi" w:eastAsiaTheme="minorEastAsia" w:hAnsiTheme="minorHAnsi" w:cstheme="minorBidi"/>
      <w:i/>
      <w:iCs/>
      <w:sz w:val="24"/>
    </w:rPr>
  </w:style>
  <w:style w:type="paragraph" w:styleId="Heading9">
    <w:name w:val="heading 9"/>
    <w:basedOn w:val="Normal"/>
    <w:next w:val="Normal"/>
    <w:link w:val="Heading9Char"/>
    <w:semiHidden/>
    <w:unhideWhenUsed/>
    <w:qFormat/>
    <w:rsid w:val="006F163E"/>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semiHidden/>
    <w:unhideWhenUsed/>
    <w:qFormat/>
    <w:rsid w:val="000A395C"/>
    <w:rPr>
      <w:b/>
      <w:bCs/>
      <w:sz w:val="20"/>
      <w:szCs w:val="20"/>
    </w:rPr>
  </w:style>
  <w:style w:type="paragraph" w:styleId="Title">
    <w:name w:val="Title"/>
    <w:basedOn w:val="Normal"/>
    <w:next w:val="Normal"/>
    <w:link w:val="TitleChar"/>
    <w:qFormat/>
    <w:rsid w:val="005B0D1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B0D14"/>
    <w:rPr>
      <w:rFonts w:asciiTheme="majorHAnsi" w:eastAsiaTheme="majorEastAsia" w:hAnsiTheme="majorHAnsi" w:cstheme="majorBidi"/>
      <w:b/>
      <w:bCs/>
      <w:kern w:val="28"/>
      <w:sz w:val="32"/>
      <w:szCs w:val="32"/>
      <w:lang w:val="en-GB"/>
    </w:rPr>
  </w:style>
  <w:style w:type="paragraph" w:styleId="Subtitle">
    <w:name w:val="Subtitle"/>
    <w:basedOn w:val="Normal"/>
    <w:next w:val="Normal"/>
    <w:link w:val="SubtitleChar"/>
    <w:qFormat/>
    <w:rsid w:val="00EB66B1"/>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rsid w:val="00EB66B1"/>
    <w:rPr>
      <w:rFonts w:asciiTheme="majorHAnsi" w:eastAsiaTheme="majorEastAsia" w:hAnsiTheme="majorHAnsi" w:cstheme="majorBidi"/>
      <w:sz w:val="24"/>
      <w:szCs w:val="24"/>
      <w:lang w:val="en-GB"/>
    </w:rPr>
  </w:style>
  <w:style w:type="character" w:customStyle="1" w:styleId="Heading1Char">
    <w:name w:val="Heading 1 Char"/>
    <w:basedOn w:val="DefaultParagraphFont"/>
    <w:link w:val="Heading1"/>
    <w:rsid w:val="00EB66B1"/>
    <w:rPr>
      <w:rFonts w:ascii="Arial" w:eastAsiaTheme="majorEastAsia" w:hAnsi="Arial" w:cs="Arial"/>
      <w:b/>
      <w:bCs/>
      <w:kern w:val="32"/>
      <w:sz w:val="32"/>
      <w:szCs w:val="32"/>
      <w:lang w:val="en-GB"/>
    </w:rPr>
  </w:style>
  <w:style w:type="character" w:customStyle="1" w:styleId="Heading2Char">
    <w:name w:val="Heading 2 Char"/>
    <w:basedOn w:val="DefaultParagraphFont"/>
    <w:link w:val="Heading2"/>
    <w:rsid w:val="007E0E46"/>
    <w:rPr>
      <w:rFonts w:ascii="Arial" w:eastAsiaTheme="majorEastAsia" w:hAnsi="Arial" w:cs="Arial"/>
      <w:b/>
      <w:bCs/>
      <w:i/>
      <w:iCs/>
      <w:sz w:val="26"/>
      <w:szCs w:val="28"/>
      <w:lang w:val="en-GB"/>
    </w:rPr>
  </w:style>
  <w:style w:type="character" w:customStyle="1" w:styleId="Heading3Char">
    <w:name w:val="Heading 3 Char"/>
    <w:basedOn w:val="DefaultParagraphFont"/>
    <w:link w:val="Heading3"/>
    <w:rsid w:val="00EB66B1"/>
    <w:rPr>
      <w:rFonts w:ascii="Arial" w:eastAsiaTheme="majorEastAsia" w:hAnsi="Arial" w:cs="Arial"/>
      <w:b/>
      <w:bCs/>
      <w:sz w:val="24"/>
      <w:szCs w:val="26"/>
      <w:lang w:val="en-GB"/>
    </w:rPr>
  </w:style>
  <w:style w:type="character" w:customStyle="1" w:styleId="Heading4Char">
    <w:name w:val="Heading 4 Char"/>
    <w:basedOn w:val="DefaultParagraphFont"/>
    <w:link w:val="Heading4"/>
    <w:semiHidden/>
    <w:rsid w:val="00EB66B1"/>
    <w:rPr>
      <w:rFonts w:asciiTheme="minorHAnsi" w:eastAsiaTheme="minorEastAsia" w:hAnsiTheme="minorHAnsi" w:cstheme="minorBidi"/>
      <w:b/>
      <w:bCs/>
      <w:sz w:val="28"/>
      <w:szCs w:val="28"/>
      <w:lang w:val="en-GB"/>
    </w:rPr>
  </w:style>
  <w:style w:type="character" w:customStyle="1" w:styleId="Heading5Char">
    <w:name w:val="Heading 5 Char"/>
    <w:basedOn w:val="DefaultParagraphFont"/>
    <w:link w:val="Heading5"/>
    <w:semiHidden/>
    <w:rsid w:val="00273123"/>
    <w:rPr>
      <w:rFonts w:asciiTheme="minorHAnsi" w:eastAsiaTheme="minorEastAsia" w:hAnsiTheme="minorHAnsi" w:cstheme="minorBidi"/>
      <w:b/>
      <w:bCs/>
      <w:i/>
      <w:iCs/>
      <w:sz w:val="26"/>
      <w:szCs w:val="26"/>
      <w:lang w:val="en-GB"/>
    </w:rPr>
  </w:style>
  <w:style w:type="character" w:customStyle="1" w:styleId="Heading6Char">
    <w:name w:val="Heading 6 Char"/>
    <w:basedOn w:val="DefaultParagraphFont"/>
    <w:link w:val="Heading6"/>
    <w:semiHidden/>
    <w:rsid w:val="006F163E"/>
    <w:rPr>
      <w:rFonts w:asciiTheme="minorHAnsi" w:eastAsiaTheme="minorEastAsia" w:hAnsiTheme="minorHAnsi" w:cstheme="minorBidi"/>
      <w:b/>
      <w:bCs/>
      <w:sz w:val="22"/>
      <w:szCs w:val="22"/>
      <w:lang w:val="en-GB"/>
    </w:rPr>
  </w:style>
  <w:style w:type="paragraph" w:styleId="Quote">
    <w:name w:val="Quote"/>
    <w:basedOn w:val="Normal"/>
    <w:next w:val="Normal"/>
    <w:link w:val="QuoteChar1"/>
    <w:uiPriority w:val="29"/>
    <w:qFormat/>
    <w:rsid w:val="00AD1B4C"/>
    <w:rPr>
      <w:i/>
      <w:iCs/>
      <w:color w:val="000000" w:themeColor="text1"/>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rFonts w:ascii="Arial" w:hAnsi="Arial"/>
      <w:i/>
      <w:iCs/>
      <w:color w:val="000000" w:themeColor="text1"/>
      <w:sz w:val="22"/>
      <w:szCs w:val="24"/>
      <w:lang w:val="en-GB"/>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4F81BD" w:themeColor="accent1"/>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C2F45"/>
    <w:rPr>
      <w:rFonts w:ascii="Arial" w:hAnsi="Arial"/>
      <w:b/>
      <w:bCs/>
      <w:i/>
      <w:iCs/>
      <w:color w:val="4F81BD" w:themeColor="accent1"/>
      <w:sz w:val="22"/>
      <w:szCs w:val="24"/>
      <w:lang w:val="en-GB"/>
    </w:rPr>
  </w:style>
  <w:style w:type="character" w:styleId="SubtleReference">
    <w:name w:val="Subtle Reference"/>
    <w:basedOn w:val="DefaultParagraphFont"/>
    <w:uiPriority w:val="31"/>
    <w:qFormat/>
    <w:rsid w:val="00B7564E"/>
    <w:rPr>
      <w:smallCaps/>
      <w:color w:val="C0504D" w:themeColor="accent2"/>
      <w:u w:val="single"/>
    </w:rPr>
  </w:style>
  <w:style w:type="character" w:customStyle="1" w:styleId="Heading7Char">
    <w:name w:val="Heading 7 Char"/>
    <w:basedOn w:val="DefaultParagraphFont"/>
    <w:link w:val="Heading7"/>
    <w:semiHidden/>
    <w:rsid w:val="006F163E"/>
    <w:rPr>
      <w:rFonts w:asciiTheme="minorHAnsi" w:eastAsiaTheme="minorEastAsia" w:hAnsiTheme="minorHAnsi" w:cstheme="minorBidi"/>
      <w:sz w:val="24"/>
      <w:szCs w:val="24"/>
      <w:lang w:val="en-GB"/>
    </w:rPr>
  </w:style>
  <w:style w:type="character" w:customStyle="1" w:styleId="Heading8Char">
    <w:name w:val="Heading 8 Char"/>
    <w:basedOn w:val="DefaultParagraphFont"/>
    <w:link w:val="Heading8"/>
    <w:semiHidden/>
    <w:rsid w:val="006F163E"/>
    <w:rPr>
      <w:rFonts w:asciiTheme="minorHAnsi" w:eastAsiaTheme="minorEastAsia" w:hAnsiTheme="minorHAnsi" w:cstheme="minorBidi"/>
      <w:i/>
      <w:iCs/>
      <w:sz w:val="24"/>
      <w:szCs w:val="24"/>
      <w:lang w:val="en-GB"/>
    </w:rPr>
  </w:style>
  <w:style w:type="character" w:customStyle="1" w:styleId="Heading9Char">
    <w:name w:val="Heading 9 Char"/>
    <w:basedOn w:val="DefaultParagraphFont"/>
    <w:link w:val="Heading9"/>
    <w:semiHidden/>
    <w:rsid w:val="006F163E"/>
    <w:rPr>
      <w:rFonts w:asciiTheme="majorHAnsi" w:eastAsiaTheme="majorEastAsia" w:hAnsiTheme="majorHAnsi" w:cstheme="majorBidi"/>
      <w:sz w:val="22"/>
      <w:szCs w:val="22"/>
      <w:lang w:val="en-GB"/>
    </w:rPr>
  </w:style>
  <w:style w:type="character" w:styleId="IntenseReference">
    <w:name w:val="Intense Reference"/>
    <w:basedOn w:val="DefaultParagraphFont"/>
    <w:uiPriority w:val="32"/>
    <w:qFormat/>
    <w:rsid w:val="00AD1B4C"/>
    <w:rPr>
      <w:b/>
      <w:bCs/>
      <w:smallCaps/>
      <w:color w:val="C0504D" w:themeColor="accent2"/>
      <w:spacing w:val="5"/>
      <w:u w:val="single"/>
    </w:rPr>
  </w:style>
  <w:style w:type="paragraph" w:styleId="TOCHeading">
    <w:name w:val="TOC Heading"/>
    <w:basedOn w:val="Heading1"/>
    <w:next w:val="Normal"/>
    <w:uiPriority w:val="39"/>
    <w:semiHidden/>
    <w:unhideWhenUsed/>
    <w:qFormat/>
    <w:rsid w:val="002A237B"/>
    <w:pPr>
      <w:ind w:left="720"/>
      <w:outlineLvl w:val="9"/>
    </w:pPr>
    <w:rPr>
      <w:rFonts w:asciiTheme="majorHAnsi" w:hAnsiTheme="majorHAnsi" w:cstheme="majorBidi"/>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qFormat/>
    <w:rsid w:val="00B3772F"/>
    <w:rPr>
      <w:i/>
      <w:iCs/>
    </w:rPr>
  </w:style>
  <w:style w:type="paragraph" w:styleId="EnvelopeReturn">
    <w:name w:val="envelope return"/>
    <w:basedOn w:val="Normal"/>
    <w:uiPriority w:val="99"/>
    <w:semiHidden/>
    <w:unhideWhenUsed/>
    <w:rsid w:val="00B3772F"/>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ind w:left="720"/>
    </w:pPr>
    <w:rPr>
      <w:rFonts w:ascii="Arial" w:hAnsi="Arial"/>
      <w:sz w:val="22"/>
      <w:szCs w:val="24"/>
      <w:lang w:val="en-GB"/>
    </w:rPr>
  </w:style>
  <w:style w:type="paragraph" w:styleId="NormalWeb">
    <w:name w:val="Normal (Web)"/>
    <w:basedOn w:val="Normal"/>
    <w:uiPriority w:val="99"/>
    <w:semiHidden/>
    <w:unhideWhenUsed/>
    <w:rsid w:val="00930117"/>
  </w:style>
  <w:style w:type="paragraph" w:styleId="Index1">
    <w:name w:val="index 1"/>
    <w:basedOn w:val="Normal"/>
    <w:next w:val="Normal"/>
    <w:autoRedefine/>
    <w:uiPriority w:val="99"/>
    <w:semiHidden/>
    <w:unhideWhenUsed/>
    <w:rsid w:val="00873D7B"/>
    <w:pPr>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paragraph" w:customStyle="1" w:styleId="Requirmenttext">
    <w:name w:val="Requirment text"/>
    <w:basedOn w:val="Normal"/>
    <w:qFormat/>
    <w:rsid w:val="007E0E46"/>
  </w:style>
  <w:style w:type="paragraph" w:styleId="Header">
    <w:name w:val="header"/>
    <w:basedOn w:val="Normal"/>
    <w:link w:val="HeaderChar"/>
    <w:uiPriority w:val="99"/>
    <w:unhideWhenUsed/>
    <w:rsid w:val="007901A3"/>
    <w:pPr>
      <w:tabs>
        <w:tab w:val="center" w:pos="4680"/>
        <w:tab w:val="right" w:pos="9360"/>
      </w:tabs>
    </w:pPr>
  </w:style>
  <w:style w:type="character" w:customStyle="1" w:styleId="HeaderChar">
    <w:name w:val="Header Char"/>
    <w:basedOn w:val="DefaultParagraphFont"/>
    <w:link w:val="Header"/>
    <w:uiPriority w:val="99"/>
    <w:rsid w:val="007901A3"/>
    <w:rPr>
      <w:rFonts w:ascii="Arial" w:hAnsi="Arial"/>
      <w:sz w:val="22"/>
      <w:szCs w:val="24"/>
      <w:lang w:val="en-GB"/>
    </w:rPr>
  </w:style>
  <w:style w:type="paragraph" w:styleId="Footer">
    <w:name w:val="footer"/>
    <w:basedOn w:val="Normal"/>
    <w:link w:val="FooterChar"/>
    <w:uiPriority w:val="99"/>
    <w:unhideWhenUsed/>
    <w:rsid w:val="007901A3"/>
    <w:pPr>
      <w:tabs>
        <w:tab w:val="center" w:pos="4680"/>
        <w:tab w:val="right" w:pos="9360"/>
      </w:tabs>
    </w:pPr>
  </w:style>
  <w:style w:type="character" w:customStyle="1" w:styleId="FooterChar">
    <w:name w:val="Footer Char"/>
    <w:basedOn w:val="DefaultParagraphFont"/>
    <w:link w:val="Footer"/>
    <w:uiPriority w:val="99"/>
    <w:rsid w:val="007901A3"/>
    <w:rPr>
      <w:rFonts w:ascii="Arial" w:hAnsi="Arial"/>
      <w:sz w:val="22"/>
      <w:szCs w:val="24"/>
      <w:lang w:val="en-GB"/>
    </w:rPr>
  </w:style>
  <w:style w:type="paragraph" w:styleId="BalloonText">
    <w:name w:val="Balloon Text"/>
    <w:basedOn w:val="Normal"/>
    <w:link w:val="BalloonTextChar"/>
    <w:uiPriority w:val="99"/>
    <w:semiHidden/>
    <w:unhideWhenUsed/>
    <w:rsid w:val="007901A3"/>
    <w:rPr>
      <w:rFonts w:ascii="Tahoma" w:hAnsi="Tahoma" w:cs="Tahoma"/>
      <w:sz w:val="16"/>
      <w:szCs w:val="16"/>
    </w:rPr>
  </w:style>
  <w:style w:type="character" w:customStyle="1" w:styleId="BalloonTextChar">
    <w:name w:val="Balloon Text Char"/>
    <w:basedOn w:val="DefaultParagraphFont"/>
    <w:link w:val="BalloonText"/>
    <w:uiPriority w:val="99"/>
    <w:semiHidden/>
    <w:rsid w:val="007901A3"/>
    <w:rPr>
      <w:rFonts w:ascii="Tahoma" w:hAnsi="Tahoma" w:cs="Tahoma"/>
      <w:sz w:val="16"/>
      <w:szCs w:val="16"/>
      <w:lang w:val="en-GB"/>
    </w:rPr>
  </w:style>
  <w:style w:type="paragraph" w:customStyle="1" w:styleId="Default">
    <w:name w:val="Default"/>
    <w:rsid w:val="007901A3"/>
    <w:pPr>
      <w:autoSpaceDE w:val="0"/>
      <w:autoSpaceDN w:val="0"/>
      <w:adjustRightInd w:val="0"/>
    </w:pPr>
    <w:rPr>
      <w:color w:val="000000"/>
      <w:sz w:val="24"/>
      <w:szCs w:val="24"/>
    </w:rPr>
  </w:style>
  <w:style w:type="paragraph" w:styleId="ListParagraph">
    <w:name w:val="List Paragraph"/>
    <w:basedOn w:val="Normal"/>
    <w:uiPriority w:val="34"/>
    <w:qFormat/>
    <w:rsid w:val="007901A3"/>
    <w:pPr>
      <w:contextualSpacing/>
    </w:pPr>
  </w:style>
  <w:style w:type="paragraph" w:styleId="HTMLPreformatted">
    <w:name w:val="HTML Preformatted"/>
    <w:basedOn w:val="Normal"/>
    <w:link w:val="HTMLPreformattedChar"/>
    <w:uiPriority w:val="99"/>
    <w:unhideWhenUsed/>
    <w:rsid w:val="0098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980F4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3784">
      <w:bodyDiv w:val="1"/>
      <w:marLeft w:val="0"/>
      <w:marRight w:val="0"/>
      <w:marTop w:val="0"/>
      <w:marBottom w:val="0"/>
      <w:divBdr>
        <w:top w:val="none" w:sz="0" w:space="0" w:color="auto"/>
        <w:left w:val="none" w:sz="0" w:space="0" w:color="auto"/>
        <w:bottom w:val="none" w:sz="0" w:space="0" w:color="auto"/>
        <w:right w:val="none" w:sz="0" w:space="0" w:color="auto"/>
      </w:divBdr>
    </w:div>
    <w:div w:id="1230652550">
      <w:bodyDiv w:val="1"/>
      <w:marLeft w:val="0"/>
      <w:marRight w:val="0"/>
      <w:marTop w:val="0"/>
      <w:marBottom w:val="0"/>
      <w:divBdr>
        <w:top w:val="none" w:sz="0" w:space="0" w:color="auto"/>
        <w:left w:val="none" w:sz="0" w:space="0" w:color="auto"/>
        <w:bottom w:val="none" w:sz="0" w:space="0" w:color="auto"/>
        <w:right w:val="none" w:sz="0" w:space="0" w:color="auto"/>
      </w:divBdr>
    </w:div>
    <w:div w:id="20817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10982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menaej</dc:creator>
  <cp:lastModifiedBy>Andrew Jackson</cp:lastModifiedBy>
  <cp:revision>4</cp:revision>
  <cp:lastPrinted>2017-02-15T10:28:00Z</cp:lastPrinted>
  <dcterms:created xsi:type="dcterms:W3CDTF">2017-02-15T10:27:00Z</dcterms:created>
  <dcterms:modified xsi:type="dcterms:W3CDTF">2017-02-15T23:41:00Z</dcterms:modified>
</cp:coreProperties>
</file>