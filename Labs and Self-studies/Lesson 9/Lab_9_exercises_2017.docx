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6F4" w:rsidRDefault="00B276F4" w:rsidP="00B276F4">
      <w:pPr>
        <w:ind w:left="0"/>
        <w:jc w:val="center"/>
        <w:rPr>
          <w:rFonts w:cs="Arial"/>
          <w:sz w:val="20"/>
          <w:szCs w:val="20"/>
          <w:lang w:val="en-US"/>
        </w:rPr>
      </w:pPr>
      <w:r w:rsidRPr="00B276F4">
        <w:rPr>
          <w:rFonts w:cs="Arial"/>
          <w:noProof/>
          <w:sz w:val="20"/>
          <w:szCs w:val="20"/>
          <w:lang w:eastAsia="en-GB"/>
        </w:rPr>
        <w:drawing>
          <wp:inline distT="0" distB="0" distL="0" distR="0" wp14:anchorId="5CE6C0E1" wp14:editId="1B825D92">
            <wp:extent cx="3193876" cy="2374802"/>
            <wp:effectExtent l="19050" t="0" r="26035" b="768985"/>
            <wp:docPr id="16386" name="Picture 2" descr="http://makezineblog.files.wordpress.com/2013/03/pi-pie-69299-e1363277286139.jpg?w=620&amp;h=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 name="Picture 2" descr="http://makezineblog.files.wordpress.com/2013/03/pi-pie-69299-e1363277286139.jpg?w=620&amp;h=461"/>
                    <pic:cNvPicPr>
                      <a:picLocks noChangeAspect="1" noChangeArrowheads="1"/>
                    </pic:cNvPicPr>
                  </pic:nvPicPr>
                  <pic:blipFill>
                    <a:blip r:embed="rId7" cstate="print"/>
                    <a:srcRect/>
                    <a:stretch>
                      <a:fillRect/>
                    </a:stretch>
                  </pic:blipFill>
                  <pic:spPr bwMode="auto">
                    <a:xfrm>
                      <a:off x="0" y="0"/>
                      <a:ext cx="3193876" cy="23748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276F4" w:rsidRDefault="00B276F4" w:rsidP="007901A3">
      <w:pPr>
        <w:ind w:left="0"/>
        <w:rPr>
          <w:rFonts w:cs="Arial"/>
          <w:sz w:val="20"/>
          <w:szCs w:val="20"/>
          <w:lang w:val="en-US"/>
        </w:rPr>
      </w:pPr>
    </w:p>
    <w:p w:rsidR="00C3774B" w:rsidRDefault="001D2440" w:rsidP="007901A3">
      <w:pPr>
        <w:ind w:left="0"/>
        <w:rPr>
          <w:rFonts w:cs="Arial"/>
          <w:b/>
          <w:sz w:val="28"/>
          <w:szCs w:val="28"/>
        </w:rPr>
      </w:pPr>
      <w:r>
        <w:rPr>
          <w:rFonts w:cs="Arial"/>
          <w:sz w:val="20"/>
          <w:szCs w:val="20"/>
          <w:lang w:val="en-US"/>
        </w:rPr>
        <w:t xml:space="preserve">In this lab you will </w:t>
      </w:r>
      <w:r w:rsidR="006E065C">
        <w:rPr>
          <w:rFonts w:cs="Arial"/>
          <w:sz w:val="20"/>
          <w:szCs w:val="20"/>
          <w:lang w:val="en-US"/>
        </w:rPr>
        <w:t xml:space="preserve">look at using the Symbolic Mathematics toolbox </w:t>
      </w:r>
      <w:r w:rsidR="00A163D8">
        <w:rPr>
          <w:rFonts w:cs="Arial"/>
          <w:sz w:val="20"/>
          <w:szCs w:val="20"/>
          <w:lang w:val="en-US"/>
        </w:rPr>
        <w:t>and a number of the features it offers</w:t>
      </w:r>
      <w:r w:rsidR="000350A2">
        <w:rPr>
          <w:rFonts w:cs="Arial"/>
          <w:sz w:val="20"/>
          <w:szCs w:val="20"/>
          <w:lang w:val="en-US"/>
        </w:rPr>
        <w:t>.</w:t>
      </w:r>
      <w:r w:rsidR="00F059DE">
        <w:rPr>
          <w:rFonts w:cs="Arial"/>
          <w:sz w:val="20"/>
          <w:szCs w:val="20"/>
          <w:lang w:val="en-US"/>
        </w:rPr>
        <w:t xml:space="preserve"> You’ll then undertake an exercise using the curve fitting toolbox.</w:t>
      </w:r>
    </w:p>
    <w:p w:rsidR="00C3774B" w:rsidRDefault="00C3774B" w:rsidP="007901A3">
      <w:pPr>
        <w:ind w:left="0"/>
        <w:rPr>
          <w:rFonts w:cs="Arial"/>
          <w:b/>
          <w:sz w:val="28"/>
          <w:szCs w:val="28"/>
        </w:rPr>
      </w:pPr>
    </w:p>
    <w:p w:rsidR="005B0D14" w:rsidRPr="00CB37BE" w:rsidRDefault="00725B36" w:rsidP="007901A3">
      <w:pPr>
        <w:ind w:left="0"/>
        <w:rPr>
          <w:rFonts w:cs="Arial"/>
          <w:b/>
          <w:sz w:val="28"/>
          <w:szCs w:val="28"/>
        </w:rPr>
      </w:pPr>
      <w:r>
        <w:rPr>
          <w:rFonts w:cs="Arial"/>
          <w:b/>
          <w:sz w:val="28"/>
          <w:szCs w:val="28"/>
        </w:rPr>
        <w:t xml:space="preserve">Exercise </w:t>
      </w:r>
      <w:r w:rsidR="00A60168">
        <w:rPr>
          <w:rFonts w:cs="Arial"/>
          <w:b/>
          <w:sz w:val="28"/>
          <w:szCs w:val="28"/>
        </w:rPr>
        <w:t>9</w:t>
      </w:r>
      <w:r w:rsidR="00F059DE">
        <w:rPr>
          <w:rFonts w:cs="Arial"/>
          <w:b/>
          <w:sz w:val="28"/>
          <w:szCs w:val="28"/>
        </w:rPr>
        <w:t>.1</w:t>
      </w:r>
      <w:r w:rsidR="00187C61" w:rsidRPr="00CB37BE">
        <w:rPr>
          <w:rFonts w:cs="Arial"/>
          <w:b/>
          <w:sz w:val="28"/>
          <w:szCs w:val="28"/>
        </w:rPr>
        <w:t xml:space="preserve"> – </w:t>
      </w:r>
      <w:r w:rsidR="000350A2">
        <w:rPr>
          <w:rFonts w:cs="Arial"/>
          <w:b/>
          <w:sz w:val="28"/>
          <w:szCs w:val="28"/>
        </w:rPr>
        <w:t>Symbolic Mathematics</w:t>
      </w:r>
      <w:r w:rsidR="0009566F">
        <w:rPr>
          <w:rFonts w:cs="Arial"/>
          <w:b/>
          <w:sz w:val="28"/>
          <w:szCs w:val="28"/>
        </w:rPr>
        <w:t>.</w:t>
      </w:r>
    </w:p>
    <w:p w:rsidR="007901A3" w:rsidRPr="007901A3" w:rsidRDefault="007901A3" w:rsidP="007901A3">
      <w:pPr>
        <w:autoSpaceDE w:val="0"/>
        <w:autoSpaceDN w:val="0"/>
        <w:adjustRightInd w:val="0"/>
        <w:ind w:left="0"/>
        <w:rPr>
          <w:rFonts w:cs="Arial"/>
          <w:color w:val="000000"/>
          <w:sz w:val="24"/>
          <w:lang w:val="en-US"/>
        </w:rPr>
      </w:pPr>
    </w:p>
    <w:p w:rsidR="001D2440" w:rsidRDefault="00094A57"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We are going to have a look at using </w:t>
      </w:r>
      <w:r w:rsidR="00A163D8">
        <w:rPr>
          <w:rFonts w:cs="Arial"/>
          <w:sz w:val="20"/>
          <w:szCs w:val="20"/>
          <w:lang w:val="en-US"/>
        </w:rPr>
        <w:t>the Symbolic Mathematics toolbox</w:t>
      </w:r>
      <w:r>
        <w:rPr>
          <w:rFonts w:cs="Arial"/>
          <w:sz w:val="20"/>
          <w:szCs w:val="20"/>
          <w:lang w:val="en-US"/>
        </w:rPr>
        <w:t xml:space="preserve"> tha</w:t>
      </w:r>
      <w:r w:rsidR="001C746C">
        <w:rPr>
          <w:rFonts w:cs="Arial"/>
          <w:sz w:val="20"/>
          <w:szCs w:val="20"/>
          <w:lang w:val="en-US"/>
        </w:rPr>
        <w:t>t comes with MATLAB. The toolbox is useful as</w:t>
      </w:r>
      <w:r>
        <w:rPr>
          <w:rFonts w:cs="Arial"/>
          <w:sz w:val="20"/>
          <w:szCs w:val="20"/>
          <w:lang w:val="en-US"/>
        </w:rPr>
        <w:t xml:space="preserve"> it allows us to manipulate </w:t>
      </w:r>
      <w:r w:rsidR="004C2E86">
        <w:rPr>
          <w:rFonts w:cs="Arial"/>
          <w:sz w:val="20"/>
          <w:szCs w:val="20"/>
          <w:lang w:val="en-US"/>
        </w:rPr>
        <w:t xml:space="preserve">symbolic expressions and </w:t>
      </w:r>
      <w:r>
        <w:rPr>
          <w:rFonts w:cs="Arial"/>
          <w:sz w:val="20"/>
          <w:szCs w:val="20"/>
          <w:lang w:val="en-US"/>
        </w:rPr>
        <w:t>equations simply</w:t>
      </w:r>
      <w:r w:rsidR="004C2E86">
        <w:rPr>
          <w:rFonts w:cs="Arial"/>
          <w:sz w:val="20"/>
          <w:szCs w:val="20"/>
          <w:lang w:val="en-US"/>
        </w:rPr>
        <w:t>,</w:t>
      </w:r>
      <w:r>
        <w:rPr>
          <w:rFonts w:cs="Arial"/>
          <w:sz w:val="20"/>
          <w:szCs w:val="20"/>
          <w:lang w:val="en-US"/>
        </w:rPr>
        <w:t xml:space="preserve"> including the ability to integrate, differentiate, plot and solve equations.</w:t>
      </w:r>
      <w:r w:rsidR="00F3516D">
        <w:rPr>
          <w:rFonts w:cs="Arial"/>
          <w:sz w:val="20"/>
          <w:szCs w:val="20"/>
          <w:lang w:val="en-US"/>
        </w:rPr>
        <w:t xml:space="preserve"> You can either open a </w:t>
      </w:r>
      <w:r w:rsidR="004C2E86">
        <w:rPr>
          <w:rFonts w:cs="Arial"/>
          <w:sz w:val="20"/>
          <w:szCs w:val="20"/>
          <w:lang w:val="en-US"/>
        </w:rPr>
        <w:t xml:space="preserve">new </w:t>
      </w:r>
      <w:r w:rsidR="00F3516D">
        <w:rPr>
          <w:rFonts w:cs="Arial"/>
          <w:sz w:val="20"/>
          <w:szCs w:val="20"/>
          <w:lang w:val="en-US"/>
        </w:rPr>
        <w:t>script file if you want to save what you’ve done or work in the command line.</w:t>
      </w:r>
    </w:p>
    <w:p w:rsidR="00094A57" w:rsidRDefault="00094A57"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094A57" w:rsidRDefault="00094A57"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Follow the instructions below:</w:t>
      </w:r>
    </w:p>
    <w:p w:rsidR="00094A57" w:rsidRDefault="00094A57"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094A57" w:rsidRDefault="00094A57"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1. We are going to define a number of symbolic variables, </w:t>
      </w:r>
      <w:r w:rsidR="008D6D91">
        <w:rPr>
          <w:rFonts w:cs="Arial"/>
          <w:sz w:val="20"/>
          <w:szCs w:val="20"/>
          <w:lang w:val="en-US"/>
        </w:rPr>
        <w:t>a</w:t>
      </w:r>
      <w:r>
        <w:rPr>
          <w:rFonts w:cs="Arial"/>
          <w:sz w:val="20"/>
          <w:szCs w:val="20"/>
          <w:lang w:val="en-US"/>
        </w:rPr>
        <w:t xml:space="preserve">, </w:t>
      </w:r>
      <w:r w:rsidR="008D6D91">
        <w:rPr>
          <w:rFonts w:cs="Arial"/>
          <w:sz w:val="20"/>
          <w:szCs w:val="20"/>
          <w:lang w:val="en-US"/>
        </w:rPr>
        <w:t>b, c and x</w:t>
      </w:r>
      <w:r>
        <w:rPr>
          <w:rFonts w:cs="Arial"/>
          <w:sz w:val="20"/>
          <w:szCs w:val="20"/>
          <w:lang w:val="en-US"/>
        </w:rPr>
        <w:t xml:space="preserve">. </w:t>
      </w:r>
      <w:r w:rsidR="008D6D91">
        <w:rPr>
          <w:rFonts w:cs="Arial"/>
          <w:sz w:val="20"/>
          <w:szCs w:val="20"/>
          <w:lang w:val="en-US"/>
        </w:rPr>
        <w:t xml:space="preserve">To do this we can either use the </w:t>
      </w:r>
      <w:proofErr w:type="spellStart"/>
      <w:r w:rsidR="008D6D91">
        <w:rPr>
          <w:rFonts w:cs="Arial"/>
          <w:sz w:val="20"/>
          <w:szCs w:val="20"/>
          <w:lang w:val="en-US"/>
        </w:rPr>
        <w:t>sym</w:t>
      </w:r>
      <w:proofErr w:type="spellEnd"/>
      <w:r w:rsidR="008D6D91">
        <w:rPr>
          <w:rFonts w:cs="Arial"/>
          <w:sz w:val="20"/>
          <w:szCs w:val="20"/>
          <w:lang w:val="en-US"/>
        </w:rPr>
        <w:t xml:space="preserve"> function in the format </w:t>
      </w:r>
      <w:proofErr w:type="spellStart"/>
      <w:proofErr w:type="gramStart"/>
      <w:r w:rsidR="008D6D91">
        <w:rPr>
          <w:rFonts w:cs="Arial"/>
          <w:sz w:val="20"/>
          <w:szCs w:val="20"/>
          <w:lang w:val="en-US"/>
        </w:rPr>
        <w:t>sym</w:t>
      </w:r>
      <w:proofErr w:type="spellEnd"/>
      <w:r w:rsidR="008D6D91">
        <w:rPr>
          <w:rFonts w:cs="Arial"/>
          <w:sz w:val="20"/>
          <w:szCs w:val="20"/>
          <w:lang w:val="en-US"/>
        </w:rPr>
        <w:t>(</w:t>
      </w:r>
      <w:proofErr w:type="gramEnd"/>
      <w:r w:rsidR="008D6D91">
        <w:rPr>
          <w:rFonts w:cs="Arial"/>
          <w:sz w:val="20"/>
          <w:szCs w:val="20"/>
          <w:lang w:val="en-US"/>
        </w:rPr>
        <w:t xml:space="preserve">‘x’) but will need to do this four </w:t>
      </w:r>
      <w:r w:rsidR="004C2E86">
        <w:rPr>
          <w:rFonts w:cs="Arial"/>
          <w:sz w:val="20"/>
          <w:szCs w:val="20"/>
          <w:lang w:val="en-US"/>
        </w:rPr>
        <w:t xml:space="preserve">times or if we use the </w:t>
      </w:r>
      <w:proofErr w:type="spellStart"/>
      <w:r w:rsidR="004C2E86">
        <w:rPr>
          <w:rFonts w:cs="Arial"/>
          <w:sz w:val="20"/>
          <w:szCs w:val="20"/>
          <w:lang w:val="en-US"/>
        </w:rPr>
        <w:t>syms</w:t>
      </w:r>
      <w:proofErr w:type="spellEnd"/>
      <w:r w:rsidR="004C2E86">
        <w:rPr>
          <w:rFonts w:cs="Arial"/>
          <w:sz w:val="20"/>
          <w:szCs w:val="20"/>
          <w:lang w:val="en-US"/>
        </w:rPr>
        <w:t xml:space="preserve"> command</w:t>
      </w:r>
      <w:r w:rsidR="008D6D91">
        <w:rPr>
          <w:rFonts w:cs="Arial"/>
          <w:sz w:val="20"/>
          <w:szCs w:val="20"/>
          <w:lang w:val="en-US"/>
        </w:rPr>
        <w:t xml:space="preserve"> we can create all the variables in one go: </w:t>
      </w:r>
      <w:proofErr w:type="spellStart"/>
      <w:r w:rsidR="008D6D91">
        <w:rPr>
          <w:rFonts w:cs="Arial"/>
          <w:sz w:val="20"/>
          <w:szCs w:val="20"/>
          <w:lang w:val="en-US"/>
        </w:rPr>
        <w:t>syms</w:t>
      </w:r>
      <w:proofErr w:type="spellEnd"/>
      <w:r w:rsidR="008D6D91">
        <w:rPr>
          <w:rFonts w:cs="Arial"/>
          <w:sz w:val="20"/>
          <w:szCs w:val="20"/>
          <w:lang w:val="en-US"/>
        </w:rPr>
        <w:t xml:space="preserve"> a b c x.</w:t>
      </w:r>
    </w:p>
    <w:p w:rsidR="008D6D91" w:rsidRDefault="008D6D91"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Check the workspace and you should see that there are now four variables with the value set at 1x1 sym.</w:t>
      </w:r>
    </w:p>
    <w:p w:rsidR="008D6D91" w:rsidRDefault="008D6D91"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8D6D91" w:rsidRDefault="008D6D91"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2. We now want to create a symbolic expression. As our variables are already defined we can simply type out the equation we want. In this case we are going to create a quadratic equation. Type: y = a*x^2+b*</w:t>
      </w:r>
      <w:proofErr w:type="spellStart"/>
      <w:r>
        <w:rPr>
          <w:rFonts w:cs="Arial"/>
          <w:sz w:val="20"/>
          <w:szCs w:val="20"/>
          <w:lang w:val="en-US"/>
        </w:rPr>
        <w:t>x+c</w:t>
      </w:r>
      <w:proofErr w:type="spellEnd"/>
    </w:p>
    <w:p w:rsidR="008D6D91" w:rsidRDefault="008D6D91"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You should see that a new variable has appeared in your workspace, again y is a 1x1 sym.</w:t>
      </w:r>
    </w:p>
    <w:p w:rsidR="008D6D91" w:rsidRDefault="008D6D91"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sz w:val="20"/>
          <w:szCs w:val="20"/>
          <w:lang w:val="en-US"/>
        </w:rPr>
      </w:pPr>
      <w:r>
        <w:rPr>
          <w:rFonts w:cs="Arial"/>
          <w:sz w:val="20"/>
          <w:szCs w:val="20"/>
          <w:lang w:val="en-US"/>
        </w:rPr>
        <w:t xml:space="preserve">If we hadn’t already defined a, b, c and x as variables we could have created the expression using the </w:t>
      </w:r>
      <w:proofErr w:type="spellStart"/>
      <w:r>
        <w:rPr>
          <w:rFonts w:cs="Arial"/>
          <w:sz w:val="20"/>
          <w:szCs w:val="20"/>
          <w:lang w:val="en-US"/>
        </w:rPr>
        <w:t>sym</w:t>
      </w:r>
      <w:proofErr w:type="spellEnd"/>
      <w:r>
        <w:rPr>
          <w:rFonts w:cs="Arial"/>
          <w:sz w:val="20"/>
          <w:szCs w:val="20"/>
          <w:lang w:val="en-US"/>
        </w:rPr>
        <w:t xml:space="preserve"> function, i.e. </w:t>
      </w:r>
      <w:r w:rsidRPr="00442861">
        <w:rPr>
          <w:rFonts w:ascii="Courier New" w:hAnsi="Courier New" w:cs="Courier New"/>
          <w:sz w:val="20"/>
          <w:szCs w:val="20"/>
          <w:lang w:val="en-US"/>
        </w:rPr>
        <w:t xml:space="preserve">y = </w:t>
      </w:r>
      <w:proofErr w:type="spellStart"/>
      <w:proofErr w:type="gramStart"/>
      <w:r w:rsidRPr="00442861">
        <w:rPr>
          <w:rFonts w:ascii="Courier New" w:hAnsi="Courier New" w:cs="Courier New"/>
          <w:sz w:val="20"/>
          <w:szCs w:val="20"/>
          <w:lang w:val="en-US"/>
        </w:rPr>
        <w:t>sym</w:t>
      </w:r>
      <w:proofErr w:type="spellEnd"/>
      <w:r w:rsidRPr="00442861">
        <w:rPr>
          <w:rFonts w:ascii="Courier New" w:hAnsi="Courier New" w:cs="Courier New"/>
          <w:sz w:val="20"/>
          <w:szCs w:val="20"/>
          <w:lang w:val="en-US"/>
        </w:rPr>
        <w:t>(</w:t>
      </w:r>
      <w:proofErr w:type="gramEnd"/>
      <w:r w:rsidRPr="00442861">
        <w:rPr>
          <w:rFonts w:ascii="Courier New" w:hAnsi="Courier New" w:cs="Courier New"/>
          <w:sz w:val="20"/>
          <w:szCs w:val="20"/>
          <w:lang w:val="en-US"/>
        </w:rPr>
        <w:t>‘a*x^2+b*</w:t>
      </w:r>
      <w:proofErr w:type="spellStart"/>
      <w:r w:rsidRPr="00442861">
        <w:rPr>
          <w:rFonts w:ascii="Courier New" w:hAnsi="Courier New" w:cs="Courier New"/>
          <w:sz w:val="20"/>
          <w:szCs w:val="20"/>
          <w:lang w:val="en-US"/>
        </w:rPr>
        <w:t>x+c</w:t>
      </w:r>
      <w:proofErr w:type="spellEnd"/>
      <w:r w:rsidRPr="00442861">
        <w:rPr>
          <w:rFonts w:ascii="Courier New" w:hAnsi="Courier New" w:cs="Courier New"/>
          <w:sz w:val="20"/>
          <w:szCs w:val="20"/>
          <w:lang w:val="en-US"/>
        </w:rPr>
        <w:t>’).</w:t>
      </w:r>
      <w:r>
        <w:rPr>
          <w:rFonts w:cs="Arial"/>
          <w:sz w:val="20"/>
          <w:szCs w:val="20"/>
          <w:lang w:val="en-US"/>
        </w:rPr>
        <w:t xml:space="preserve"> If you do this method, without previously defining the variables, only one </w:t>
      </w:r>
      <w:proofErr w:type="spellStart"/>
      <w:r w:rsidR="00C810D3">
        <w:rPr>
          <w:rFonts w:cs="Arial"/>
          <w:sz w:val="20"/>
          <w:szCs w:val="20"/>
          <w:lang w:val="en-US"/>
        </w:rPr>
        <w:t>sym</w:t>
      </w:r>
      <w:proofErr w:type="spellEnd"/>
      <w:r w:rsidR="00C810D3">
        <w:rPr>
          <w:rFonts w:cs="Arial"/>
          <w:sz w:val="20"/>
          <w:szCs w:val="20"/>
          <w:lang w:val="en-US"/>
        </w:rPr>
        <w:t xml:space="preserve"> </w:t>
      </w:r>
      <w:r>
        <w:rPr>
          <w:rFonts w:cs="Arial"/>
          <w:sz w:val="20"/>
          <w:szCs w:val="20"/>
          <w:lang w:val="en-US"/>
        </w:rPr>
        <w:t>variable will appear in the workspace, y.</w:t>
      </w:r>
      <w:r w:rsidR="00476BC7">
        <w:rPr>
          <w:rFonts w:cs="Arial"/>
          <w:sz w:val="20"/>
          <w:szCs w:val="20"/>
          <w:lang w:val="en-US"/>
        </w:rPr>
        <w:t xml:space="preserve"> If all variables had already been defined you could </w:t>
      </w:r>
      <w:r w:rsidR="00C810D3">
        <w:rPr>
          <w:rFonts w:cs="Arial"/>
          <w:sz w:val="20"/>
          <w:szCs w:val="20"/>
          <w:lang w:val="en-US"/>
        </w:rPr>
        <w:t>remove</w:t>
      </w:r>
      <w:r w:rsidR="00476BC7">
        <w:rPr>
          <w:rFonts w:cs="Arial"/>
          <w:sz w:val="20"/>
          <w:szCs w:val="20"/>
          <w:lang w:val="en-US"/>
        </w:rPr>
        <w:t xml:space="preserve"> the </w:t>
      </w:r>
      <w:r w:rsidR="00D962AB">
        <w:rPr>
          <w:rFonts w:cs="Arial"/>
          <w:sz w:val="20"/>
          <w:szCs w:val="20"/>
          <w:lang w:val="en-US"/>
        </w:rPr>
        <w:t>single quote</w:t>
      </w:r>
      <w:r w:rsidR="00476BC7">
        <w:rPr>
          <w:rFonts w:cs="Arial"/>
          <w:sz w:val="20"/>
          <w:szCs w:val="20"/>
          <w:lang w:val="en-US"/>
        </w:rPr>
        <w:t xml:space="preserve">s i.e. </w:t>
      </w:r>
      <w:r w:rsidR="00476BC7" w:rsidRPr="00442861">
        <w:rPr>
          <w:rFonts w:ascii="Courier New" w:hAnsi="Courier New" w:cs="Courier New"/>
          <w:sz w:val="20"/>
          <w:szCs w:val="20"/>
          <w:lang w:val="en-US"/>
        </w:rPr>
        <w:t xml:space="preserve">y = </w:t>
      </w:r>
      <w:proofErr w:type="spellStart"/>
      <w:proofErr w:type="gramStart"/>
      <w:r w:rsidR="00476BC7" w:rsidRPr="00442861">
        <w:rPr>
          <w:rFonts w:ascii="Courier New" w:hAnsi="Courier New" w:cs="Courier New"/>
          <w:sz w:val="20"/>
          <w:szCs w:val="20"/>
          <w:lang w:val="en-US"/>
        </w:rPr>
        <w:t>sym</w:t>
      </w:r>
      <w:proofErr w:type="spellEnd"/>
      <w:r w:rsidR="00476BC7" w:rsidRPr="00442861">
        <w:rPr>
          <w:rFonts w:ascii="Courier New" w:hAnsi="Courier New" w:cs="Courier New"/>
          <w:sz w:val="20"/>
          <w:szCs w:val="20"/>
          <w:lang w:val="en-US"/>
        </w:rPr>
        <w:t>(</w:t>
      </w:r>
      <w:proofErr w:type="gramEnd"/>
      <w:r w:rsidR="00476BC7" w:rsidRPr="00442861">
        <w:rPr>
          <w:rFonts w:ascii="Courier New" w:hAnsi="Courier New" w:cs="Courier New"/>
          <w:sz w:val="20"/>
          <w:szCs w:val="20"/>
          <w:lang w:val="en-US"/>
        </w:rPr>
        <w:t>a*x^2+b*</w:t>
      </w:r>
      <w:proofErr w:type="spellStart"/>
      <w:r w:rsidR="00476BC7" w:rsidRPr="00442861">
        <w:rPr>
          <w:rFonts w:ascii="Courier New" w:hAnsi="Courier New" w:cs="Courier New"/>
          <w:sz w:val="20"/>
          <w:szCs w:val="20"/>
          <w:lang w:val="en-US"/>
        </w:rPr>
        <w:t>x+c</w:t>
      </w:r>
      <w:proofErr w:type="spellEnd"/>
      <w:r w:rsidR="00476BC7" w:rsidRPr="00442861">
        <w:rPr>
          <w:rFonts w:ascii="Courier New" w:hAnsi="Courier New" w:cs="Courier New"/>
          <w:sz w:val="20"/>
          <w:szCs w:val="20"/>
          <w:lang w:val="en-US"/>
        </w:rPr>
        <w:t>)</w:t>
      </w:r>
      <w:r w:rsidR="00C810D3">
        <w:rPr>
          <w:rFonts w:ascii="Courier New" w:hAnsi="Courier New" w:cs="Courier New"/>
          <w:sz w:val="20"/>
          <w:szCs w:val="20"/>
          <w:lang w:val="en-US"/>
        </w:rPr>
        <w:t xml:space="preserve">. </w:t>
      </w:r>
    </w:p>
    <w:p w:rsidR="00442861" w:rsidRDefault="00C810D3"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Once we’ve created symbolic expression, w</w:t>
      </w:r>
      <w:r w:rsidR="00442861" w:rsidRPr="00442861">
        <w:rPr>
          <w:rFonts w:cs="Arial"/>
          <w:sz w:val="20"/>
          <w:szCs w:val="20"/>
          <w:lang w:val="en-US"/>
        </w:rPr>
        <w:t xml:space="preserve">e can use standard algebraic expressions </w:t>
      </w:r>
      <w:r w:rsidR="00BC7B2A">
        <w:rPr>
          <w:rFonts w:cs="Arial"/>
          <w:sz w:val="20"/>
          <w:szCs w:val="20"/>
          <w:lang w:val="en-US"/>
        </w:rPr>
        <w:t>to manipulate them</w:t>
      </w:r>
      <w:r w:rsidR="00442861" w:rsidRPr="00442861">
        <w:rPr>
          <w:rFonts w:cs="Arial"/>
          <w:sz w:val="20"/>
          <w:szCs w:val="20"/>
          <w:lang w:val="en-US"/>
        </w:rPr>
        <w:t xml:space="preserve"> i.e</w:t>
      </w:r>
      <w:r w:rsidR="00442861">
        <w:rPr>
          <w:rFonts w:ascii="Courier New" w:hAnsi="Courier New" w:cs="Courier New"/>
          <w:sz w:val="20"/>
          <w:szCs w:val="20"/>
          <w:lang w:val="en-US"/>
        </w:rPr>
        <w:t xml:space="preserve">. *, /, +, - </w:t>
      </w:r>
      <w:r w:rsidR="00442861" w:rsidRPr="00442861">
        <w:rPr>
          <w:rFonts w:cs="Arial"/>
          <w:sz w:val="20"/>
          <w:szCs w:val="20"/>
          <w:lang w:val="en-US"/>
        </w:rPr>
        <w:t>and</w:t>
      </w:r>
      <w:r w:rsidR="00442861">
        <w:rPr>
          <w:rFonts w:ascii="Courier New" w:hAnsi="Courier New" w:cs="Courier New"/>
          <w:sz w:val="20"/>
          <w:szCs w:val="20"/>
          <w:lang w:val="en-US"/>
        </w:rPr>
        <w:t xml:space="preserve"> ^. </w:t>
      </w:r>
      <w:r w:rsidR="00BC7B2A">
        <w:rPr>
          <w:rFonts w:cs="Arial"/>
          <w:sz w:val="20"/>
          <w:szCs w:val="20"/>
          <w:lang w:val="en-US"/>
        </w:rPr>
        <w:t>Have a go at creating some new symbolic expressions by creating a new expression:</w:t>
      </w:r>
      <w:r w:rsidR="00442861" w:rsidRPr="00DF18A6">
        <w:rPr>
          <w:rFonts w:cs="Arial"/>
          <w:sz w:val="20"/>
          <w:szCs w:val="20"/>
          <w:lang w:val="en-US"/>
        </w:rPr>
        <w:t xml:space="preserve"> </w:t>
      </w:r>
      <w:r w:rsidR="00442861" w:rsidRPr="00DF18A6">
        <w:rPr>
          <w:rFonts w:ascii="Courier New" w:hAnsi="Courier New" w:cs="Courier New"/>
          <w:sz w:val="20"/>
          <w:szCs w:val="20"/>
          <w:lang w:val="en-US"/>
        </w:rPr>
        <w:t>z =</w:t>
      </w:r>
      <w:r w:rsidR="00442861" w:rsidRPr="00DF18A6">
        <w:rPr>
          <w:rFonts w:cs="Arial"/>
          <w:sz w:val="20"/>
          <w:szCs w:val="20"/>
          <w:lang w:val="en-US"/>
        </w:rPr>
        <w:t xml:space="preserve"> </w:t>
      </w:r>
      <w:r w:rsidR="00DF18A6">
        <w:rPr>
          <w:rFonts w:ascii="Courier New" w:hAnsi="Courier New" w:cs="Courier New"/>
          <w:sz w:val="20"/>
          <w:szCs w:val="20"/>
          <w:lang w:val="en-US"/>
        </w:rPr>
        <w:t xml:space="preserve">a*x. </w:t>
      </w:r>
      <w:r w:rsidR="00DF18A6" w:rsidRPr="00DF18A6">
        <w:rPr>
          <w:rFonts w:cs="Arial"/>
          <w:sz w:val="20"/>
          <w:szCs w:val="20"/>
          <w:lang w:val="en-US"/>
        </w:rPr>
        <w:t>No</w:t>
      </w:r>
      <w:r w:rsidR="001C746C">
        <w:rPr>
          <w:rFonts w:cs="Arial"/>
          <w:sz w:val="20"/>
          <w:szCs w:val="20"/>
          <w:lang w:val="en-US"/>
        </w:rPr>
        <w:t>w</w:t>
      </w:r>
      <w:r w:rsidR="00DF18A6" w:rsidRPr="00DF18A6">
        <w:rPr>
          <w:rFonts w:cs="Arial"/>
          <w:sz w:val="20"/>
          <w:szCs w:val="20"/>
          <w:lang w:val="en-US"/>
        </w:rPr>
        <w:t xml:space="preserve"> try </w:t>
      </w:r>
      <w:r w:rsidR="00BC7B2A">
        <w:rPr>
          <w:rFonts w:cs="Arial"/>
          <w:sz w:val="20"/>
          <w:szCs w:val="20"/>
          <w:lang w:val="en-US"/>
        </w:rPr>
        <w:t xml:space="preserve">the following: </w:t>
      </w:r>
      <w:r w:rsidR="00DF18A6">
        <w:rPr>
          <w:rFonts w:ascii="Courier New" w:hAnsi="Courier New" w:cs="Courier New"/>
          <w:sz w:val="20"/>
          <w:szCs w:val="20"/>
          <w:lang w:val="en-US"/>
        </w:rPr>
        <w:t xml:space="preserve">q = y*z, r = z/y, s = </w:t>
      </w:r>
      <w:proofErr w:type="spellStart"/>
      <w:r w:rsidR="00DF18A6">
        <w:rPr>
          <w:rFonts w:ascii="Courier New" w:hAnsi="Courier New" w:cs="Courier New"/>
          <w:sz w:val="20"/>
          <w:szCs w:val="20"/>
          <w:lang w:val="en-US"/>
        </w:rPr>
        <w:t>z+c</w:t>
      </w:r>
      <w:proofErr w:type="spellEnd"/>
      <w:r w:rsidR="00DF18A6">
        <w:rPr>
          <w:rFonts w:ascii="Courier New" w:hAnsi="Courier New" w:cs="Courier New"/>
          <w:sz w:val="20"/>
          <w:szCs w:val="20"/>
          <w:lang w:val="en-US"/>
        </w:rPr>
        <w:t xml:space="preserve">, t = y–x^2. </w:t>
      </w:r>
    </w:p>
    <w:p w:rsidR="005C0774" w:rsidRDefault="005C077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5C0774" w:rsidRDefault="005C077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3. </w:t>
      </w:r>
      <w:proofErr w:type="gramStart"/>
      <w:r>
        <w:rPr>
          <w:rFonts w:cs="Arial"/>
          <w:sz w:val="20"/>
          <w:szCs w:val="20"/>
          <w:lang w:val="en-US"/>
        </w:rPr>
        <w:t>y</w:t>
      </w:r>
      <w:proofErr w:type="gramEnd"/>
      <w:r>
        <w:rPr>
          <w:rFonts w:cs="Arial"/>
          <w:sz w:val="20"/>
          <w:szCs w:val="20"/>
          <w:lang w:val="en-US"/>
        </w:rPr>
        <w:t xml:space="preserve"> above is classed as a symbolic expression, we can also create symbolic equations using the </w:t>
      </w:r>
      <w:proofErr w:type="spellStart"/>
      <w:r>
        <w:rPr>
          <w:rFonts w:cs="Arial"/>
          <w:sz w:val="20"/>
          <w:szCs w:val="20"/>
          <w:lang w:val="en-US"/>
        </w:rPr>
        <w:t>sym</w:t>
      </w:r>
      <w:proofErr w:type="spellEnd"/>
      <w:r>
        <w:rPr>
          <w:rFonts w:cs="Arial"/>
          <w:sz w:val="20"/>
          <w:szCs w:val="20"/>
          <w:lang w:val="en-US"/>
        </w:rPr>
        <w:t xml:space="preserve"> function. E.g. </w:t>
      </w:r>
      <w:r w:rsidRPr="00442861">
        <w:rPr>
          <w:rFonts w:ascii="Courier New" w:hAnsi="Courier New" w:cs="Courier New"/>
          <w:sz w:val="20"/>
          <w:szCs w:val="20"/>
          <w:lang w:val="en-US"/>
        </w:rPr>
        <w:t xml:space="preserve">equation1 = </w:t>
      </w:r>
      <w:proofErr w:type="spellStart"/>
      <w:proofErr w:type="gramStart"/>
      <w:r w:rsidRPr="00442861">
        <w:rPr>
          <w:rFonts w:ascii="Courier New" w:hAnsi="Courier New" w:cs="Courier New"/>
          <w:sz w:val="20"/>
          <w:szCs w:val="20"/>
          <w:lang w:val="en-US"/>
        </w:rPr>
        <w:t>sym</w:t>
      </w:r>
      <w:proofErr w:type="spellEnd"/>
      <w:r w:rsidRPr="00442861">
        <w:rPr>
          <w:rFonts w:ascii="Courier New" w:hAnsi="Courier New" w:cs="Courier New"/>
          <w:sz w:val="20"/>
          <w:szCs w:val="20"/>
          <w:lang w:val="en-US"/>
        </w:rPr>
        <w:t>(</w:t>
      </w:r>
      <w:proofErr w:type="gramEnd"/>
      <w:r w:rsidRPr="00442861">
        <w:rPr>
          <w:rFonts w:ascii="Courier New" w:hAnsi="Courier New" w:cs="Courier New"/>
          <w:sz w:val="20"/>
          <w:szCs w:val="20"/>
          <w:lang w:val="en-US"/>
        </w:rPr>
        <w:t>‘a*x^2+b*</w:t>
      </w:r>
      <w:proofErr w:type="spellStart"/>
      <w:r w:rsidRPr="00442861">
        <w:rPr>
          <w:rFonts w:ascii="Courier New" w:hAnsi="Courier New" w:cs="Courier New"/>
          <w:sz w:val="20"/>
          <w:szCs w:val="20"/>
          <w:lang w:val="en-US"/>
        </w:rPr>
        <w:t>x+c</w:t>
      </w:r>
      <w:proofErr w:type="spellEnd"/>
      <w:r w:rsidRPr="00442861">
        <w:rPr>
          <w:rFonts w:ascii="Courier New" w:hAnsi="Courier New" w:cs="Courier New"/>
          <w:sz w:val="20"/>
          <w:szCs w:val="20"/>
          <w:lang w:val="en-US"/>
        </w:rPr>
        <w:t xml:space="preserve"> = 0’)</w:t>
      </w:r>
      <w:r>
        <w:rPr>
          <w:rFonts w:cs="Arial"/>
          <w:sz w:val="20"/>
          <w:szCs w:val="20"/>
          <w:lang w:val="en-US"/>
        </w:rPr>
        <w:t xml:space="preserve"> Notice the difference between the two.</w:t>
      </w:r>
    </w:p>
    <w:p w:rsidR="005C0774" w:rsidRDefault="005C077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Again a symbolic variable will appear in the workspace called equation1. Generally we will work with ex</w:t>
      </w:r>
      <w:r w:rsidR="00BC7B2A">
        <w:rPr>
          <w:rFonts w:cs="Arial"/>
          <w:sz w:val="20"/>
          <w:szCs w:val="20"/>
          <w:lang w:val="en-US"/>
        </w:rPr>
        <w:t>pressions rather than equations although it will depend on what we are trying to achieve.</w:t>
      </w:r>
    </w:p>
    <w:p w:rsidR="005C0774" w:rsidRDefault="005C077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476BC7" w:rsidRDefault="005C077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4. There are a number of functions available to manipulate symbol</w:t>
      </w:r>
      <w:r w:rsidR="004C2E86">
        <w:rPr>
          <w:rFonts w:cs="Arial"/>
          <w:sz w:val="20"/>
          <w:szCs w:val="20"/>
          <w:lang w:val="en-US"/>
        </w:rPr>
        <w:t>ic</w:t>
      </w:r>
      <w:r>
        <w:rPr>
          <w:rFonts w:cs="Arial"/>
          <w:sz w:val="20"/>
          <w:szCs w:val="20"/>
          <w:lang w:val="en-US"/>
        </w:rPr>
        <w:t xml:space="preserve"> expressions. </w:t>
      </w:r>
    </w:p>
    <w:p w:rsidR="00476BC7" w:rsidRPr="00B276F4" w:rsidRDefault="005C077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sidRPr="00B276F4">
        <w:rPr>
          <w:rFonts w:cs="Arial"/>
          <w:sz w:val="20"/>
          <w:szCs w:val="20"/>
          <w:lang w:val="en-US"/>
        </w:rPr>
        <w:t xml:space="preserve">Create a new expression: </w:t>
      </w:r>
    </w:p>
    <w:p w:rsidR="00DF18A6" w:rsidRDefault="00B276F4" w:rsidP="00C265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Pr>
          <w:rFonts w:ascii="Courier New" w:hAnsi="Courier New" w:cs="Courier New"/>
          <w:sz w:val="20"/>
          <w:szCs w:val="20"/>
          <w:lang w:val="en-US"/>
        </w:rPr>
        <w:t xml:space="preserve">  </w:t>
      </w:r>
      <w:r w:rsidR="005C0774" w:rsidRPr="00DF18A6">
        <w:rPr>
          <w:rFonts w:ascii="Courier New" w:hAnsi="Courier New" w:cs="Courier New"/>
          <w:sz w:val="20"/>
          <w:szCs w:val="20"/>
          <w:lang w:val="en-US"/>
        </w:rPr>
        <w:t xml:space="preserve">z = </w:t>
      </w:r>
      <w:proofErr w:type="spellStart"/>
      <w:r w:rsidR="00476BC7" w:rsidRPr="00DF18A6">
        <w:rPr>
          <w:rFonts w:ascii="Courier New" w:hAnsi="Courier New" w:cs="Courier New"/>
          <w:sz w:val="20"/>
          <w:szCs w:val="20"/>
          <w:lang w:val="en-US"/>
        </w:rPr>
        <w:t>sym</w:t>
      </w:r>
      <w:proofErr w:type="spellEnd"/>
      <w:r w:rsidR="005C0774" w:rsidRPr="00DF18A6">
        <w:rPr>
          <w:rFonts w:ascii="Courier New" w:hAnsi="Courier New" w:cs="Courier New"/>
          <w:sz w:val="20"/>
          <w:szCs w:val="20"/>
          <w:lang w:val="en-US"/>
        </w:rPr>
        <w:t>(‘(</w:t>
      </w:r>
      <w:r w:rsidR="00476BC7" w:rsidRPr="00DF18A6">
        <w:rPr>
          <w:rFonts w:ascii="Courier New" w:hAnsi="Courier New" w:cs="Courier New"/>
          <w:sz w:val="20"/>
          <w:szCs w:val="20"/>
          <w:lang w:val="en-US"/>
        </w:rPr>
        <w:t>x-4)*(x-6)’</w:t>
      </w:r>
      <w:r w:rsidR="005C0774" w:rsidRPr="00DF18A6">
        <w:rPr>
          <w:rFonts w:ascii="Courier New" w:hAnsi="Courier New" w:cs="Courier New"/>
          <w:sz w:val="20"/>
          <w:szCs w:val="20"/>
          <w:lang w:val="en-US"/>
        </w:rPr>
        <w:t>)</w:t>
      </w:r>
    </w:p>
    <w:p w:rsidR="00BC7B2A" w:rsidRPr="00BC7B2A" w:rsidRDefault="00BC7B2A" w:rsidP="00BC7B2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BC7B2A">
        <w:rPr>
          <w:rFonts w:cs="Arial"/>
          <w:sz w:val="20"/>
          <w:szCs w:val="20"/>
          <w:lang w:val="en-US"/>
        </w:rPr>
        <w:t>Now try the following functions:</w:t>
      </w:r>
    </w:p>
    <w:p w:rsidR="00DF18A6" w:rsidRDefault="00476BC7"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F18A6">
        <w:rPr>
          <w:rFonts w:ascii="Courier New" w:hAnsi="Courier New" w:cs="Courier New"/>
          <w:sz w:val="20"/>
          <w:szCs w:val="20"/>
          <w:lang w:val="en-US"/>
        </w:rPr>
        <w:lastRenderedPageBreak/>
        <w:t xml:space="preserve">z = </w:t>
      </w:r>
      <w:proofErr w:type="gramStart"/>
      <w:r w:rsidRPr="00DF18A6">
        <w:rPr>
          <w:rFonts w:ascii="Courier New" w:hAnsi="Courier New" w:cs="Courier New"/>
          <w:sz w:val="20"/>
          <w:szCs w:val="20"/>
          <w:lang w:val="en-US"/>
        </w:rPr>
        <w:t>expand(</w:t>
      </w:r>
      <w:proofErr w:type="gramEnd"/>
      <w:r w:rsidRPr="00DF18A6">
        <w:rPr>
          <w:rFonts w:ascii="Courier New" w:hAnsi="Courier New" w:cs="Courier New"/>
          <w:sz w:val="20"/>
          <w:szCs w:val="20"/>
          <w:lang w:val="en-US"/>
        </w:rPr>
        <w:t>z)</w:t>
      </w:r>
    </w:p>
    <w:p w:rsidR="00DF18A6" w:rsidRDefault="00B276F4"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Pr>
          <w:rFonts w:ascii="Courier New" w:hAnsi="Courier New" w:cs="Courier New"/>
          <w:sz w:val="20"/>
          <w:szCs w:val="20"/>
          <w:lang w:val="en-US"/>
        </w:rPr>
        <w:t xml:space="preserve">z = </w:t>
      </w:r>
      <w:proofErr w:type="gramStart"/>
      <w:r>
        <w:rPr>
          <w:rFonts w:ascii="Courier New" w:hAnsi="Courier New" w:cs="Courier New"/>
          <w:sz w:val="20"/>
          <w:szCs w:val="20"/>
          <w:lang w:val="en-US"/>
        </w:rPr>
        <w:t>factor(</w:t>
      </w:r>
      <w:proofErr w:type="gramEnd"/>
      <w:r>
        <w:rPr>
          <w:rFonts w:ascii="Courier New" w:hAnsi="Courier New" w:cs="Courier New"/>
          <w:sz w:val="20"/>
          <w:szCs w:val="20"/>
          <w:lang w:val="en-US"/>
        </w:rPr>
        <w:t>z)</w:t>
      </w:r>
    </w:p>
    <w:p w:rsidR="00DF18A6" w:rsidRDefault="00000405"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42861">
        <w:rPr>
          <w:rFonts w:ascii="Courier New" w:hAnsi="Courier New" w:cs="Courier New"/>
          <w:sz w:val="20"/>
          <w:szCs w:val="20"/>
          <w:lang w:val="en-US"/>
        </w:rPr>
        <w:t xml:space="preserve">z = </w:t>
      </w:r>
      <w:proofErr w:type="gramStart"/>
      <w:r w:rsidRPr="00442861">
        <w:rPr>
          <w:rFonts w:ascii="Courier New" w:hAnsi="Courier New" w:cs="Courier New"/>
          <w:sz w:val="20"/>
          <w:szCs w:val="20"/>
          <w:lang w:val="en-US"/>
        </w:rPr>
        <w:t>collect(</w:t>
      </w:r>
      <w:proofErr w:type="gramEnd"/>
      <w:r w:rsidRPr="00442861">
        <w:rPr>
          <w:rFonts w:ascii="Courier New" w:hAnsi="Courier New" w:cs="Courier New"/>
          <w:sz w:val="20"/>
          <w:szCs w:val="20"/>
          <w:lang w:val="en-US"/>
        </w:rPr>
        <w:t>z)</w:t>
      </w:r>
    </w:p>
    <w:p w:rsidR="00000405" w:rsidRPr="00DF18A6" w:rsidRDefault="00000405"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Pr>
          <w:rFonts w:cs="Arial"/>
          <w:sz w:val="20"/>
          <w:szCs w:val="20"/>
          <w:lang w:val="en-US"/>
        </w:rPr>
        <w:t>Not</w:t>
      </w:r>
      <w:r w:rsidR="00DF18A6">
        <w:rPr>
          <w:rFonts w:cs="Arial"/>
          <w:sz w:val="20"/>
          <w:szCs w:val="20"/>
          <w:lang w:val="en-US"/>
        </w:rPr>
        <w:t>e</w:t>
      </w:r>
      <w:r>
        <w:rPr>
          <w:rFonts w:cs="Arial"/>
          <w:sz w:val="20"/>
          <w:szCs w:val="20"/>
          <w:lang w:val="en-US"/>
        </w:rPr>
        <w:t xml:space="preserve"> how these functions work.</w:t>
      </w:r>
    </w:p>
    <w:p w:rsidR="00DF18A6" w:rsidRDefault="00000405" w:rsidP="00C2655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DF18A6">
        <w:rPr>
          <w:rFonts w:cs="Arial"/>
          <w:sz w:val="20"/>
          <w:szCs w:val="20"/>
          <w:lang w:val="en-US"/>
        </w:rPr>
        <w:t xml:space="preserve">Another useful functions </w:t>
      </w:r>
      <w:r w:rsidR="00013ECC">
        <w:rPr>
          <w:rFonts w:cs="Arial"/>
          <w:sz w:val="20"/>
          <w:szCs w:val="20"/>
          <w:lang w:val="en-US"/>
        </w:rPr>
        <w:t>is simplify</w:t>
      </w:r>
      <w:r w:rsidRPr="00DF18A6">
        <w:rPr>
          <w:rFonts w:cs="Arial"/>
          <w:sz w:val="20"/>
          <w:szCs w:val="20"/>
          <w:lang w:val="en-US"/>
        </w:rPr>
        <w:t xml:space="preserve">, </w:t>
      </w:r>
      <w:r w:rsidR="00013ECC">
        <w:rPr>
          <w:rFonts w:cs="Arial"/>
          <w:sz w:val="20"/>
          <w:szCs w:val="20"/>
          <w:lang w:val="en-US"/>
        </w:rPr>
        <w:t>which uses</w:t>
      </w:r>
      <w:r w:rsidRPr="00DF18A6">
        <w:rPr>
          <w:rFonts w:cs="Arial"/>
          <w:sz w:val="20"/>
          <w:szCs w:val="20"/>
          <w:lang w:val="en-US"/>
        </w:rPr>
        <w:t xml:space="preserve"> a set of rules that define what constitutes a simple format and convert</w:t>
      </w:r>
      <w:r w:rsidR="001C746C">
        <w:rPr>
          <w:rFonts w:cs="Arial"/>
          <w:sz w:val="20"/>
          <w:szCs w:val="20"/>
          <w:lang w:val="en-US"/>
        </w:rPr>
        <w:t>s</w:t>
      </w:r>
      <w:r w:rsidRPr="00DF18A6">
        <w:rPr>
          <w:rFonts w:cs="Arial"/>
          <w:sz w:val="20"/>
          <w:szCs w:val="20"/>
          <w:lang w:val="en-US"/>
        </w:rPr>
        <w:t xml:space="preserve"> your equation according to such rules.</w:t>
      </w:r>
    </w:p>
    <w:p w:rsidR="00DF18A6" w:rsidRDefault="00000405"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DF18A6">
        <w:rPr>
          <w:rFonts w:cs="Arial"/>
          <w:sz w:val="20"/>
          <w:szCs w:val="20"/>
          <w:lang w:val="en-US"/>
        </w:rPr>
        <w:t xml:space="preserve">Try </w:t>
      </w:r>
      <w:r w:rsidRPr="00DF18A6">
        <w:rPr>
          <w:rFonts w:ascii="Courier New" w:hAnsi="Courier New" w:cs="Courier New"/>
          <w:sz w:val="20"/>
          <w:szCs w:val="20"/>
          <w:lang w:val="en-US"/>
        </w:rPr>
        <w:t xml:space="preserve">z = </w:t>
      </w:r>
      <w:proofErr w:type="gramStart"/>
      <w:r w:rsidRPr="00DF18A6">
        <w:rPr>
          <w:rFonts w:ascii="Courier New" w:hAnsi="Courier New" w:cs="Courier New"/>
          <w:sz w:val="20"/>
          <w:szCs w:val="20"/>
          <w:lang w:val="en-US"/>
        </w:rPr>
        <w:t>simplify(</w:t>
      </w:r>
      <w:proofErr w:type="gramEnd"/>
      <w:r w:rsidRPr="00DF18A6">
        <w:rPr>
          <w:rFonts w:ascii="Courier New" w:hAnsi="Courier New" w:cs="Courier New"/>
          <w:sz w:val="20"/>
          <w:szCs w:val="20"/>
          <w:lang w:val="en-US"/>
        </w:rPr>
        <w:t>z).</w:t>
      </w:r>
    </w:p>
    <w:p w:rsidR="00DF18A6" w:rsidRDefault="00000405"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Pr>
          <w:rFonts w:cs="Arial"/>
          <w:sz w:val="20"/>
          <w:szCs w:val="20"/>
          <w:lang w:val="en-US"/>
        </w:rPr>
        <w:t xml:space="preserve">Now enter a symbolic equation </w:t>
      </w:r>
      <w:r w:rsidRPr="00442861">
        <w:rPr>
          <w:rFonts w:ascii="Courier New" w:hAnsi="Courier New" w:cs="Courier New"/>
          <w:sz w:val="20"/>
          <w:szCs w:val="20"/>
          <w:lang w:val="en-US"/>
        </w:rPr>
        <w:t xml:space="preserve">z = </w:t>
      </w:r>
      <w:proofErr w:type="spellStart"/>
      <w:proofErr w:type="gramStart"/>
      <w:r w:rsidRPr="00442861">
        <w:rPr>
          <w:rFonts w:ascii="Courier New" w:hAnsi="Courier New" w:cs="Courier New"/>
          <w:sz w:val="20"/>
          <w:szCs w:val="20"/>
          <w:lang w:val="en-US"/>
        </w:rPr>
        <w:t>sym</w:t>
      </w:r>
      <w:proofErr w:type="spellEnd"/>
      <w:r w:rsidRPr="00442861">
        <w:rPr>
          <w:rFonts w:ascii="Courier New" w:hAnsi="Courier New" w:cs="Courier New"/>
          <w:sz w:val="20"/>
          <w:szCs w:val="20"/>
          <w:lang w:val="en-US"/>
        </w:rPr>
        <w:t>(</w:t>
      </w:r>
      <w:proofErr w:type="gramEnd"/>
      <w:r w:rsidR="00442861" w:rsidRPr="00442861">
        <w:rPr>
          <w:rFonts w:ascii="Courier New" w:hAnsi="Courier New" w:cs="Courier New"/>
          <w:sz w:val="20"/>
          <w:szCs w:val="20"/>
          <w:lang w:val="en-US"/>
        </w:rPr>
        <w:t>‘</w:t>
      </w:r>
      <w:r w:rsidRPr="00442861">
        <w:rPr>
          <w:rFonts w:ascii="Courier New" w:hAnsi="Courier New" w:cs="Courier New"/>
          <w:sz w:val="20"/>
          <w:szCs w:val="20"/>
          <w:lang w:val="en-US"/>
        </w:rPr>
        <w:t>x^2 = (x-4)*(x-6)</w:t>
      </w:r>
      <w:r w:rsidR="00442861" w:rsidRPr="00442861">
        <w:rPr>
          <w:rFonts w:ascii="Courier New" w:hAnsi="Courier New" w:cs="Courier New"/>
          <w:sz w:val="20"/>
          <w:szCs w:val="20"/>
          <w:lang w:val="en-US"/>
        </w:rPr>
        <w:t>’)</w:t>
      </w:r>
    </w:p>
    <w:p w:rsidR="00DF18A6" w:rsidRDefault="00000405"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Now use </w:t>
      </w:r>
      <w:proofErr w:type="gramStart"/>
      <w:r w:rsidRPr="00442861">
        <w:rPr>
          <w:rFonts w:ascii="Courier New" w:hAnsi="Courier New" w:cs="Courier New"/>
          <w:sz w:val="20"/>
          <w:szCs w:val="20"/>
          <w:lang w:val="en-US"/>
        </w:rPr>
        <w:t>simplify(</w:t>
      </w:r>
      <w:proofErr w:type="gramEnd"/>
      <w:r w:rsidRPr="00442861">
        <w:rPr>
          <w:rFonts w:ascii="Courier New" w:hAnsi="Courier New" w:cs="Courier New"/>
          <w:sz w:val="20"/>
          <w:szCs w:val="20"/>
          <w:lang w:val="en-US"/>
        </w:rPr>
        <w:t>z).</w:t>
      </w:r>
      <w:r>
        <w:rPr>
          <w:rFonts w:cs="Arial"/>
          <w:sz w:val="20"/>
          <w:szCs w:val="20"/>
          <w:lang w:val="en-US"/>
        </w:rPr>
        <w:t xml:space="preserve"> </w:t>
      </w:r>
      <w:bookmarkStart w:id="0" w:name="_GoBack"/>
      <w:bookmarkEnd w:id="0"/>
    </w:p>
    <w:p w:rsidR="00442861" w:rsidRDefault="00442861" w:rsidP="00DF18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Hopefully you are starting to see some benefits to this toolbox.</w:t>
      </w:r>
    </w:p>
    <w:p w:rsidR="00442861" w:rsidRDefault="00442861"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CC55C0" w:rsidRDefault="00442861"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5. </w:t>
      </w:r>
      <w:r w:rsidR="00CC55C0">
        <w:rPr>
          <w:rFonts w:cs="Arial"/>
          <w:sz w:val="20"/>
          <w:szCs w:val="20"/>
          <w:lang w:val="en-US"/>
        </w:rPr>
        <w:t xml:space="preserve">We are going to look at the example of an object falling due to gravity now. </w:t>
      </w:r>
    </w:p>
    <w:p w:rsidR="00442861" w:rsidRDefault="00CC55C0" w:rsidP="00C2655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CC55C0">
        <w:rPr>
          <w:rFonts w:cs="Arial"/>
          <w:sz w:val="20"/>
          <w:szCs w:val="20"/>
          <w:lang w:val="en-US"/>
        </w:rPr>
        <w:t xml:space="preserve">Clear your workspace. </w:t>
      </w:r>
      <w:r w:rsidR="00F3516D">
        <w:rPr>
          <w:rFonts w:cs="Arial"/>
          <w:sz w:val="20"/>
          <w:szCs w:val="20"/>
          <w:lang w:val="en-US"/>
        </w:rPr>
        <w:t xml:space="preserve">Start by creating the following symbolic variables: g, t, v0 and h0 to represent </w:t>
      </w:r>
      <w:r w:rsidR="001C746C">
        <w:rPr>
          <w:rFonts w:cs="Arial"/>
          <w:sz w:val="20"/>
          <w:szCs w:val="20"/>
          <w:lang w:val="en-US"/>
        </w:rPr>
        <w:t xml:space="preserve">acceleration due to </w:t>
      </w:r>
      <w:r w:rsidR="00F3516D">
        <w:rPr>
          <w:rFonts w:cs="Arial"/>
          <w:sz w:val="20"/>
          <w:szCs w:val="20"/>
          <w:lang w:val="en-US"/>
        </w:rPr>
        <w:t>gravity, time</w:t>
      </w:r>
      <w:r w:rsidR="001C746C">
        <w:rPr>
          <w:rFonts w:cs="Arial"/>
          <w:sz w:val="20"/>
          <w:szCs w:val="20"/>
          <w:lang w:val="en-US"/>
        </w:rPr>
        <w:t xml:space="preserve"> (s)</w:t>
      </w:r>
      <w:r w:rsidR="00F3516D">
        <w:rPr>
          <w:rFonts w:cs="Arial"/>
          <w:sz w:val="20"/>
          <w:szCs w:val="20"/>
          <w:lang w:val="en-US"/>
        </w:rPr>
        <w:t>, initial velocity</w:t>
      </w:r>
      <w:r w:rsidR="001C746C">
        <w:rPr>
          <w:rFonts w:cs="Arial"/>
          <w:sz w:val="20"/>
          <w:szCs w:val="20"/>
          <w:lang w:val="en-US"/>
        </w:rPr>
        <w:t xml:space="preserve"> (m/s)</w:t>
      </w:r>
      <w:r w:rsidR="00F3516D">
        <w:rPr>
          <w:rFonts w:cs="Arial"/>
          <w:sz w:val="20"/>
          <w:szCs w:val="20"/>
          <w:lang w:val="en-US"/>
        </w:rPr>
        <w:t xml:space="preserve"> and initial height </w:t>
      </w:r>
      <w:r w:rsidR="001C746C">
        <w:rPr>
          <w:rFonts w:cs="Arial"/>
          <w:sz w:val="20"/>
          <w:szCs w:val="20"/>
          <w:lang w:val="en-US"/>
        </w:rPr>
        <w:t xml:space="preserve">(m) </w:t>
      </w:r>
      <w:r w:rsidR="00F3516D">
        <w:rPr>
          <w:rFonts w:cs="Arial"/>
          <w:sz w:val="20"/>
          <w:szCs w:val="20"/>
          <w:lang w:val="en-US"/>
        </w:rPr>
        <w:t xml:space="preserve">respectively. </w:t>
      </w:r>
      <w:r w:rsidRPr="00CC55C0">
        <w:rPr>
          <w:rFonts w:cs="Arial"/>
          <w:sz w:val="20"/>
          <w:szCs w:val="20"/>
          <w:lang w:val="en-US"/>
        </w:rPr>
        <w:t xml:space="preserve">We will start with the simple equation a = g. </w:t>
      </w:r>
      <w:r w:rsidR="001C746C">
        <w:rPr>
          <w:rFonts w:cs="Arial"/>
          <w:sz w:val="20"/>
          <w:szCs w:val="20"/>
          <w:lang w:val="en-US"/>
        </w:rPr>
        <w:t>T</w:t>
      </w:r>
      <w:r w:rsidRPr="00CC55C0">
        <w:rPr>
          <w:rFonts w:cs="Arial"/>
          <w:sz w:val="20"/>
          <w:szCs w:val="20"/>
          <w:lang w:val="en-US"/>
        </w:rPr>
        <w:t xml:space="preserve">ype in </w:t>
      </w:r>
      <w:r w:rsidRPr="001C746C">
        <w:rPr>
          <w:rFonts w:ascii="Courier New" w:hAnsi="Courier New" w:cs="Courier New"/>
          <w:sz w:val="20"/>
          <w:szCs w:val="20"/>
          <w:lang w:val="en-US"/>
        </w:rPr>
        <w:t>a = g</w:t>
      </w:r>
      <w:r w:rsidR="001C746C">
        <w:rPr>
          <w:rFonts w:ascii="Courier New" w:hAnsi="Courier New" w:cs="Courier New"/>
          <w:sz w:val="20"/>
          <w:szCs w:val="20"/>
          <w:lang w:val="en-US"/>
        </w:rPr>
        <w:t xml:space="preserve"> </w:t>
      </w:r>
      <w:r w:rsidR="001C746C" w:rsidRPr="001C746C">
        <w:rPr>
          <w:rFonts w:cs="Arial"/>
          <w:sz w:val="20"/>
          <w:szCs w:val="20"/>
          <w:lang w:val="en-US"/>
        </w:rPr>
        <w:t>to create the expression</w:t>
      </w:r>
      <w:r w:rsidRPr="00CC55C0">
        <w:rPr>
          <w:rFonts w:cs="Arial"/>
          <w:sz w:val="20"/>
          <w:szCs w:val="20"/>
          <w:lang w:val="en-US"/>
        </w:rPr>
        <w:t xml:space="preserve">. </w:t>
      </w:r>
    </w:p>
    <w:p w:rsidR="00C810D3" w:rsidRDefault="00CC55C0" w:rsidP="00C2655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We now want to integrate </w:t>
      </w:r>
      <w:r w:rsidR="00F3516D">
        <w:rPr>
          <w:rFonts w:cs="Arial"/>
          <w:sz w:val="20"/>
          <w:szCs w:val="20"/>
          <w:lang w:val="en-US"/>
        </w:rPr>
        <w:t xml:space="preserve">‘a’ </w:t>
      </w:r>
      <w:r>
        <w:rPr>
          <w:rFonts w:cs="Arial"/>
          <w:sz w:val="20"/>
          <w:szCs w:val="20"/>
          <w:lang w:val="en-US"/>
        </w:rPr>
        <w:t xml:space="preserve">with respect </w:t>
      </w:r>
      <w:proofErr w:type="gramStart"/>
      <w:r>
        <w:rPr>
          <w:rFonts w:cs="Arial"/>
          <w:sz w:val="20"/>
          <w:szCs w:val="20"/>
          <w:lang w:val="en-US"/>
        </w:rPr>
        <w:t xml:space="preserve">to </w:t>
      </w:r>
      <w:r w:rsidR="00F3516D">
        <w:rPr>
          <w:rFonts w:cs="Arial"/>
          <w:sz w:val="20"/>
          <w:szCs w:val="20"/>
          <w:lang w:val="en-US"/>
        </w:rPr>
        <w:t>‘</w:t>
      </w:r>
      <w:r>
        <w:rPr>
          <w:rFonts w:cs="Arial"/>
          <w:sz w:val="20"/>
          <w:szCs w:val="20"/>
          <w:lang w:val="en-US"/>
        </w:rPr>
        <w:t>t</w:t>
      </w:r>
      <w:r w:rsidR="00F3516D">
        <w:rPr>
          <w:rFonts w:cs="Arial"/>
          <w:sz w:val="20"/>
          <w:szCs w:val="20"/>
          <w:lang w:val="en-US"/>
        </w:rPr>
        <w:t>’</w:t>
      </w:r>
      <w:proofErr w:type="gramEnd"/>
      <w:r>
        <w:rPr>
          <w:rFonts w:cs="Arial"/>
          <w:sz w:val="20"/>
          <w:szCs w:val="20"/>
          <w:lang w:val="en-US"/>
        </w:rPr>
        <w:t xml:space="preserve"> to find the velocity</w:t>
      </w:r>
      <w:r w:rsidR="00F3516D">
        <w:rPr>
          <w:rFonts w:cs="Arial"/>
          <w:sz w:val="20"/>
          <w:szCs w:val="20"/>
          <w:lang w:val="en-US"/>
        </w:rPr>
        <w:t>, ‘v’</w:t>
      </w:r>
      <w:r>
        <w:rPr>
          <w:rFonts w:cs="Arial"/>
          <w:sz w:val="20"/>
          <w:szCs w:val="20"/>
          <w:lang w:val="en-US"/>
        </w:rPr>
        <w:t xml:space="preserve">. We will now use the </w:t>
      </w:r>
      <w:proofErr w:type="spellStart"/>
      <w:r>
        <w:rPr>
          <w:rFonts w:cs="Arial"/>
          <w:sz w:val="20"/>
          <w:szCs w:val="20"/>
          <w:lang w:val="en-US"/>
        </w:rPr>
        <w:t>int</w:t>
      </w:r>
      <w:proofErr w:type="spellEnd"/>
      <w:r>
        <w:rPr>
          <w:rFonts w:cs="Arial"/>
          <w:sz w:val="20"/>
          <w:szCs w:val="20"/>
          <w:lang w:val="en-US"/>
        </w:rPr>
        <w:t xml:space="preserve"> function. If we use v = </w:t>
      </w:r>
      <w:proofErr w:type="spellStart"/>
      <w:r>
        <w:rPr>
          <w:rFonts w:cs="Arial"/>
          <w:sz w:val="20"/>
          <w:szCs w:val="20"/>
          <w:lang w:val="en-US"/>
        </w:rPr>
        <w:t>int</w:t>
      </w:r>
      <w:proofErr w:type="spellEnd"/>
      <w:r>
        <w:rPr>
          <w:rFonts w:cs="Arial"/>
          <w:sz w:val="20"/>
          <w:szCs w:val="20"/>
          <w:lang w:val="en-US"/>
        </w:rPr>
        <w:t xml:space="preserve">(a) then </w:t>
      </w:r>
      <w:r w:rsidR="00F3516D">
        <w:rPr>
          <w:rFonts w:cs="Arial"/>
          <w:sz w:val="20"/>
          <w:szCs w:val="20"/>
          <w:lang w:val="en-US"/>
        </w:rPr>
        <w:t>‘</w:t>
      </w:r>
      <w:r>
        <w:rPr>
          <w:rFonts w:cs="Arial"/>
          <w:sz w:val="20"/>
          <w:szCs w:val="20"/>
          <w:lang w:val="en-US"/>
        </w:rPr>
        <w:t>a</w:t>
      </w:r>
      <w:r w:rsidR="00F3516D">
        <w:rPr>
          <w:rFonts w:cs="Arial"/>
          <w:sz w:val="20"/>
          <w:szCs w:val="20"/>
          <w:lang w:val="en-US"/>
        </w:rPr>
        <w:t>’</w:t>
      </w:r>
      <w:r>
        <w:rPr>
          <w:rFonts w:cs="Arial"/>
          <w:sz w:val="20"/>
          <w:szCs w:val="20"/>
          <w:lang w:val="en-US"/>
        </w:rPr>
        <w:t xml:space="preserve"> will be </w:t>
      </w:r>
      <w:r w:rsidR="00F3516D">
        <w:rPr>
          <w:rFonts w:cs="Arial"/>
          <w:sz w:val="20"/>
          <w:szCs w:val="20"/>
          <w:lang w:val="en-US"/>
        </w:rPr>
        <w:t>integrated</w:t>
      </w:r>
      <w:r>
        <w:rPr>
          <w:rFonts w:cs="Arial"/>
          <w:sz w:val="20"/>
          <w:szCs w:val="20"/>
          <w:lang w:val="en-US"/>
        </w:rPr>
        <w:t xml:space="preserve"> with respect to </w:t>
      </w:r>
      <w:r w:rsidR="00F3516D">
        <w:rPr>
          <w:rFonts w:cs="Arial"/>
          <w:sz w:val="20"/>
          <w:szCs w:val="20"/>
          <w:lang w:val="en-US"/>
        </w:rPr>
        <w:t>‘g’ as that is the only symbolic variable in the expression</w:t>
      </w:r>
      <w:r w:rsidR="001C746C">
        <w:rPr>
          <w:rFonts w:cs="Arial"/>
          <w:sz w:val="20"/>
          <w:szCs w:val="20"/>
          <w:lang w:val="en-US"/>
        </w:rPr>
        <w:t xml:space="preserve"> which isn’t what we want</w:t>
      </w:r>
      <w:r w:rsidR="00F3516D">
        <w:rPr>
          <w:rFonts w:cs="Arial"/>
          <w:sz w:val="20"/>
          <w:szCs w:val="20"/>
          <w:lang w:val="en-US"/>
        </w:rPr>
        <w:t xml:space="preserve">. If we want to integrate with respect </w:t>
      </w:r>
      <w:proofErr w:type="gramStart"/>
      <w:r w:rsidR="00F3516D">
        <w:rPr>
          <w:rFonts w:cs="Arial"/>
          <w:sz w:val="20"/>
          <w:szCs w:val="20"/>
          <w:lang w:val="en-US"/>
        </w:rPr>
        <w:t xml:space="preserve">to </w:t>
      </w:r>
      <w:r w:rsidR="001C746C">
        <w:rPr>
          <w:rFonts w:cs="Arial"/>
          <w:sz w:val="20"/>
          <w:szCs w:val="20"/>
          <w:lang w:val="en-US"/>
        </w:rPr>
        <w:t>‘</w:t>
      </w:r>
      <w:r w:rsidR="00F3516D">
        <w:rPr>
          <w:rFonts w:cs="Arial"/>
          <w:sz w:val="20"/>
          <w:szCs w:val="20"/>
          <w:lang w:val="en-US"/>
        </w:rPr>
        <w:t>t</w:t>
      </w:r>
      <w:r w:rsidR="001C746C">
        <w:rPr>
          <w:rFonts w:cs="Arial"/>
          <w:sz w:val="20"/>
          <w:szCs w:val="20"/>
          <w:lang w:val="en-US"/>
        </w:rPr>
        <w:t>’</w:t>
      </w:r>
      <w:proofErr w:type="gramEnd"/>
      <w:r w:rsidR="00F3516D">
        <w:rPr>
          <w:rFonts w:cs="Arial"/>
          <w:sz w:val="20"/>
          <w:szCs w:val="20"/>
          <w:lang w:val="en-US"/>
        </w:rPr>
        <w:t xml:space="preserve"> we need to add a second input argument** v = </w:t>
      </w:r>
      <w:proofErr w:type="spellStart"/>
      <w:r w:rsidR="00F3516D">
        <w:rPr>
          <w:rFonts w:cs="Arial"/>
          <w:sz w:val="20"/>
          <w:szCs w:val="20"/>
          <w:lang w:val="en-US"/>
        </w:rPr>
        <w:t>int</w:t>
      </w:r>
      <w:proofErr w:type="spellEnd"/>
      <w:r w:rsidR="00F3516D">
        <w:rPr>
          <w:rFonts w:cs="Arial"/>
          <w:sz w:val="20"/>
          <w:szCs w:val="20"/>
          <w:lang w:val="en-US"/>
        </w:rPr>
        <w:t>(a, t). You’ll not</w:t>
      </w:r>
      <w:r w:rsidR="001C746C">
        <w:rPr>
          <w:rFonts w:cs="Arial"/>
          <w:sz w:val="20"/>
          <w:szCs w:val="20"/>
          <w:lang w:val="en-US"/>
        </w:rPr>
        <w:t>e</w:t>
      </w:r>
      <w:r w:rsidR="00F3516D">
        <w:rPr>
          <w:rFonts w:cs="Arial"/>
          <w:sz w:val="20"/>
          <w:szCs w:val="20"/>
          <w:lang w:val="en-US"/>
        </w:rPr>
        <w:t xml:space="preserve"> that the result does not contain a constant of integration. This is</w:t>
      </w:r>
      <w:r w:rsidR="00C810D3">
        <w:rPr>
          <w:rFonts w:cs="Arial"/>
          <w:sz w:val="20"/>
          <w:szCs w:val="20"/>
          <w:lang w:val="en-US"/>
        </w:rPr>
        <w:t xml:space="preserve"> always</w:t>
      </w:r>
      <w:r w:rsidR="00F3516D">
        <w:rPr>
          <w:rFonts w:cs="Arial"/>
          <w:sz w:val="20"/>
          <w:szCs w:val="20"/>
          <w:lang w:val="en-US"/>
        </w:rPr>
        <w:t xml:space="preserve"> the case with the </w:t>
      </w:r>
      <w:proofErr w:type="spellStart"/>
      <w:r w:rsidR="00F3516D">
        <w:rPr>
          <w:rFonts w:cs="Arial"/>
          <w:sz w:val="20"/>
          <w:szCs w:val="20"/>
          <w:lang w:val="en-US"/>
        </w:rPr>
        <w:t>int</w:t>
      </w:r>
      <w:proofErr w:type="spellEnd"/>
      <w:r w:rsidR="00F3516D">
        <w:rPr>
          <w:rFonts w:cs="Arial"/>
          <w:sz w:val="20"/>
          <w:szCs w:val="20"/>
          <w:lang w:val="en-US"/>
        </w:rPr>
        <w:t xml:space="preserve"> function. However we can add one ourselves. </w:t>
      </w:r>
    </w:p>
    <w:p w:rsidR="00CC55C0" w:rsidRDefault="00C810D3" w:rsidP="00C810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Use</w:t>
      </w:r>
      <w:r w:rsidR="00F3516D">
        <w:rPr>
          <w:rFonts w:cs="Arial"/>
          <w:sz w:val="20"/>
          <w:szCs w:val="20"/>
          <w:lang w:val="en-US"/>
        </w:rPr>
        <w:t xml:space="preserve"> </w:t>
      </w:r>
      <w:r w:rsidR="00F3516D" w:rsidRPr="00C810D3">
        <w:rPr>
          <w:rFonts w:ascii="Courier New" w:hAnsi="Courier New" w:cs="Courier New"/>
          <w:sz w:val="20"/>
          <w:szCs w:val="20"/>
          <w:lang w:val="en-US"/>
        </w:rPr>
        <w:t>v = v + v0.</w:t>
      </w:r>
    </w:p>
    <w:p w:rsidR="00F3516D" w:rsidRDefault="00F3516D" w:rsidP="00C2655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Again, to find </w:t>
      </w:r>
      <w:r w:rsidR="00C810D3">
        <w:rPr>
          <w:rFonts w:cs="Arial"/>
          <w:sz w:val="20"/>
          <w:szCs w:val="20"/>
          <w:lang w:val="en-US"/>
        </w:rPr>
        <w:t>height</w:t>
      </w:r>
      <w:r>
        <w:rPr>
          <w:rFonts w:cs="Arial"/>
          <w:sz w:val="20"/>
          <w:szCs w:val="20"/>
          <w:lang w:val="en-US"/>
        </w:rPr>
        <w:t xml:space="preserve"> we want to integrate </w:t>
      </w:r>
      <w:r w:rsidR="00C810D3">
        <w:rPr>
          <w:rFonts w:cs="Arial"/>
          <w:sz w:val="20"/>
          <w:szCs w:val="20"/>
          <w:lang w:val="en-US"/>
        </w:rPr>
        <w:t>‘</w:t>
      </w:r>
      <w:r>
        <w:rPr>
          <w:rFonts w:cs="Arial"/>
          <w:sz w:val="20"/>
          <w:szCs w:val="20"/>
          <w:lang w:val="en-US"/>
        </w:rPr>
        <w:t>v</w:t>
      </w:r>
      <w:r w:rsidR="00C810D3">
        <w:rPr>
          <w:rFonts w:cs="Arial"/>
          <w:sz w:val="20"/>
          <w:szCs w:val="20"/>
          <w:lang w:val="en-US"/>
        </w:rPr>
        <w:t>’</w:t>
      </w:r>
      <w:r>
        <w:rPr>
          <w:rFonts w:cs="Arial"/>
          <w:sz w:val="20"/>
          <w:szCs w:val="20"/>
          <w:lang w:val="en-US"/>
        </w:rPr>
        <w:t xml:space="preserve"> w.r.t</w:t>
      </w:r>
      <w:proofErr w:type="gramStart"/>
      <w:r>
        <w:rPr>
          <w:rFonts w:cs="Arial"/>
          <w:sz w:val="20"/>
          <w:szCs w:val="20"/>
          <w:lang w:val="en-US"/>
        </w:rPr>
        <w:t xml:space="preserve">. </w:t>
      </w:r>
      <w:r w:rsidR="00C810D3">
        <w:rPr>
          <w:rFonts w:cs="Arial"/>
          <w:sz w:val="20"/>
          <w:szCs w:val="20"/>
          <w:lang w:val="en-US"/>
        </w:rPr>
        <w:t>‘</w:t>
      </w:r>
      <w:r>
        <w:rPr>
          <w:rFonts w:cs="Arial"/>
          <w:sz w:val="20"/>
          <w:szCs w:val="20"/>
          <w:lang w:val="en-US"/>
        </w:rPr>
        <w:t>t</w:t>
      </w:r>
      <w:r w:rsidR="00C810D3">
        <w:rPr>
          <w:rFonts w:cs="Arial"/>
          <w:sz w:val="20"/>
          <w:szCs w:val="20"/>
          <w:lang w:val="en-US"/>
        </w:rPr>
        <w:t>’</w:t>
      </w:r>
      <w:proofErr w:type="gramEnd"/>
      <w:r>
        <w:rPr>
          <w:rFonts w:cs="Arial"/>
          <w:sz w:val="20"/>
          <w:szCs w:val="20"/>
          <w:lang w:val="en-US"/>
        </w:rPr>
        <w:t>. Do this and as before add a constant h0</w:t>
      </w:r>
      <w:r w:rsidR="00C810D3">
        <w:rPr>
          <w:rFonts w:cs="Arial"/>
          <w:sz w:val="20"/>
          <w:szCs w:val="20"/>
          <w:lang w:val="en-US"/>
        </w:rPr>
        <w:t>.</w:t>
      </w:r>
    </w:p>
    <w:p w:rsidR="0056716F" w:rsidRDefault="0056716F" w:rsidP="005671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We should now have the equation for the height of the object at time t, if we were given the initial velocity and height.</w:t>
      </w:r>
    </w:p>
    <w:p w:rsidR="0056716F" w:rsidRDefault="0056716F" w:rsidP="005671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The above integration finds the indefinite integral, by adding additional arguments we can find the definite integral, i.e. v = </w:t>
      </w:r>
      <w:proofErr w:type="spellStart"/>
      <w:proofErr w:type="gramStart"/>
      <w:r>
        <w:rPr>
          <w:rFonts w:cs="Arial"/>
          <w:sz w:val="20"/>
          <w:szCs w:val="20"/>
          <w:lang w:val="en-US"/>
        </w:rPr>
        <w:t>int</w:t>
      </w:r>
      <w:proofErr w:type="spellEnd"/>
      <w:r>
        <w:rPr>
          <w:rFonts w:cs="Arial"/>
          <w:sz w:val="20"/>
          <w:szCs w:val="20"/>
          <w:lang w:val="en-US"/>
        </w:rPr>
        <w:t>(</w:t>
      </w:r>
      <w:proofErr w:type="gramEnd"/>
      <w:r>
        <w:rPr>
          <w:rFonts w:cs="Arial"/>
          <w:sz w:val="20"/>
          <w:szCs w:val="20"/>
          <w:lang w:val="en-US"/>
        </w:rPr>
        <w:t xml:space="preserve">a, t, 0, 4), where we are integrating ‘a’ w.r.t. ‘t’ between t=0 and t=4, which in this case would </w:t>
      </w:r>
      <w:r w:rsidR="00C810D3">
        <w:rPr>
          <w:rFonts w:cs="Arial"/>
          <w:sz w:val="20"/>
          <w:szCs w:val="20"/>
          <w:lang w:val="en-US"/>
        </w:rPr>
        <w:t xml:space="preserve">give us </w:t>
      </w:r>
      <w:r>
        <w:rPr>
          <w:rFonts w:cs="Arial"/>
          <w:sz w:val="20"/>
          <w:szCs w:val="20"/>
          <w:lang w:val="en-US"/>
        </w:rPr>
        <w:t>v = 4*g.</w:t>
      </w:r>
    </w:p>
    <w:p w:rsidR="00F3516D" w:rsidRPr="00F3516D" w:rsidRDefault="00F3516D" w:rsidP="00F3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w:t>
      </w:r>
      <w:r w:rsidRPr="00F3516D">
        <w:rPr>
          <w:rFonts w:cs="Arial"/>
          <w:sz w:val="20"/>
          <w:szCs w:val="20"/>
          <w:lang w:val="en-US"/>
        </w:rPr>
        <w:t xml:space="preserve"> </w:t>
      </w:r>
      <w:r w:rsidR="0056716F">
        <w:rPr>
          <w:rFonts w:cs="Arial"/>
          <w:sz w:val="20"/>
          <w:szCs w:val="20"/>
          <w:lang w:val="en-US"/>
        </w:rPr>
        <w:t>N</w:t>
      </w:r>
      <w:r>
        <w:rPr>
          <w:rFonts w:cs="Arial"/>
          <w:sz w:val="20"/>
          <w:szCs w:val="20"/>
          <w:lang w:val="en-US"/>
        </w:rPr>
        <w:t xml:space="preserve">ote that if you have an expression that contains a variable </w:t>
      </w:r>
      <w:r w:rsidR="0056716F">
        <w:rPr>
          <w:rFonts w:cs="Arial"/>
          <w:sz w:val="20"/>
          <w:szCs w:val="20"/>
          <w:lang w:val="en-US"/>
        </w:rPr>
        <w:t>‘</w:t>
      </w:r>
      <w:r>
        <w:rPr>
          <w:rFonts w:cs="Arial"/>
          <w:sz w:val="20"/>
          <w:szCs w:val="20"/>
          <w:lang w:val="en-US"/>
        </w:rPr>
        <w:t>x</w:t>
      </w:r>
      <w:r w:rsidR="0056716F">
        <w:rPr>
          <w:rFonts w:cs="Arial"/>
          <w:sz w:val="20"/>
          <w:szCs w:val="20"/>
          <w:lang w:val="en-US"/>
        </w:rPr>
        <w:t>’</w:t>
      </w:r>
      <w:r>
        <w:rPr>
          <w:rFonts w:cs="Arial"/>
          <w:sz w:val="20"/>
          <w:szCs w:val="20"/>
          <w:lang w:val="en-US"/>
        </w:rPr>
        <w:t xml:space="preserve">, </w:t>
      </w:r>
      <w:proofErr w:type="spellStart"/>
      <w:r>
        <w:rPr>
          <w:rFonts w:cs="Arial"/>
          <w:sz w:val="20"/>
          <w:szCs w:val="20"/>
          <w:lang w:val="en-US"/>
        </w:rPr>
        <w:t>int</w:t>
      </w:r>
      <w:proofErr w:type="spellEnd"/>
      <w:r>
        <w:rPr>
          <w:rFonts w:cs="Arial"/>
          <w:sz w:val="20"/>
          <w:szCs w:val="20"/>
          <w:lang w:val="en-US"/>
        </w:rPr>
        <w:t xml:space="preserve"> will automatically integrate w.r.t. </w:t>
      </w:r>
      <w:r w:rsidR="0056716F">
        <w:rPr>
          <w:rFonts w:cs="Arial"/>
          <w:sz w:val="20"/>
          <w:szCs w:val="20"/>
          <w:lang w:val="en-US"/>
        </w:rPr>
        <w:t>‘</w:t>
      </w:r>
      <w:r>
        <w:rPr>
          <w:rFonts w:cs="Arial"/>
          <w:sz w:val="20"/>
          <w:szCs w:val="20"/>
          <w:lang w:val="en-US"/>
        </w:rPr>
        <w:t>x</w:t>
      </w:r>
      <w:r w:rsidR="0056716F">
        <w:rPr>
          <w:rFonts w:cs="Arial"/>
          <w:sz w:val="20"/>
          <w:szCs w:val="20"/>
          <w:lang w:val="en-US"/>
        </w:rPr>
        <w:t>’</w:t>
      </w:r>
      <w:r>
        <w:rPr>
          <w:rFonts w:cs="Arial"/>
          <w:sz w:val="20"/>
          <w:szCs w:val="20"/>
          <w:lang w:val="en-US"/>
        </w:rPr>
        <w:t xml:space="preserve"> so the second input argument is not required</w:t>
      </w:r>
    </w:p>
    <w:p w:rsidR="00442861" w:rsidRDefault="00442861"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442861" w:rsidRDefault="00442861"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6. </w:t>
      </w:r>
      <w:r w:rsidR="0056716F">
        <w:rPr>
          <w:rFonts w:cs="Arial"/>
          <w:sz w:val="20"/>
          <w:szCs w:val="20"/>
          <w:lang w:val="en-US"/>
        </w:rPr>
        <w:t xml:space="preserve">If we had been given the equation for h, and were asked to find the equation for acceleration we could use the diff function. As with the </w:t>
      </w:r>
      <w:proofErr w:type="spellStart"/>
      <w:r w:rsidR="0056716F">
        <w:rPr>
          <w:rFonts w:cs="Arial"/>
          <w:sz w:val="20"/>
          <w:szCs w:val="20"/>
          <w:lang w:val="en-US"/>
        </w:rPr>
        <w:t>int</w:t>
      </w:r>
      <w:proofErr w:type="spellEnd"/>
      <w:r w:rsidR="0056716F">
        <w:rPr>
          <w:rFonts w:cs="Arial"/>
          <w:sz w:val="20"/>
          <w:szCs w:val="20"/>
          <w:lang w:val="en-US"/>
        </w:rPr>
        <w:t xml:space="preserve"> function we need to specify the variable we are going to differentiate w.r.t. unless that variable is </w:t>
      </w:r>
      <w:r w:rsidR="004C2E86">
        <w:rPr>
          <w:rFonts w:cs="Arial"/>
          <w:sz w:val="20"/>
          <w:szCs w:val="20"/>
          <w:lang w:val="en-US"/>
        </w:rPr>
        <w:t>‘</w:t>
      </w:r>
      <w:r w:rsidR="0056716F">
        <w:rPr>
          <w:rFonts w:cs="Arial"/>
          <w:sz w:val="20"/>
          <w:szCs w:val="20"/>
          <w:lang w:val="en-US"/>
        </w:rPr>
        <w:t>x</w:t>
      </w:r>
      <w:r w:rsidR="004C2E86">
        <w:rPr>
          <w:rFonts w:cs="Arial"/>
          <w:sz w:val="20"/>
          <w:szCs w:val="20"/>
          <w:lang w:val="en-US"/>
        </w:rPr>
        <w:t>’</w:t>
      </w:r>
      <w:r w:rsidR="0056716F">
        <w:rPr>
          <w:rFonts w:cs="Arial"/>
          <w:sz w:val="20"/>
          <w:szCs w:val="20"/>
          <w:lang w:val="en-US"/>
        </w:rPr>
        <w:t>.</w:t>
      </w:r>
    </w:p>
    <w:p w:rsidR="0056716F" w:rsidRDefault="0056716F" w:rsidP="00C2655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Use </w:t>
      </w:r>
      <w:r w:rsidRPr="00D962AB">
        <w:rPr>
          <w:rFonts w:ascii="Courier New" w:hAnsi="Courier New" w:cs="Courier New"/>
          <w:sz w:val="20"/>
          <w:szCs w:val="20"/>
          <w:lang w:val="en-US"/>
        </w:rPr>
        <w:t xml:space="preserve">v = </w:t>
      </w:r>
      <w:proofErr w:type="gramStart"/>
      <w:r w:rsidRPr="00D962AB">
        <w:rPr>
          <w:rFonts w:ascii="Courier New" w:hAnsi="Courier New" w:cs="Courier New"/>
          <w:sz w:val="20"/>
          <w:szCs w:val="20"/>
          <w:lang w:val="en-US"/>
        </w:rPr>
        <w:t>diff(</w:t>
      </w:r>
      <w:proofErr w:type="spellStart"/>
      <w:proofErr w:type="gramEnd"/>
      <w:r w:rsidRPr="00D962AB">
        <w:rPr>
          <w:rFonts w:ascii="Courier New" w:hAnsi="Courier New" w:cs="Courier New"/>
          <w:sz w:val="20"/>
          <w:szCs w:val="20"/>
          <w:lang w:val="en-US"/>
        </w:rPr>
        <w:t>h,t</w:t>
      </w:r>
      <w:proofErr w:type="spellEnd"/>
      <w:r w:rsidRPr="00D962AB">
        <w:rPr>
          <w:rFonts w:ascii="Courier New" w:hAnsi="Courier New" w:cs="Courier New"/>
          <w:sz w:val="20"/>
          <w:szCs w:val="20"/>
          <w:lang w:val="en-US"/>
        </w:rPr>
        <w:t>)</w:t>
      </w:r>
      <w:r w:rsidR="00D962AB">
        <w:rPr>
          <w:rFonts w:cs="Arial"/>
          <w:sz w:val="20"/>
          <w:szCs w:val="20"/>
          <w:lang w:val="en-US"/>
        </w:rPr>
        <w:t xml:space="preserve"> to find the equation for velocity. It should match the previous solution. </w:t>
      </w:r>
    </w:p>
    <w:p w:rsidR="00D962AB" w:rsidRDefault="00D962AB" w:rsidP="00C2655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Use diff again to get ‘a’.</w:t>
      </w:r>
    </w:p>
    <w:p w:rsidR="00D962AB" w:rsidRPr="00D962AB" w:rsidRDefault="00D962AB" w:rsidP="00C2655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To undertake the double differentiation in one step you can either nest a diff function within another,     i.e. </w:t>
      </w:r>
      <w:r w:rsidRPr="00D962AB">
        <w:rPr>
          <w:rFonts w:ascii="Courier New" w:hAnsi="Courier New" w:cs="Courier New"/>
          <w:sz w:val="20"/>
          <w:szCs w:val="20"/>
          <w:lang w:val="en-US"/>
        </w:rPr>
        <w:t xml:space="preserve">a = </w:t>
      </w:r>
      <w:proofErr w:type="gramStart"/>
      <w:r w:rsidRPr="00D962AB">
        <w:rPr>
          <w:rFonts w:ascii="Courier New" w:hAnsi="Courier New" w:cs="Courier New"/>
          <w:sz w:val="20"/>
          <w:szCs w:val="20"/>
          <w:lang w:val="en-US"/>
        </w:rPr>
        <w:t>diff(</w:t>
      </w:r>
      <w:proofErr w:type="gramEnd"/>
      <w:r w:rsidRPr="00D962AB">
        <w:rPr>
          <w:rFonts w:ascii="Courier New" w:hAnsi="Courier New" w:cs="Courier New"/>
          <w:sz w:val="20"/>
          <w:szCs w:val="20"/>
          <w:lang w:val="en-US"/>
        </w:rPr>
        <w:t>diff(</w:t>
      </w:r>
      <w:proofErr w:type="spellStart"/>
      <w:r w:rsidRPr="00D962AB">
        <w:rPr>
          <w:rFonts w:ascii="Courier New" w:hAnsi="Courier New" w:cs="Courier New"/>
          <w:sz w:val="20"/>
          <w:szCs w:val="20"/>
          <w:lang w:val="en-US"/>
        </w:rPr>
        <w:t>h,t</w:t>
      </w:r>
      <w:proofErr w:type="spellEnd"/>
      <w:r w:rsidRPr="00D962AB">
        <w:rPr>
          <w:rFonts w:ascii="Courier New" w:hAnsi="Courier New" w:cs="Courier New"/>
          <w:sz w:val="20"/>
          <w:szCs w:val="20"/>
          <w:lang w:val="en-US"/>
        </w:rPr>
        <w:t>),t)</w:t>
      </w:r>
      <w:r>
        <w:rPr>
          <w:rFonts w:cs="Arial"/>
          <w:sz w:val="20"/>
          <w:szCs w:val="20"/>
          <w:lang w:val="en-US"/>
        </w:rPr>
        <w:t xml:space="preserve"> or add a further input argument </w:t>
      </w:r>
      <w:r w:rsidR="00C810D3">
        <w:rPr>
          <w:rFonts w:cs="Arial"/>
          <w:sz w:val="20"/>
          <w:szCs w:val="20"/>
          <w:lang w:val="en-US"/>
        </w:rPr>
        <w:t xml:space="preserve">to diff: </w:t>
      </w:r>
      <w:r w:rsidRPr="00D962AB">
        <w:rPr>
          <w:rFonts w:ascii="Courier New" w:hAnsi="Courier New" w:cs="Courier New"/>
          <w:sz w:val="20"/>
          <w:szCs w:val="20"/>
          <w:lang w:val="en-US"/>
        </w:rPr>
        <w:t>a = diff(h,t,2),</w:t>
      </w:r>
      <w:r>
        <w:rPr>
          <w:rFonts w:cs="Arial"/>
          <w:sz w:val="20"/>
          <w:szCs w:val="20"/>
          <w:lang w:val="en-US"/>
        </w:rPr>
        <w:t xml:space="preserve"> the 2 specifying the degree of the derivative.</w:t>
      </w:r>
    </w:p>
    <w:p w:rsidR="00CC55C0" w:rsidRDefault="00CC55C0"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CC55C0" w:rsidRDefault="00D962AB"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7. </w:t>
      </w:r>
      <w:r w:rsidR="00C810D3">
        <w:rPr>
          <w:rFonts w:cs="Arial"/>
          <w:sz w:val="20"/>
          <w:szCs w:val="20"/>
          <w:lang w:val="en-US"/>
        </w:rPr>
        <w:t>Often</w:t>
      </w:r>
      <w:r>
        <w:rPr>
          <w:rFonts w:cs="Arial"/>
          <w:sz w:val="20"/>
          <w:szCs w:val="20"/>
          <w:lang w:val="en-US"/>
        </w:rPr>
        <w:t>, once we’ve manipulated our equations</w:t>
      </w:r>
      <w:r w:rsidR="00C810D3">
        <w:rPr>
          <w:rFonts w:cs="Arial"/>
          <w:sz w:val="20"/>
          <w:szCs w:val="20"/>
          <w:lang w:val="en-US"/>
        </w:rPr>
        <w:t>,</w:t>
      </w:r>
      <w:r>
        <w:rPr>
          <w:rFonts w:cs="Arial"/>
          <w:sz w:val="20"/>
          <w:szCs w:val="20"/>
          <w:lang w:val="en-US"/>
        </w:rPr>
        <w:t xml:space="preserve"> we may want to either replace the symbolic variables with numeric values to find a particular solution or we may want to solve the equation or set of equations. Firstly we’ll look at the subs function</w:t>
      </w:r>
      <w:r w:rsidR="00BE27A4">
        <w:rPr>
          <w:rFonts w:cs="Arial"/>
          <w:sz w:val="20"/>
          <w:szCs w:val="20"/>
          <w:lang w:val="en-US"/>
        </w:rPr>
        <w:t>.</w:t>
      </w:r>
    </w:p>
    <w:p w:rsidR="00BE27A4" w:rsidRDefault="00BE27A4" w:rsidP="00C2655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Suppose we want to find the height of the falling object after 2 seconds falling under gravity after starting at an initial velocity of</w:t>
      </w:r>
      <w:r w:rsidR="0048745B">
        <w:rPr>
          <w:rFonts w:cs="Arial"/>
          <w:sz w:val="20"/>
          <w:szCs w:val="20"/>
          <w:lang w:val="en-US"/>
        </w:rPr>
        <w:t xml:space="preserve"> +5m/s</w:t>
      </w:r>
      <w:r>
        <w:rPr>
          <w:rFonts w:cs="Arial"/>
          <w:sz w:val="20"/>
          <w:szCs w:val="20"/>
          <w:lang w:val="en-US"/>
        </w:rPr>
        <w:t xml:space="preserve"> and an initial height of </w:t>
      </w:r>
      <w:r w:rsidR="0048745B">
        <w:rPr>
          <w:rFonts w:cs="Arial"/>
          <w:sz w:val="20"/>
          <w:szCs w:val="20"/>
          <w:lang w:val="en-US"/>
        </w:rPr>
        <w:t>2</w:t>
      </w:r>
      <w:r>
        <w:rPr>
          <w:rFonts w:cs="Arial"/>
          <w:sz w:val="20"/>
          <w:szCs w:val="20"/>
          <w:lang w:val="en-US"/>
        </w:rPr>
        <w:t>0m. We can substitute these values into the symbolic expression, h. We can make a single substitution by using the function subs. To replace g with -</w:t>
      </w:r>
      <w:r w:rsidR="00C810D3">
        <w:rPr>
          <w:rFonts w:cs="Arial"/>
          <w:sz w:val="20"/>
          <w:szCs w:val="20"/>
          <w:lang w:val="en-US"/>
        </w:rPr>
        <w:t>-</w:t>
      </w:r>
      <w:r>
        <w:rPr>
          <w:rFonts w:cs="Arial"/>
          <w:sz w:val="20"/>
          <w:szCs w:val="20"/>
          <w:lang w:val="en-US"/>
        </w:rPr>
        <w:t xml:space="preserve">9.81 we will use </w:t>
      </w:r>
      <w:r w:rsidRPr="0048745B">
        <w:rPr>
          <w:rFonts w:ascii="Courier New" w:hAnsi="Courier New" w:cs="Courier New"/>
          <w:sz w:val="20"/>
          <w:szCs w:val="20"/>
          <w:lang w:val="en-US"/>
        </w:rPr>
        <w:t>subs(h, g, -9.81)</w:t>
      </w:r>
      <w:r w:rsidR="0048745B">
        <w:rPr>
          <w:rFonts w:ascii="Courier New" w:hAnsi="Courier New" w:cs="Courier New"/>
          <w:sz w:val="20"/>
          <w:szCs w:val="20"/>
          <w:lang w:val="en-US"/>
        </w:rPr>
        <w:t xml:space="preserve"> </w:t>
      </w:r>
      <w:r w:rsidR="0048745B" w:rsidRPr="0048745B">
        <w:rPr>
          <w:rFonts w:cs="Arial"/>
          <w:sz w:val="20"/>
          <w:szCs w:val="20"/>
          <w:lang w:val="en-US"/>
        </w:rPr>
        <w:t xml:space="preserve">where the first argument is the expression </w:t>
      </w:r>
      <w:r w:rsidR="00C810D3">
        <w:rPr>
          <w:rFonts w:cs="Arial"/>
          <w:sz w:val="20"/>
          <w:szCs w:val="20"/>
          <w:lang w:val="en-US"/>
        </w:rPr>
        <w:t>or</w:t>
      </w:r>
      <w:r w:rsidR="0048745B" w:rsidRPr="0048745B">
        <w:rPr>
          <w:rFonts w:cs="Arial"/>
          <w:sz w:val="20"/>
          <w:szCs w:val="20"/>
          <w:lang w:val="en-US"/>
        </w:rPr>
        <w:t xml:space="preserve"> equation into which we are substituting, the second the variable we are replacing and the third, the value it is being replaced with (this can be either a numeric value or another symbolic variable).</w:t>
      </w:r>
      <w:r>
        <w:rPr>
          <w:rFonts w:cs="Arial"/>
          <w:sz w:val="20"/>
          <w:szCs w:val="20"/>
          <w:lang w:val="en-US"/>
        </w:rPr>
        <w:t xml:space="preserve"> You’ll see that g has been substituted into the equation although MATLAB has </w:t>
      </w:r>
      <w:r w:rsidR="0048745B">
        <w:rPr>
          <w:rFonts w:cs="Arial"/>
          <w:sz w:val="20"/>
          <w:szCs w:val="20"/>
          <w:lang w:val="en-US"/>
        </w:rPr>
        <w:t>rearranged the equation slightly.</w:t>
      </w:r>
    </w:p>
    <w:p w:rsidR="0048745B" w:rsidRPr="0048745B" w:rsidRDefault="0048745B" w:rsidP="00C2655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If we want to substitute more than one variable at a time we can use the following </w:t>
      </w:r>
      <w:r w:rsidRPr="0048745B">
        <w:rPr>
          <w:rFonts w:ascii="Courier New" w:hAnsi="Courier New" w:cs="Courier New"/>
          <w:sz w:val="20"/>
          <w:szCs w:val="20"/>
          <w:lang w:val="en-US"/>
        </w:rPr>
        <w:t xml:space="preserve">ht2 </w:t>
      </w:r>
      <w:r>
        <w:rPr>
          <w:rFonts w:cs="Arial"/>
          <w:sz w:val="20"/>
          <w:szCs w:val="20"/>
          <w:lang w:val="en-US"/>
        </w:rPr>
        <w:t xml:space="preserve">= </w:t>
      </w:r>
      <w:proofErr w:type="gramStart"/>
      <w:r w:rsidRPr="0048745B">
        <w:rPr>
          <w:rFonts w:ascii="Courier New" w:hAnsi="Courier New" w:cs="Courier New"/>
          <w:sz w:val="20"/>
          <w:szCs w:val="20"/>
          <w:lang w:val="en-US"/>
        </w:rPr>
        <w:t>subs(</w:t>
      </w:r>
      <w:proofErr w:type="gramEnd"/>
      <w:r w:rsidRPr="0048745B">
        <w:rPr>
          <w:rFonts w:ascii="Courier New" w:hAnsi="Courier New" w:cs="Courier New"/>
          <w:sz w:val="20"/>
          <w:szCs w:val="20"/>
          <w:lang w:val="en-US"/>
        </w:rPr>
        <w:t>h, {</w:t>
      </w:r>
      <w:r>
        <w:rPr>
          <w:rFonts w:ascii="Courier New" w:hAnsi="Courier New" w:cs="Courier New"/>
          <w:sz w:val="20"/>
          <w:szCs w:val="20"/>
          <w:lang w:val="en-US"/>
        </w:rPr>
        <w:t xml:space="preserve">g, </w:t>
      </w:r>
      <w:r w:rsidRPr="0048745B">
        <w:rPr>
          <w:rFonts w:ascii="Courier New" w:hAnsi="Courier New" w:cs="Courier New"/>
          <w:sz w:val="20"/>
          <w:szCs w:val="20"/>
          <w:lang w:val="en-US"/>
        </w:rPr>
        <w:t>t, v0, h0}, {</w:t>
      </w:r>
      <w:r>
        <w:rPr>
          <w:rFonts w:ascii="Courier New" w:hAnsi="Courier New" w:cs="Courier New"/>
          <w:sz w:val="20"/>
          <w:szCs w:val="20"/>
          <w:lang w:val="en-US"/>
        </w:rPr>
        <w:t xml:space="preserve">-9.81, </w:t>
      </w:r>
      <w:r w:rsidRPr="0048745B">
        <w:rPr>
          <w:rFonts w:ascii="Courier New" w:hAnsi="Courier New" w:cs="Courier New"/>
          <w:sz w:val="20"/>
          <w:szCs w:val="20"/>
          <w:lang w:val="en-US"/>
        </w:rPr>
        <w:t>2, 5, 10})</w:t>
      </w:r>
      <w:r>
        <w:rPr>
          <w:rFonts w:ascii="Courier New" w:hAnsi="Courier New" w:cs="Courier New"/>
          <w:sz w:val="20"/>
          <w:szCs w:val="20"/>
          <w:lang w:val="en-US"/>
        </w:rPr>
        <w:t xml:space="preserve">. </w:t>
      </w:r>
      <w:r w:rsidRPr="0048745B">
        <w:rPr>
          <w:rFonts w:cs="Arial"/>
          <w:sz w:val="20"/>
          <w:szCs w:val="20"/>
          <w:lang w:val="en-US"/>
        </w:rPr>
        <w:t xml:space="preserve">You’ll see </w:t>
      </w:r>
      <w:r>
        <w:rPr>
          <w:rFonts w:cs="Arial"/>
          <w:sz w:val="20"/>
          <w:szCs w:val="20"/>
          <w:lang w:val="en-US"/>
        </w:rPr>
        <w:t>this gives you the solution for the height at t=2.</w:t>
      </w:r>
    </w:p>
    <w:p w:rsidR="00DF18A6" w:rsidRDefault="00DF18A6"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DF18A6" w:rsidRDefault="00CC55C0" w:rsidP="0044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sz w:val="20"/>
          <w:szCs w:val="20"/>
          <w:lang w:val="en-US"/>
        </w:rPr>
      </w:pPr>
      <w:r>
        <w:rPr>
          <w:rFonts w:cs="Arial"/>
          <w:sz w:val="20"/>
          <w:szCs w:val="20"/>
          <w:lang w:val="en-US"/>
        </w:rPr>
        <w:t>8</w:t>
      </w:r>
      <w:r w:rsidR="00DF18A6">
        <w:rPr>
          <w:rFonts w:cs="Arial"/>
          <w:sz w:val="20"/>
          <w:szCs w:val="20"/>
          <w:lang w:val="en-US"/>
        </w:rPr>
        <w:t xml:space="preserve">. </w:t>
      </w:r>
      <w:r w:rsidR="00993801">
        <w:rPr>
          <w:rFonts w:cs="Arial"/>
          <w:sz w:val="20"/>
          <w:szCs w:val="20"/>
          <w:lang w:val="en-US"/>
        </w:rPr>
        <w:t xml:space="preserve">Suppose we want to find the time at which the object will hit the ground, where h = 0. We can use the solve function to rearrange the </w:t>
      </w:r>
      <w:r w:rsidR="00C7743C">
        <w:rPr>
          <w:rFonts w:cs="Arial"/>
          <w:sz w:val="20"/>
          <w:szCs w:val="20"/>
          <w:lang w:val="en-US"/>
        </w:rPr>
        <w:t>equation for</w:t>
      </w:r>
      <w:r w:rsidR="00993801">
        <w:rPr>
          <w:rFonts w:cs="Arial"/>
          <w:sz w:val="20"/>
          <w:szCs w:val="20"/>
          <w:lang w:val="en-US"/>
        </w:rPr>
        <w:t xml:space="preserve"> h to find t. </w:t>
      </w:r>
      <w:r w:rsidR="00993801" w:rsidRPr="00B64B5A">
        <w:rPr>
          <w:rFonts w:cs="Arial"/>
          <w:sz w:val="20"/>
          <w:szCs w:val="20"/>
          <w:lang w:val="en-US"/>
        </w:rPr>
        <w:t xml:space="preserve">The best way to do this is to define </w:t>
      </w:r>
      <w:r w:rsidR="00C810D3">
        <w:rPr>
          <w:rFonts w:cs="Arial"/>
          <w:sz w:val="20"/>
          <w:szCs w:val="20"/>
          <w:lang w:val="en-US"/>
        </w:rPr>
        <w:t xml:space="preserve">it as </w:t>
      </w:r>
      <w:r w:rsidR="00993801" w:rsidRPr="00B64B5A">
        <w:rPr>
          <w:rFonts w:cs="Arial"/>
          <w:sz w:val="20"/>
          <w:szCs w:val="20"/>
          <w:lang w:val="en-US"/>
        </w:rPr>
        <w:t>a symbolic equation.</w:t>
      </w:r>
      <w:r w:rsidR="00993801">
        <w:rPr>
          <w:rFonts w:ascii="Courier New" w:hAnsi="Courier New" w:cs="Courier New"/>
          <w:sz w:val="20"/>
          <w:szCs w:val="20"/>
          <w:lang w:val="en-US"/>
        </w:rPr>
        <w:t xml:space="preserve"> </w:t>
      </w:r>
    </w:p>
    <w:p w:rsidR="00993801" w:rsidRDefault="00993801" w:rsidP="00C2655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Clear the workspace and define 5 symbolic variables, h, t, g, v0 and h0.</w:t>
      </w:r>
    </w:p>
    <w:p w:rsidR="00993801" w:rsidRDefault="00993801" w:rsidP="00C2655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Now define the symbolic </w:t>
      </w:r>
      <w:r w:rsidR="00C810D3">
        <w:rPr>
          <w:rFonts w:cs="Arial"/>
          <w:sz w:val="20"/>
          <w:szCs w:val="20"/>
          <w:lang w:val="en-US"/>
        </w:rPr>
        <w:t xml:space="preserve">equation using </w:t>
      </w:r>
      <w:proofErr w:type="spellStart"/>
      <w:r w:rsidR="00C810D3">
        <w:rPr>
          <w:rFonts w:cs="Arial"/>
          <w:sz w:val="20"/>
          <w:szCs w:val="20"/>
          <w:lang w:val="en-US"/>
        </w:rPr>
        <w:t>sym</w:t>
      </w:r>
      <w:proofErr w:type="spellEnd"/>
      <w:r w:rsidR="00C810D3">
        <w:rPr>
          <w:rFonts w:cs="Arial"/>
          <w:sz w:val="20"/>
          <w:szCs w:val="20"/>
          <w:lang w:val="en-US"/>
        </w:rPr>
        <w:t xml:space="preserve"> function: </w:t>
      </w:r>
      <w:r w:rsidRPr="00C810D3">
        <w:rPr>
          <w:rFonts w:ascii="Courier New" w:hAnsi="Courier New" w:cs="Courier New"/>
          <w:sz w:val="20"/>
          <w:szCs w:val="20"/>
          <w:lang w:val="en-US"/>
        </w:rPr>
        <w:t xml:space="preserve">equation = </w:t>
      </w:r>
      <w:proofErr w:type="spellStart"/>
      <w:r w:rsidRPr="00C810D3">
        <w:rPr>
          <w:rFonts w:ascii="Courier New" w:hAnsi="Courier New" w:cs="Courier New"/>
          <w:sz w:val="20"/>
          <w:szCs w:val="20"/>
          <w:lang w:val="en-US"/>
        </w:rPr>
        <w:t>sym</w:t>
      </w:r>
      <w:proofErr w:type="spellEnd"/>
      <w:r w:rsidRPr="00C810D3">
        <w:rPr>
          <w:rFonts w:ascii="Courier New" w:hAnsi="Courier New" w:cs="Courier New"/>
          <w:sz w:val="20"/>
          <w:szCs w:val="20"/>
          <w:lang w:val="en-US"/>
        </w:rPr>
        <w:t>('h = (g*t^2)/2+v0*t + h0')</w:t>
      </w:r>
    </w:p>
    <w:p w:rsidR="00993801" w:rsidRDefault="00993801" w:rsidP="00C2655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 xml:space="preserve">To solve this equation </w:t>
      </w:r>
      <w:proofErr w:type="gramStart"/>
      <w:r>
        <w:rPr>
          <w:rFonts w:cs="Arial"/>
          <w:sz w:val="20"/>
          <w:szCs w:val="20"/>
          <w:lang w:val="en-US"/>
        </w:rPr>
        <w:t xml:space="preserve">for </w:t>
      </w:r>
      <w:r w:rsidR="00C810D3">
        <w:rPr>
          <w:rFonts w:cs="Arial"/>
          <w:sz w:val="20"/>
          <w:szCs w:val="20"/>
          <w:lang w:val="en-US"/>
        </w:rPr>
        <w:t>‘</w:t>
      </w:r>
      <w:r>
        <w:rPr>
          <w:rFonts w:cs="Arial"/>
          <w:sz w:val="20"/>
          <w:szCs w:val="20"/>
          <w:lang w:val="en-US"/>
        </w:rPr>
        <w:t>t</w:t>
      </w:r>
      <w:r w:rsidR="00C810D3">
        <w:rPr>
          <w:rFonts w:cs="Arial"/>
          <w:sz w:val="20"/>
          <w:szCs w:val="20"/>
          <w:lang w:val="en-US"/>
        </w:rPr>
        <w:t>’</w:t>
      </w:r>
      <w:proofErr w:type="gramEnd"/>
      <w:r>
        <w:rPr>
          <w:rFonts w:cs="Arial"/>
          <w:sz w:val="20"/>
          <w:szCs w:val="20"/>
          <w:lang w:val="en-US"/>
        </w:rPr>
        <w:t xml:space="preserve"> we can use the solve function, </w:t>
      </w:r>
      <w:r w:rsidR="00B64B5A">
        <w:rPr>
          <w:rFonts w:cs="Arial"/>
          <w:sz w:val="20"/>
          <w:szCs w:val="20"/>
          <w:lang w:val="en-US"/>
        </w:rPr>
        <w:t>t</w:t>
      </w:r>
      <w:r w:rsidR="00C810D3">
        <w:rPr>
          <w:rFonts w:cs="Arial"/>
          <w:sz w:val="20"/>
          <w:szCs w:val="20"/>
          <w:lang w:val="en-US"/>
        </w:rPr>
        <w:t xml:space="preserve"> = solve(equation, t)</w:t>
      </w:r>
      <w:r w:rsidR="00B64B5A">
        <w:rPr>
          <w:rFonts w:cs="Arial"/>
          <w:sz w:val="20"/>
          <w:szCs w:val="20"/>
          <w:lang w:val="en-US"/>
        </w:rPr>
        <w:t>. You’ll notice there are two results as the equation i</w:t>
      </w:r>
      <w:r w:rsidR="00A21BCC">
        <w:rPr>
          <w:rFonts w:cs="Arial"/>
          <w:sz w:val="20"/>
          <w:szCs w:val="20"/>
          <w:lang w:val="en-US"/>
        </w:rPr>
        <w:t xml:space="preserve">s a quadratic, in our case only </w:t>
      </w:r>
      <w:r w:rsidR="00B64B5A">
        <w:rPr>
          <w:rFonts w:cs="Arial"/>
          <w:sz w:val="20"/>
          <w:szCs w:val="20"/>
          <w:lang w:val="en-US"/>
        </w:rPr>
        <w:t>one of these solutions will be correct as one will give a negative time.</w:t>
      </w:r>
    </w:p>
    <w:p w:rsidR="00B64B5A" w:rsidRDefault="00B64B5A" w:rsidP="00C2655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lastRenderedPageBreak/>
        <w:t xml:space="preserve">To find the result, we can now use the subs function again, replacing h0 = 20, v0 = 5, g = -9.81 and h = 0. </w:t>
      </w:r>
      <w:r w:rsidRPr="00B64B5A">
        <w:rPr>
          <w:rFonts w:cs="Arial"/>
          <w:sz w:val="20"/>
          <w:szCs w:val="20"/>
          <w:lang w:val="en-US"/>
        </w:rPr>
        <w:t xml:space="preserve">Note you’ll get two solutions, with the positive value being the correct one. You could have indexed the correct equation of t by using </w:t>
      </w:r>
      <w:proofErr w:type="gramStart"/>
      <w:r w:rsidRPr="00B64B5A">
        <w:rPr>
          <w:rFonts w:cs="Arial"/>
          <w:sz w:val="20"/>
          <w:szCs w:val="20"/>
          <w:lang w:val="en-US"/>
        </w:rPr>
        <w:t>t(</w:t>
      </w:r>
      <w:proofErr w:type="gramEnd"/>
      <w:r w:rsidRPr="00B64B5A">
        <w:rPr>
          <w:rFonts w:cs="Arial"/>
          <w:sz w:val="20"/>
          <w:szCs w:val="20"/>
          <w:lang w:val="en-US"/>
        </w:rPr>
        <w:t>1) in the subs function.</w:t>
      </w:r>
    </w:p>
    <w:p w:rsidR="00C810D3" w:rsidRDefault="00C810D3" w:rsidP="00C810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p>
    <w:p w:rsidR="001A7F7C" w:rsidRDefault="00B64B5A" w:rsidP="001A7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roofErr w:type="gramStart"/>
      <w:r w:rsidRPr="001A7F7C">
        <w:rPr>
          <w:rFonts w:cs="Arial"/>
          <w:sz w:val="20"/>
          <w:szCs w:val="20"/>
          <w:lang w:val="en-US"/>
        </w:rPr>
        <w:t>solve</w:t>
      </w:r>
      <w:proofErr w:type="gramEnd"/>
      <w:r w:rsidRPr="001A7F7C">
        <w:rPr>
          <w:rFonts w:cs="Arial"/>
          <w:sz w:val="20"/>
          <w:szCs w:val="20"/>
          <w:lang w:val="en-US"/>
        </w:rPr>
        <w:t xml:space="preserve"> will also work for solving sets of simultaneous equations as an alterna</w:t>
      </w:r>
      <w:r w:rsidR="0050511B">
        <w:rPr>
          <w:rFonts w:cs="Arial"/>
          <w:sz w:val="20"/>
          <w:szCs w:val="20"/>
          <w:lang w:val="en-US"/>
        </w:rPr>
        <w:t>tive to using matrices. D</w:t>
      </w:r>
      <w:r w:rsidRPr="001A7F7C">
        <w:rPr>
          <w:rFonts w:cs="Arial"/>
          <w:sz w:val="20"/>
          <w:szCs w:val="20"/>
          <w:lang w:val="en-US"/>
        </w:rPr>
        <w:t xml:space="preserve">efine each equation as a symbolic equation and then use </w:t>
      </w:r>
      <w:proofErr w:type="gramStart"/>
      <w:r w:rsidRPr="001A7F7C">
        <w:rPr>
          <w:rFonts w:cs="Arial"/>
          <w:sz w:val="20"/>
          <w:szCs w:val="20"/>
          <w:lang w:val="en-US"/>
        </w:rPr>
        <w:t>solv</w:t>
      </w:r>
      <w:r w:rsidR="001A7F7C" w:rsidRPr="001A7F7C">
        <w:rPr>
          <w:rFonts w:cs="Arial"/>
          <w:sz w:val="20"/>
          <w:szCs w:val="20"/>
          <w:lang w:val="en-US"/>
        </w:rPr>
        <w:t>e(</w:t>
      </w:r>
      <w:proofErr w:type="gramEnd"/>
      <w:r w:rsidR="001A7F7C" w:rsidRPr="001A7F7C">
        <w:rPr>
          <w:rFonts w:cs="Arial"/>
          <w:sz w:val="20"/>
          <w:szCs w:val="20"/>
          <w:lang w:val="en-US"/>
        </w:rPr>
        <w:t>equation1, equation2, equation3</w:t>
      </w:r>
      <w:r w:rsidRPr="001A7F7C">
        <w:rPr>
          <w:rFonts w:cs="Arial"/>
          <w:sz w:val="20"/>
          <w:szCs w:val="20"/>
          <w:lang w:val="en-US"/>
        </w:rPr>
        <w:t>)</w:t>
      </w:r>
      <w:r w:rsidR="001A7F7C" w:rsidRPr="001A7F7C">
        <w:rPr>
          <w:rFonts w:cs="Arial"/>
          <w:sz w:val="20"/>
          <w:szCs w:val="20"/>
          <w:lang w:val="en-US"/>
        </w:rPr>
        <w:t xml:space="preserve"> E.g.  </w:t>
      </w:r>
    </w:p>
    <w:p w:rsidR="001A7F7C" w:rsidRPr="001A7F7C" w:rsidRDefault="001A7F7C" w:rsidP="001A7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sidRPr="001A7F7C">
        <w:rPr>
          <w:rFonts w:cs="Arial"/>
          <w:sz w:val="20"/>
          <w:szCs w:val="20"/>
          <w:lang w:val="en-US"/>
        </w:rPr>
        <w:t xml:space="preserve">  </w:t>
      </w:r>
    </w:p>
    <w:p w:rsidR="001A7F7C" w:rsidRPr="001A7F7C" w:rsidRDefault="001A7F7C" w:rsidP="001A7F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1A7F7C">
        <w:rPr>
          <w:rFonts w:ascii="Courier New" w:hAnsi="Courier New" w:cs="Courier New"/>
          <w:sz w:val="20"/>
          <w:szCs w:val="20"/>
          <w:lang w:val="en-US"/>
        </w:rPr>
        <w:t xml:space="preserve">equation1 = </w:t>
      </w:r>
      <w:proofErr w:type="spellStart"/>
      <w:proofErr w:type="gramStart"/>
      <w:r w:rsidRPr="001A7F7C">
        <w:rPr>
          <w:rFonts w:ascii="Courier New" w:hAnsi="Courier New" w:cs="Courier New"/>
          <w:sz w:val="20"/>
          <w:szCs w:val="20"/>
          <w:lang w:val="en-US"/>
        </w:rPr>
        <w:t>sym</w:t>
      </w:r>
      <w:proofErr w:type="spellEnd"/>
      <w:r w:rsidRPr="001A7F7C">
        <w:rPr>
          <w:rFonts w:ascii="Courier New" w:hAnsi="Courier New" w:cs="Courier New"/>
          <w:sz w:val="20"/>
          <w:szCs w:val="20"/>
          <w:lang w:val="en-US"/>
        </w:rPr>
        <w:t>(</w:t>
      </w:r>
      <w:proofErr w:type="gramEnd"/>
      <w:r w:rsidRPr="001A7F7C">
        <w:rPr>
          <w:rFonts w:ascii="Courier New" w:hAnsi="Courier New" w:cs="Courier New"/>
          <w:sz w:val="20"/>
          <w:szCs w:val="20"/>
          <w:lang w:val="en-US"/>
        </w:rPr>
        <w:t>'2*x-1*y+3*z = 5')</w:t>
      </w:r>
      <w:r>
        <w:rPr>
          <w:rFonts w:ascii="Courier New" w:hAnsi="Courier New" w:cs="Courier New"/>
          <w:sz w:val="20"/>
          <w:szCs w:val="20"/>
          <w:lang w:val="en-US"/>
        </w:rPr>
        <w:t>;</w:t>
      </w:r>
    </w:p>
    <w:p w:rsidR="001A7F7C" w:rsidRPr="001A7F7C" w:rsidRDefault="001A7F7C" w:rsidP="001A7F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1A7F7C">
        <w:rPr>
          <w:rFonts w:ascii="Courier New" w:hAnsi="Courier New" w:cs="Courier New"/>
          <w:sz w:val="20"/>
          <w:szCs w:val="20"/>
          <w:lang w:val="en-US"/>
        </w:rPr>
        <w:t xml:space="preserve">equation2 = </w:t>
      </w:r>
      <w:proofErr w:type="spellStart"/>
      <w:proofErr w:type="gramStart"/>
      <w:r w:rsidRPr="001A7F7C">
        <w:rPr>
          <w:rFonts w:ascii="Courier New" w:hAnsi="Courier New" w:cs="Courier New"/>
          <w:sz w:val="20"/>
          <w:szCs w:val="20"/>
          <w:lang w:val="en-US"/>
        </w:rPr>
        <w:t>sym</w:t>
      </w:r>
      <w:proofErr w:type="spellEnd"/>
      <w:r w:rsidRPr="001A7F7C">
        <w:rPr>
          <w:rFonts w:ascii="Courier New" w:hAnsi="Courier New" w:cs="Courier New"/>
          <w:sz w:val="20"/>
          <w:szCs w:val="20"/>
          <w:lang w:val="en-US"/>
        </w:rPr>
        <w:t>(</w:t>
      </w:r>
      <w:proofErr w:type="gramEnd"/>
      <w:r w:rsidRPr="001A7F7C">
        <w:rPr>
          <w:rFonts w:ascii="Courier New" w:hAnsi="Courier New" w:cs="Courier New"/>
          <w:sz w:val="20"/>
          <w:szCs w:val="20"/>
          <w:lang w:val="en-US"/>
        </w:rPr>
        <w:t>'-2*x+6*y+4*z = 20')</w:t>
      </w:r>
      <w:r>
        <w:rPr>
          <w:rFonts w:ascii="Courier New" w:hAnsi="Courier New" w:cs="Courier New"/>
          <w:sz w:val="20"/>
          <w:szCs w:val="20"/>
          <w:lang w:val="en-US"/>
        </w:rPr>
        <w:t>;</w:t>
      </w:r>
    </w:p>
    <w:p w:rsidR="00B64B5A" w:rsidRDefault="001A7F7C" w:rsidP="001A7F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1A7F7C">
        <w:rPr>
          <w:rFonts w:ascii="Courier New" w:hAnsi="Courier New" w:cs="Courier New"/>
          <w:sz w:val="20"/>
          <w:szCs w:val="20"/>
          <w:lang w:val="en-US"/>
        </w:rPr>
        <w:t xml:space="preserve">equation3 = </w:t>
      </w:r>
      <w:proofErr w:type="spellStart"/>
      <w:proofErr w:type="gramStart"/>
      <w:r w:rsidRPr="001A7F7C">
        <w:rPr>
          <w:rFonts w:ascii="Courier New" w:hAnsi="Courier New" w:cs="Courier New"/>
          <w:sz w:val="20"/>
          <w:szCs w:val="20"/>
          <w:lang w:val="en-US"/>
        </w:rPr>
        <w:t>sym</w:t>
      </w:r>
      <w:proofErr w:type="spellEnd"/>
      <w:r w:rsidRPr="001A7F7C">
        <w:rPr>
          <w:rFonts w:ascii="Courier New" w:hAnsi="Courier New" w:cs="Courier New"/>
          <w:sz w:val="20"/>
          <w:szCs w:val="20"/>
          <w:lang w:val="en-US"/>
        </w:rPr>
        <w:t>(</w:t>
      </w:r>
      <w:proofErr w:type="gramEnd"/>
      <w:r w:rsidRPr="001A7F7C">
        <w:rPr>
          <w:rFonts w:ascii="Courier New" w:hAnsi="Courier New" w:cs="Courier New"/>
          <w:sz w:val="20"/>
          <w:szCs w:val="20"/>
          <w:lang w:val="en-US"/>
        </w:rPr>
        <w:t>'-3*x+3*y-3*z = -3')</w:t>
      </w:r>
      <w:r>
        <w:rPr>
          <w:rFonts w:ascii="Courier New" w:hAnsi="Courier New" w:cs="Courier New"/>
          <w:sz w:val="20"/>
          <w:szCs w:val="20"/>
          <w:lang w:val="en-US"/>
        </w:rPr>
        <w:t>;</w:t>
      </w:r>
    </w:p>
    <w:p w:rsidR="001A7F7C" w:rsidRDefault="001A7F7C" w:rsidP="001A7F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Pr>
          <w:rFonts w:ascii="Courier New" w:hAnsi="Courier New" w:cs="Courier New"/>
          <w:sz w:val="20"/>
          <w:szCs w:val="20"/>
          <w:lang w:val="en-US"/>
        </w:rPr>
        <w:t>[</w:t>
      </w:r>
      <w:proofErr w:type="spellStart"/>
      <w:proofErr w:type="gramStart"/>
      <w:r>
        <w:rPr>
          <w:rFonts w:ascii="Courier New" w:hAnsi="Courier New" w:cs="Courier New"/>
          <w:sz w:val="20"/>
          <w:szCs w:val="20"/>
          <w:lang w:val="en-US"/>
        </w:rPr>
        <w:t>x,</w:t>
      </w:r>
      <w:proofErr w:type="gramEnd"/>
      <w:r>
        <w:rPr>
          <w:rFonts w:ascii="Courier New" w:hAnsi="Courier New" w:cs="Courier New"/>
          <w:sz w:val="20"/>
          <w:szCs w:val="20"/>
          <w:lang w:val="en-US"/>
        </w:rPr>
        <w:t>y,z</w:t>
      </w:r>
      <w:proofErr w:type="spellEnd"/>
      <w:r>
        <w:rPr>
          <w:rFonts w:ascii="Courier New" w:hAnsi="Courier New" w:cs="Courier New"/>
          <w:sz w:val="20"/>
          <w:szCs w:val="20"/>
          <w:lang w:val="en-US"/>
        </w:rPr>
        <w:t xml:space="preserve">] = </w:t>
      </w:r>
      <w:proofErr w:type="gramStart"/>
      <w:r>
        <w:rPr>
          <w:rFonts w:ascii="Courier New" w:hAnsi="Courier New" w:cs="Courier New"/>
          <w:sz w:val="20"/>
          <w:szCs w:val="20"/>
          <w:lang w:val="en-US"/>
        </w:rPr>
        <w:t>solve(</w:t>
      </w:r>
      <w:proofErr w:type="gramEnd"/>
      <w:r>
        <w:rPr>
          <w:rFonts w:ascii="Courier New" w:hAnsi="Courier New" w:cs="Courier New"/>
          <w:sz w:val="20"/>
          <w:szCs w:val="20"/>
          <w:lang w:val="en-US"/>
        </w:rPr>
        <w:t>equation1, equation2, equation3)</w:t>
      </w:r>
    </w:p>
    <w:p w:rsidR="001A7F7C" w:rsidRDefault="001A7F7C" w:rsidP="001A7F7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B64B5A" w:rsidRPr="001A7F7C" w:rsidRDefault="001A7F7C" w:rsidP="001A7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sidRPr="001A7F7C">
        <w:rPr>
          <w:rFonts w:cs="Arial"/>
          <w:sz w:val="20"/>
          <w:szCs w:val="20"/>
          <w:lang w:val="en-US"/>
        </w:rPr>
        <w:t xml:space="preserve">Note that x, y and z are still symbolic variables in the workspace, to see them as </w:t>
      </w:r>
      <w:proofErr w:type="spellStart"/>
      <w:r w:rsidRPr="001A7F7C">
        <w:rPr>
          <w:rFonts w:cs="Arial"/>
          <w:sz w:val="20"/>
          <w:szCs w:val="20"/>
          <w:lang w:val="en-US"/>
        </w:rPr>
        <w:t>numerics</w:t>
      </w:r>
      <w:proofErr w:type="spellEnd"/>
      <w:r w:rsidRPr="001A7F7C">
        <w:rPr>
          <w:rFonts w:cs="Arial"/>
          <w:sz w:val="20"/>
          <w:szCs w:val="20"/>
          <w:lang w:val="en-US"/>
        </w:rPr>
        <w:t xml:space="preserve"> use double(x) </w:t>
      </w:r>
      <w:proofErr w:type="spellStart"/>
      <w:r w:rsidRPr="001A7F7C">
        <w:rPr>
          <w:rFonts w:cs="Arial"/>
          <w:sz w:val="20"/>
          <w:szCs w:val="20"/>
          <w:lang w:val="en-US"/>
        </w:rPr>
        <w:t>etc</w:t>
      </w:r>
      <w:proofErr w:type="spellEnd"/>
      <w:r w:rsidRPr="001A7F7C">
        <w:rPr>
          <w:rFonts w:cs="Arial"/>
          <w:sz w:val="20"/>
          <w:szCs w:val="20"/>
          <w:lang w:val="en-US"/>
        </w:rPr>
        <w:t>…</w:t>
      </w:r>
    </w:p>
    <w:p w:rsidR="00442861" w:rsidRDefault="00442861"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E065C" w:rsidRDefault="00CC55C0"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9</w:t>
      </w:r>
      <w:r w:rsidR="00DF18A6">
        <w:rPr>
          <w:rFonts w:cs="Arial"/>
          <w:sz w:val="20"/>
          <w:szCs w:val="20"/>
          <w:lang w:val="en-US"/>
        </w:rPr>
        <w:t xml:space="preserve">. </w:t>
      </w:r>
      <w:r>
        <w:rPr>
          <w:rFonts w:cs="Arial"/>
          <w:sz w:val="20"/>
          <w:szCs w:val="20"/>
          <w:lang w:val="en-US"/>
        </w:rPr>
        <w:t>Another feature of the symbolic toolbox is the ability to create plots of symbolic expressions</w:t>
      </w:r>
      <w:r w:rsidR="001A7F7C">
        <w:rPr>
          <w:rFonts w:cs="Arial"/>
          <w:sz w:val="20"/>
          <w:szCs w:val="20"/>
          <w:lang w:val="en-US"/>
        </w:rPr>
        <w:t>. Let</w:t>
      </w:r>
      <w:r w:rsidR="00F059DE">
        <w:rPr>
          <w:rFonts w:cs="Arial"/>
          <w:sz w:val="20"/>
          <w:szCs w:val="20"/>
          <w:lang w:val="en-US"/>
        </w:rPr>
        <w:t>’</w:t>
      </w:r>
      <w:r w:rsidR="001A7F7C">
        <w:rPr>
          <w:rFonts w:cs="Arial"/>
          <w:sz w:val="20"/>
          <w:szCs w:val="20"/>
          <w:lang w:val="en-US"/>
        </w:rPr>
        <w:t xml:space="preserve">s plot the height of the object falling under gravity from time 0 to 2.59sec when it hits the ground. To do this we can use the </w:t>
      </w:r>
      <w:proofErr w:type="spellStart"/>
      <w:r w:rsidR="001A7F7C">
        <w:rPr>
          <w:rFonts w:cs="Arial"/>
          <w:sz w:val="20"/>
          <w:szCs w:val="20"/>
          <w:lang w:val="en-US"/>
        </w:rPr>
        <w:t>ezplot</w:t>
      </w:r>
      <w:proofErr w:type="spellEnd"/>
      <w:r w:rsidR="001A7F7C">
        <w:rPr>
          <w:rFonts w:cs="Arial"/>
          <w:sz w:val="20"/>
          <w:szCs w:val="20"/>
          <w:lang w:val="en-US"/>
        </w:rPr>
        <w:t xml:space="preserve"> function which works the same a</w:t>
      </w:r>
      <w:r w:rsidR="00C810D3">
        <w:rPr>
          <w:rFonts w:cs="Arial"/>
          <w:sz w:val="20"/>
          <w:szCs w:val="20"/>
          <w:lang w:val="en-US"/>
        </w:rPr>
        <w:t>s the standard</w:t>
      </w:r>
      <w:r w:rsidR="001A7F7C">
        <w:rPr>
          <w:rFonts w:cs="Arial"/>
          <w:sz w:val="20"/>
          <w:szCs w:val="20"/>
          <w:lang w:val="en-US"/>
        </w:rPr>
        <w:t xml:space="preserve"> plot but rather than plotting data from a vector it will plot </w:t>
      </w:r>
      <w:r w:rsidR="00C810D3">
        <w:rPr>
          <w:rFonts w:cs="Arial"/>
          <w:sz w:val="20"/>
          <w:szCs w:val="20"/>
          <w:lang w:val="en-US"/>
        </w:rPr>
        <w:t>the result of a symbolic</w:t>
      </w:r>
      <w:r w:rsidR="0050511B">
        <w:rPr>
          <w:rFonts w:cs="Arial"/>
          <w:sz w:val="20"/>
          <w:szCs w:val="20"/>
          <w:lang w:val="en-US"/>
        </w:rPr>
        <w:t xml:space="preserve"> expression</w:t>
      </w:r>
      <w:r w:rsidR="001A7F7C">
        <w:rPr>
          <w:rFonts w:cs="Arial"/>
          <w:sz w:val="20"/>
          <w:szCs w:val="20"/>
          <w:lang w:val="en-US"/>
        </w:rPr>
        <w:t xml:space="preserve">. </w:t>
      </w:r>
    </w:p>
    <w:p w:rsidR="00DF18A6" w:rsidRPr="006E065C" w:rsidRDefault="001A7F7C" w:rsidP="00FF5D0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6E065C">
        <w:rPr>
          <w:rFonts w:cs="Arial"/>
          <w:sz w:val="20"/>
          <w:szCs w:val="20"/>
          <w:lang w:val="en-US"/>
        </w:rPr>
        <w:t>Let</w:t>
      </w:r>
      <w:r w:rsidR="00D76A18">
        <w:rPr>
          <w:rFonts w:cs="Arial"/>
          <w:sz w:val="20"/>
          <w:szCs w:val="20"/>
          <w:lang w:val="en-US"/>
        </w:rPr>
        <w:t>’</w:t>
      </w:r>
      <w:r w:rsidRPr="006E065C">
        <w:rPr>
          <w:rFonts w:cs="Arial"/>
          <w:sz w:val="20"/>
          <w:szCs w:val="20"/>
          <w:lang w:val="en-US"/>
        </w:rPr>
        <w:t xml:space="preserve">s return to defining our expression for the height of the object putting in the </w:t>
      </w:r>
      <w:r w:rsidR="00C810D3">
        <w:rPr>
          <w:rFonts w:cs="Arial"/>
          <w:sz w:val="20"/>
          <w:szCs w:val="20"/>
          <w:lang w:val="en-US"/>
        </w:rPr>
        <w:t>constants</w:t>
      </w:r>
      <w:r w:rsidRPr="006E065C">
        <w:rPr>
          <w:rFonts w:cs="Arial"/>
          <w:sz w:val="20"/>
          <w:szCs w:val="20"/>
          <w:lang w:val="en-US"/>
        </w:rPr>
        <w:t xml:space="preserve"> ourselves.</w:t>
      </w:r>
      <w:r w:rsidR="006E065C">
        <w:rPr>
          <w:rFonts w:cs="Arial"/>
          <w:sz w:val="20"/>
          <w:szCs w:val="20"/>
          <w:lang w:val="en-US"/>
        </w:rPr>
        <w:t xml:space="preserve">          </w:t>
      </w:r>
      <w:r w:rsidR="006E065C" w:rsidRPr="006E065C">
        <w:rPr>
          <w:rFonts w:ascii="Courier New" w:hAnsi="Courier New" w:cs="Courier New"/>
          <w:sz w:val="20"/>
          <w:szCs w:val="20"/>
          <w:lang w:val="en-US"/>
        </w:rPr>
        <w:t xml:space="preserve">h = </w:t>
      </w:r>
      <w:proofErr w:type="spellStart"/>
      <w:r w:rsidR="006E065C" w:rsidRPr="006E065C">
        <w:rPr>
          <w:rFonts w:ascii="Courier New" w:hAnsi="Courier New" w:cs="Courier New"/>
          <w:sz w:val="20"/>
          <w:szCs w:val="20"/>
          <w:lang w:val="en-US"/>
        </w:rPr>
        <w:t>sym</w:t>
      </w:r>
      <w:proofErr w:type="spellEnd"/>
      <w:r w:rsidR="006E065C" w:rsidRPr="006E065C">
        <w:rPr>
          <w:rFonts w:ascii="Courier New" w:hAnsi="Courier New" w:cs="Courier New"/>
          <w:sz w:val="20"/>
          <w:szCs w:val="20"/>
          <w:lang w:val="en-US"/>
        </w:rPr>
        <w:t>('(-9.81*t^2)/2+5*t+20')</w:t>
      </w:r>
    </w:p>
    <w:p w:rsidR="006E065C" w:rsidRDefault="006E065C" w:rsidP="00FF5D0F">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sidRPr="006E065C">
        <w:rPr>
          <w:rFonts w:cs="Arial"/>
          <w:sz w:val="20"/>
          <w:szCs w:val="20"/>
          <w:lang w:val="en-US"/>
        </w:rPr>
        <w:t xml:space="preserve">Now use the </w:t>
      </w:r>
      <w:proofErr w:type="spellStart"/>
      <w:r w:rsidRPr="006E065C">
        <w:rPr>
          <w:rFonts w:cs="Arial"/>
          <w:sz w:val="20"/>
          <w:szCs w:val="20"/>
          <w:lang w:val="en-US"/>
        </w:rPr>
        <w:t>ezplot</w:t>
      </w:r>
      <w:proofErr w:type="spellEnd"/>
      <w:r w:rsidRPr="006E065C">
        <w:rPr>
          <w:rFonts w:cs="Arial"/>
          <w:sz w:val="20"/>
          <w:szCs w:val="20"/>
          <w:lang w:val="en-US"/>
        </w:rPr>
        <w:t xml:space="preserve"> function which takes the symbolic expression as the first input argument and the range as a second argument, if no second argument is used, range defaults to -2*pi to 2*pi.</w:t>
      </w:r>
    </w:p>
    <w:p w:rsidR="006E065C" w:rsidRDefault="006E065C" w:rsidP="006E065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roofErr w:type="spellStart"/>
      <w:proofErr w:type="gramStart"/>
      <w:r w:rsidRPr="006E065C">
        <w:rPr>
          <w:rFonts w:ascii="Courier New" w:hAnsi="Courier New" w:cs="Courier New"/>
          <w:sz w:val="20"/>
          <w:szCs w:val="20"/>
          <w:lang w:val="en-US"/>
        </w:rPr>
        <w:t>ezplot</w:t>
      </w:r>
      <w:proofErr w:type="spellEnd"/>
      <w:r w:rsidRPr="006E065C">
        <w:rPr>
          <w:rFonts w:ascii="Courier New" w:hAnsi="Courier New" w:cs="Courier New"/>
          <w:sz w:val="20"/>
          <w:szCs w:val="20"/>
          <w:lang w:val="en-US"/>
        </w:rPr>
        <w:t>(</w:t>
      </w:r>
      <w:proofErr w:type="gramEnd"/>
      <w:r w:rsidRPr="006E065C">
        <w:rPr>
          <w:rFonts w:ascii="Courier New" w:hAnsi="Courier New" w:cs="Courier New"/>
          <w:sz w:val="20"/>
          <w:szCs w:val="20"/>
          <w:lang w:val="en-US"/>
        </w:rPr>
        <w:t>h, [0 2.59])</w:t>
      </w:r>
    </w:p>
    <w:p w:rsidR="00C810D3" w:rsidRPr="00C810D3" w:rsidRDefault="00C810D3" w:rsidP="006E065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0"/>
          <w:szCs w:val="20"/>
          <w:lang w:val="en-US"/>
        </w:rPr>
      </w:pPr>
      <w:r>
        <w:rPr>
          <w:rFonts w:cs="Arial"/>
          <w:sz w:val="20"/>
          <w:szCs w:val="20"/>
          <w:lang w:val="en-US"/>
        </w:rPr>
        <w:t>You should now see the plot of the height of the object between time = 0 and 2.59s</w:t>
      </w:r>
    </w:p>
    <w:p w:rsidR="006E065C" w:rsidRDefault="006E065C"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             You can then add labels </w:t>
      </w:r>
      <w:proofErr w:type="spellStart"/>
      <w:r>
        <w:rPr>
          <w:rFonts w:cs="Arial"/>
          <w:sz w:val="20"/>
          <w:szCs w:val="20"/>
          <w:lang w:val="en-US"/>
        </w:rPr>
        <w:t>etc</w:t>
      </w:r>
      <w:proofErr w:type="spellEnd"/>
      <w:r>
        <w:rPr>
          <w:rFonts w:cs="Arial"/>
          <w:sz w:val="20"/>
          <w:szCs w:val="20"/>
          <w:lang w:val="en-US"/>
        </w:rPr>
        <w:t xml:space="preserve"> as normal.</w:t>
      </w:r>
    </w:p>
    <w:p w:rsidR="00C810D3" w:rsidRDefault="00C810D3"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DF18A6" w:rsidRDefault="006E065C"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There are also versions of surface, mesh and contour plots that will work for symbolic expressions (</w:t>
      </w:r>
      <w:proofErr w:type="spellStart"/>
      <w:r>
        <w:rPr>
          <w:rFonts w:cs="Arial"/>
          <w:sz w:val="20"/>
          <w:szCs w:val="20"/>
          <w:lang w:val="en-US"/>
        </w:rPr>
        <w:t>ezsurf</w:t>
      </w:r>
      <w:proofErr w:type="spellEnd"/>
      <w:r>
        <w:rPr>
          <w:rFonts w:cs="Arial"/>
          <w:sz w:val="20"/>
          <w:szCs w:val="20"/>
          <w:lang w:val="en-US"/>
        </w:rPr>
        <w:t xml:space="preserve">, </w:t>
      </w:r>
      <w:proofErr w:type="spellStart"/>
      <w:r>
        <w:rPr>
          <w:rFonts w:cs="Arial"/>
          <w:sz w:val="20"/>
          <w:szCs w:val="20"/>
          <w:lang w:val="en-US"/>
        </w:rPr>
        <w:t>ezmesh</w:t>
      </w:r>
      <w:proofErr w:type="spellEnd"/>
      <w:r>
        <w:rPr>
          <w:rFonts w:cs="Arial"/>
          <w:sz w:val="20"/>
          <w:szCs w:val="20"/>
          <w:lang w:val="en-US"/>
        </w:rPr>
        <w:t xml:space="preserve"> etc.). It</w:t>
      </w:r>
      <w:r w:rsidR="00B276F4">
        <w:rPr>
          <w:rFonts w:cs="Arial"/>
          <w:sz w:val="20"/>
          <w:szCs w:val="20"/>
          <w:lang w:val="en-US"/>
        </w:rPr>
        <w:t>’s</w:t>
      </w:r>
      <w:r>
        <w:rPr>
          <w:rFonts w:cs="Arial"/>
          <w:sz w:val="20"/>
          <w:szCs w:val="20"/>
          <w:lang w:val="en-US"/>
        </w:rPr>
        <w:t xml:space="preserve"> worth having a look at them. Use MATLAB help to provide a starting point.</w:t>
      </w:r>
    </w:p>
    <w:p w:rsidR="006E065C" w:rsidRDefault="006E065C"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E065C" w:rsidRDefault="006E065C"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This has been an introduction to the Symbolic Mathematics toolbox in MA</w:t>
      </w:r>
      <w:r w:rsidR="00F059DE">
        <w:rPr>
          <w:rFonts w:cs="Arial"/>
          <w:sz w:val="20"/>
          <w:szCs w:val="20"/>
          <w:lang w:val="en-US"/>
        </w:rPr>
        <w:t>TLAB including a</w:t>
      </w:r>
      <w:r>
        <w:rPr>
          <w:rFonts w:cs="Arial"/>
          <w:sz w:val="20"/>
          <w:szCs w:val="20"/>
          <w:lang w:val="en-US"/>
        </w:rPr>
        <w:t xml:space="preserve"> number of the basic functions it has. It is worth looking further into this toolbox as it could provide a useful tool during the rest of your degree.</w:t>
      </w:r>
    </w:p>
    <w:p w:rsidR="00B276F4" w:rsidRDefault="00B276F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B276F4" w:rsidRDefault="00B276F4" w:rsidP="0056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If you have time, ensure the </w:t>
      </w:r>
      <w:proofErr w:type="spellStart"/>
      <w:r>
        <w:rPr>
          <w:rFonts w:cs="Arial"/>
          <w:sz w:val="20"/>
          <w:szCs w:val="20"/>
          <w:lang w:val="en-US"/>
        </w:rPr>
        <w:t>spirograph.m</w:t>
      </w:r>
      <w:proofErr w:type="spellEnd"/>
      <w:r>
        <w:rPr>
          <w:rFonts w:cs="Arial"/>
          <w:sz w:val="20"/>
          <w:szCs w:val="20"/>
          <w:lang w:val="en-US"/>
        </w:rPr>
        <w:t xml:space="preserve"> and </w:t>
      </w:r>
      <w:proofErr w:type="spellStart"/>
      <w:r>
        <w:rPr>
          <w:rFonts w:cs="Arial"/>
          <w:sz w:val="20"/>
          <w:szCs w:val="20"/>
          <w:lang w:val="en-US"/>
        </w:rPr>
        <w:t>spirograph.fig</w:t>
      </w:r>
      <w:proofErr w:type="spellEnd"/>
      <w:r>
        <w:rPr>
          <w:rFonts w:cs="Arial"/>
          <w:sz w:val="20"/>
          <w:szCs w:val="20"/>
          <w:lang w:val="en-US"/>
        </w:rPr>
        <w:t xml:space="preserve"> are in your working directory. Have a look at the code</w:t>
      </w:r>
      <w:r w:rsidR="0050683C">
        <w:rPr>
          <w:rFonts w:cs="Arial"/>
          <w:sz w:val="20"/>
          <w:szCs w:val="20"/>
          <w:lang w:val="en-US"/>
        </w:rPr>
        <w:t xml:space="preserve"> in </w:t>
      </w:r>
      <w:proofErr w:type="spellStart"/>
      <w:r w:rsidR="0050683C">
        <w:rPr>
          <w:rFonts w:cs="Arial"/>
          <w:sz w:val="20"/>
          <w:szCs w:val="20"/>
          <w:lang w:val="en-US"/>
        </w:rPr>
        <w:t>spirograph.m</w:t>
      </w:r>
      <w:proofErr w:type="spellEnd"/>
      <w:r>
        <w:rPr>
          <w:rFonts w:cs="Arial"/>
          <w:sz w:val="20"/>
          <w:szCs w:val="20"/>
          <w:lang w:val="en-US"/>
        </w:rPr>
        <w:t xml:space="preserve">, it uses the symbolic math toolkit to generate Spirograph images. Note that as it uses </w:t>
      </w:r>
      <w:proofErr w:type="spellStart"/>
      <w:r>
        <w:rPr>
          <w:rFonts w:cs="Arial"/>
          <w:sz w:val="20"/>
          <w:szCs w:val="20"/>
          <w:lang w:val="en-US"/>
        </w:rPr>
        <w:t>ezplot</w:t>
      </w:r>
      <w:proofErr w:type="spellEnd"/>
      <w:r>
        <w:rPr>
          <w:rFonts w:cs="Arial"/>
          <w:sz w:val="20"/>
          <w:szCs w:val="20"/>
          <w:lang w:val="en-US"/>
        </w:rPr>
        <w:t xml:space="preserve"> to plot the symbolic expressions, it is limited to 300 data points which limits the representation</w:t>
      </w:r>
      <w:r w:rsidR="0050683C">
        <w:rPr>
          <w:rFonts w:cs="Arial"/>
          <w:sz w:val="20"/>
          <w:szCs w:val="20"/>
          <w:lang w:val="en-US"/>
        </w:rPr>
        <w:t xml:space="preserve"> of the curves. Run the file and play about with the parameters to make a lovely picture.</w:t>
      </w:r>
    </w:p>
    <w:p w:rsidR="00F059DE"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heme="minorHAnsi" w:hAnsiTheme="minorHAnsi" w:cs="Courier New"/>
          <w:color w:val="0070C0"/>
          <w:sz w:val="20"/>
          <w:szCs w:val="20"/>
          <w:lang w:val="en-US"/>
        </w:rPr>
      </w:pPr>
    </w:p>
    <w:p w:rsidR="00F059DE" w:rsidRDefault="00F059DE" w:rsidP="00F059DE">
      <w:pPr>
        <w:ind w:left="0"/>
        <w:rPr>
          <w:rFonts w:cs="Arial"/>
          <w:b/>
        </w:rPr>
      </w:pPr>
      <w:r w:rsidRPr="00980F4C">
        <w:rPr>
          <w:rFonts w:cs="Arial"/>
          <w:b/>
        </w:rPr>
        <w:t>End of exerci</w:t>
      </w:r>
      <w:r>
        <w:rPr>
          <w:rFonts w:cs="Arial"/>
          <w:b/>
        </w:rPr>
        <w:t>se</w:t>
      </w:r>
      <w:r w:rsidRPr="00054FF9">
        <w:rPr>
          <w:rFonts w:cs="Arial"/>
          <w:b/>
        </w:rPr>
        <w:t xml:space="preserve"> </w:t>
      </w:r>
      <w:r w:rsidR="00A60168">
        <w:rPr>
          <w:rFonts w:cs="Arial"/>
          <w:b/>
        </w:rPr>
        <w:t>9</w:t>
      </w:r>
      <w:r>
        <w:rPr>
          <w:rFonts w:cs="Arial"/>
          <w:b/>
        </w:rPr>
        <w:t>.1</w:t>
      </w:r>
    </w:p>
    <w:p w:rsidR="00255011" w:rsidRDefault="00255011" w:rsidP="00F059DE">
      <w:pPr>
        <w:ind w:left="0"/>
        <w:rPr>
          <w:rFonts w:cs="Arial"/>
          <w:b/>
        </w:rPr>
      </w:pPr>
    </w:p>
    <w:p w:rsidR="00255011" w:rsidRDefault="00255011" w:rsidP="00F059DE">
      <w:pPr>
        <w:ind w:left="0"/>
        <w:rPr>
          <w:rFonts w:cs="Arial"/>
          <w:b/>
        </w:rPr>
      </w:pPr>
    </w:p>
    <w:p w:rsidR="00F059DE" w:rsidRPr="00CB37BE" w:rsidRDefault="00A60168" w:rsidP="00F059DE">
      <w:pPr>
        <w:ind w:left="0"/>
        <w:rPr>
          <w:rFonts w:cs="Arial"/>
          <w:b/>
          <w:sz w:val="28"/>
          <w:szCs w:val="28"/>
        </w:rPr>
      </w:pPr>
      <w:r>
        <w:rPr>
          <w:rFonts w:cs="Arial"/>
          <w:b/>
          <w:sz w:val="28"/>
          <w:szCs w:val="28"/>
        </w:rPr>
        <w:t>Exercise 9</w:t>
      </w:r>
      <w:r w:rsidR="00F059DE">
        <w:rPr>
          <w:rFonts w:cs="Arial"/>
          <w:b/>
          <w:sz w:val="28"/>
          <w:szCs w:val="28"/>
        </w:rPr>
        <w:t>.2</w:t>
      </w:r>
      <w:r w:rsidR="00F059DE" w:rsidRPr="00CB37BE">
        <w:rPr>
          <w:rFonts w:cs="Arial"/>
          <w:b/>
          <w:sz w:val="28"/>
          <w:szCs w:val="28"/>
        </w:rPr>
        <w:t xml:space="preserve"> – </w:t>
      </w:r>
      <w:r w:rsidR="00F059DE">
        <w:rPr>
          <w:rFonts w:cs="Arial"/>
          <w:b/>
          <w:sz w:val="28"/>
          <w:szCs w:val="28"/>
        </w:rPr>
        <w:t>Basic Curve Fitting</w:t>
      </w:r>
      <w:r w:rsidR="006729BB">
        <w:rPr>
          <w:rFonts w:cs="Arial"/>
          <w:b/>
          <w:sz w:val="28"/>
          <w:szCs w:val="28"/>
        </w:rPr>
        <w:t xml:space="preserve"> for bridge members</w:t>
      </w:r>
      <w:r w:rsidR="00F059DE">
        <w:rPr>
          <w:rFonts w:cs="Arial"/>
          <w:b/>
          <w:sz w:val="28"/>
          <w:szCs w:val="28"/>
        </w:rPr>
        <w:t>.</w:t>
      </w:r>
    </w:p>
    <w:p w:rsidR="00F059DE"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729BB"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We will undertake an exercise using the </w:t>
      </w:r>
      <w:proofErr w:type="spellStart"/>
      <w:r>
        <w:rPr>
          <w:rFonts w:cs="Arial"/>
          <w:sz w:val="20"/>
          <w:szCs w:val="20"/>
          <w:lang w:val="en-US"/>
        </w:rPr>
        <w:t>Polyfit</w:t>
      </w:r>
      <w:proofErr w:type="spellEnd"/>
      <w:r>
        <w:rPr>
          <w:rFonts w:cs="Arial"/>
          <w:sz w:val="20"/>
          <w:szCs w:val="20"/>
          <w:lang w:val="en-US"/>
        </w:rPr>
        <w:t xml:space="preserve"> function. </w:t>
      </w:r>
      <w:r w:rsidR="00724D62">
        <w:rPr>
          <w:rFonts w:cs="Arial"/>
          <w:sz w:val="20"/>
          <w:szCs w:val="20"/>
          <w:lang w:val="en-US"/>
        </w:rPr>
        <w:t>You’ll work on the data from previous year bridge member testing</w:t>
      </w:r>
      <w:r w:rsidR="006729BB">
        <w:rPr>
          <w:rFonts w:cs="Arial"/>
          <w:sz w:val="20"/>
          <w:szCs w:val="20"/>
          <w:lang w:val="en-US"/>
        </w:rPr>
        <w:t xml:space="preserve"> as part of MECH1206. This includes the breaking loads for the tensile and compressive members of the bridge. You will create lines of best fit for those data sets, giv</w:t>
      </w:r>
      <w:r w:rsidR="00CA799E">
        <w:rPr>
          <w:rFonts w:cs="Arial"/>
          <w:sz w:val="20"/>
          <w:szCs w:val="20"/>
          <w:lang w:val="en-US"/>
        </w:rPr>
        <w:t>ing you the equations that relat</w:t>
      </w:r>
      <w:r w:rsidR="006729BB">
        <w:rPr>
          <w:rFonts w:cs="Arial"/>
          <w:sz w:val="20"/>
          <w:szCs w:val="20"/>
          <w:lang w:val="en-US"/>
        </w:rPr>
        <w:t>e the breaking load</w:t>
      </w:r>
      <w:r w:rsidR="00CA799E">
        <w:rPr>
          <w:rFonts w:cs="Arial"/>
          <w:sz w:val="20"/>
          <w:szCs w:val="20"/>
          <w:lang w:val="en-US"/>
        </w:rPr>
        <w:t>s</w:t>
      </w:r>
      <w:r w:rsidR="006729BB">
        <w:rPr>
          <w:rFonts w:cs="Arial"/>
          <w:sz w:val="20"/>
          <w:szCs w:val="20"/>
          <w:lang w:val="en-US"/>
        </w:rPr>
        <w:t xml:space="preserve"> to member dimensions. </w:t>
      </w:r>
    </w:p>
    <w:p w:rsidR="006729BB"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We’ll then use </w:t>
      </w:r>
      <w:proofErr w:type="spellStart"/>
      <w:r>
        <w:rPr>
          <w:rFonts w:cs="Arial"/>
          <w:sz w:val="20"/>
          <w:szCs w:val="20"/>
          <w:lang w:val="en-US"/>
        </w:rPr>
        <w:t>polyva</w:t>
      </w:r>
      <w:r w:rsidR="00FF5D0F">
        <w:rPr>
          <w:rFonts w:cs="Arial"/>
          <w:sz w:val="20"/>
          <w:szCs w:val="20"/>
          <w:lang w:val="en-US"/>
        </w:rPr>
        <w:t>l</w:t>
      </w:r>
      <w:proofErr w:type="spellEnd"/>
      <w:r w:rsidR="00FF5D0F">
        <w:rPr>
          <w:rFonts w:cs="Arial"/>
          <w:sz w:val="20"/>
          <w:szCs w:val="20"/>
          <w:lang w:val="en-US"/>
        </w:rPr>
        <w:t xml:space="preserve"> to evaluate the polynomial and then plot the results. Download the </w:t>
      </w:r>
      <w:r w:rsidR="006729BB">
        <w:rPr>
          <w:rFonts w:cs="Arial"/>
          <w:sz w:val="20"/>
          <w:szCs w:val="20"/>
          <w:lang w:val="en-US"/>
        </w:rPr>
        <w:t>tensile_test</w:t>
      </w:r>
      <w:r w:rsidR="00FF5D0F">
        <w:rPr>
          <w:rFonts w:cs="Arial"/>
          <w:sz w:val="20"/>
          <w:szCs w:val="20"/>
          <w:lang w:val="en-US"/>
        </w:rPr>
        <w:t>.csv</w:t>
      </w:r>
      <w:r w:rsidR="0085151B">
        <w:rPr>
          <w:rFonts w:cs="Arial"/>
          <w:sz w:val="20"/>
          <w:szCs w:val="20"/>
          <w:lang w:val="en-US"/>
        </w:rPr>
        <w:t>, comp_test_6x10</w:t>
      </w:r>
      <w:r w:rsidR="006729BB">
        <w:rPr>
          <w:rFonts w:cs="Arial"/>
          <w:sz w:val="20"/>
          <w:szCs w:val="20"/>
          <w:lang w:val="en-US"/>
        </w:rPr>
        <w:t>.csv and comp_</w:t>
      </w:r>
      <w:r w:rsidR="0085151B">
        <w:rPr>
          <w:rFonts w:cs="Arial"/>
          <w:sz w:val="20"/>
          <w:szCs w:val="20"/>
          <w:lang w:val="en-US"/>
        </w:rPr>
        <w:t>test_</w:t>
      </w:r>
      <w:r w:rsidR="006729BB">
        <w:rPr>
          <w:rFonts w:cs="Arial"/>
          <w:sz w:val="20"/>
          <w:szCs w:val="20"/>
          <w:lang w:val="en-US"/>
        </w:rPr>
        <w:t>10x10.csv</w:t>
      </w:r>
      <w:r w:rsidR="00FF5D0F">
        <w:rPr>
          <w:rFonts w:cs="Arial"/>
          <w:sz w:val="20"/>
          <w:szCs w:val="20"/>
          <w:lang w:val="en-US"/>
        </w:rPr>
        <w:t xml:space="preserve"> from the VLE and save to your working dir</w:t>
      </w:r>
      <w:r w:rsidR="006729BB">
        <w:rPr>
          <w:rFonts w:cs="Arial"/>
          <w:sz w:val="20"/>
          <w:szCs w:val="20"/>
          <w:lang w:val="en-US"/>
        </w:rPr>
        <w:t>ectory. These</w:t>
      </w:r>
      <w:r w:rsidR="00FF5D0F">
        <w:rPr>
          <w:rFonts w:cs="Arial"/>
          <w:sz w:val="20"/>
          <w:szCs w:val="20"/>
          <w:lang w:val="en-US"/>
        </w:rPr>
        <w:t xml:space="preserve"> contain the </w:t>
      </w:r>
      <w:r w:rsidR="006729BB">
        <w:rPr>
          <w:rFonts w:cs="Arial"/>
          <w:sz w:val="20"/>
          <w:szCs w:val="20"/>
          <w:lang w:val="en-US"/>
        </w:rPr>
        <w:t>breaking loads and associated dimensions</w:t>
      </w:r>
      <w:r w:rsidR="0085151B">
        <w:rPr>
          <w:rFonts w:cs="Arial"/>
          <w:sz w:val="20"/>
          <w:szCs w:val="20"/>
          <w:lang w:val="en-US"/>
        </w:rPr>
        <w:t xml:space="preserve"> for all the tests you undertook</w:t>
      </w:r>
      <w:r w:rsidR="006729BB">
        <w:rPr>
          <w:rFonts w:cs="Arial"/>
          <w:sz w:val="20"/>
          <w:szCs w:val="20"/>
          <w:lang w:val="en-US"/>
        </w:rPr>
        <w:t>.</w:t>
      </w:r>
      <w:r w:rsidR="00FF5D0F">
        <w:rPr>
          <w:rFonts w:cs="Arial"/>
          <w:sz w:val="20"/>
          <w:szCs w:val="20"/>
          <w:lang w:val="en-US"/>
        </w:rPr>
        <w:t xml:space="preserve"> </w:t>
      </w:r>
      <w:r w:rsidR="006729BB">
        <w:rPr>
          <w:rFonts w:cs="Arial"/>
          <w:sz w:val="20"/>
          <w:szCs w:val="20"/>
          <w:lang w:val="en-US"/>
        </w:rPr>
        <w:t xml:space="preserve">For the tensile tests the first column is member width in mm and the second </w:t>
      </w:r>
      <w:r w:rsidR="0085151B">
        <w:rPr>
          <w:rFonts w:cs="Arial"/>
          <w:sz w:val="20"/>
          <w:szCs w:val="20"/>
          <w:lang w:val="en-US"/>
        </w:rPr>
        <w:t xml:space="preserve">is </w:t>
      </w:r>
      <w:r w:rsidR="006729BB">
        <w:rPr>
          <w:rFonts w:cs="Arial"/>
          <w:sz w:val="20"/>
          <w:szCs w:val="20"/>
          <w:lang w:val="en-US"/>
        </w:rPr>
        <w:t xml:space="preserve">the breaking loads in </w:t>
      </w:r>
      <w:proofErr w:type="spellStart"/>
      <w:r w:rsidR="006729BB">
        <w:rPr>
          <w:rFonts w:cs="Arial"/>
          <w:sz w:val="20"/>
          <w:szCs w:val="20"/>
          <w:lang w:val="en-US"/>
        </w:rPr>
        <w:t>newtons</w:t>
      </w:r>
      <w:proofErr w:type="spellEnd"/>
      <w:r w:rsidR="006729BB">
        <w:rPr>
          <w:rFonts w:cs="Arial"/>
          <w:sz w:val="20"/>
          <w:szCs w:val="20"/>
          <w:lang w:val="en-US"/>
        </w:rPr>
        <w:t xml:space="preserve">. For the compression tests the first column is the length of the member in mm and the second is the breaking loads in </w:t>
      </w:r>
      <w:proofErr w:type="spellStart"/>
      <w:r w:rsidR="006729BB">
        <w:rPr>
          <w:rFonts w:cs="Arial"/>
          <w:sz w:val="20"/>
          <w:szCs w:val="20"/>
          <w:lang w:val="en-US"/>
        </w:rPr>
        <w:t>newtons</w:t>
      </w:r>
      <w:proofErr w:type="spellEnd"/>
      <w:r w:rsidR="006729BB">
        <w:rPr>
          <w:rFonts w:cs="Arial"/>
          <w:sz w:val="20"/>
          <w:szCs w:val="20"/>
          <w:lang w:val="en-US"/>
        </w:rPr>
        <w:t>.</w:t>
      </w:r>
    </w:p>
    <w:p w:rsidR="00F059DE"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F059DE"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Follow the instructions below:</w:t>
      </w:r>
    </w:p>
    <w:p w:rsidR="00F059DE" w:rsidRDefault="00F059DE" w:rsidP="00F05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729BB" w:rsidRDefault="00FF5D0F" w:rsidP="006729BB">
      <w:pPr>
        <w:pStyle w:val="ListParagraph"/>
        <w:numPr>
          <w:ilvl w:val="0"/>
          <w:numId w:val="11"/>
        </w:numPr>
        <w:ind w:left="360"/>
        <w:rPr>
          <w:rFonts w:cs="Arial"/>
          <w:sz w:val="20"/>
          <w:szCs w:val="20"/>
          <w:lang w:val="en-US"/>
        </w:rPr>
      </w:pPr>
      <w:r w:rsidRPr="00FF5D0F">
        <w:rPr>
          <w:rFonts w:cs="Arial"/>
          <w:sz w:val="20"/>
          <w:szCs w:val="20"/>
          <w:lang w:val="en-US"/>
        </w:rPr>
        <w:t xml:space="preserve">Create a </w:t>
      </w:r>
      <w:r w:rsidR="006729BB">
        <w:rPr>
          <w:rFonts w:cs="Arial"/>
          <w:sz w:val="20"/>
          <w:szCs w:val="20"/>
          <w:lang w:val="en-US"/>
        </w:rPr>
        <w:t xml:space="preserve">new .m file and save it as </w:t>
      </w:r>
      <w:proofErr w:type="spellStart"/>
      <w:r w:rsidR="006729BB">
        <w:rPr>
          <w:rFonts w:cs="Arial"/>
          <w:sz w:val="20"/>
          <w:szCs w:val="20"/>
          <w:lang w:val="en-US"/>
        </w:rPr>
        <w:t>strength</w:t>
      </w:r>
      <w:r w:rsidRPr="00FF5D0F">
        <w:rPr>
          <w:rFonts w:cs="Arial"/>
          <w:sz w:val="20"/>
          <w:szCs w:val="20"/>
          <w:lang w:val="en-US"/>
        </w:rPr>
        <w:t>_fit.m</w:t>
      </w:r>
      <w:proofErr w:type="spellEnd"/>
      <w:r w:rsidRPr="00FF5D0F">
        <w:rPr>
          <w:rFonts w:cs="Arial"/>
          <w:sz w:val="20"/>
          <w:szCs w:val="20"/>
          <w:lang w:val="en-US"/>
        </w:rPr>
        <w:t xml:space="preserve">. Clear the workspace and command window. Load the data from </w:t>
      </w:r>
      <w:r w:rsidR="006729BB">
        <w:rPr>
          <w:rFonts w:cs="Arial"/>
          <w:sz w:val="20"/>
          <w:szCs w:val="20"/>
          <w:lang w:val="en-US"/>
        </w:rPr>
        <w:t xml:space="preserve">each </w:t>
      </w:r>
      <w:r w:rsidRPr="00FF5D0F">
        <w:rPr>
          <w:rFonts w:cs="Arial"/>
          <w:sz w:val="20"/>
          <w:szCs w:val="20"/>
          <w:lang w:val="en-US"/>
        </w:rPr>
        <w:t>CSV file</w:t>
      </w:r>
      <w:r w:rsidR="006729BB">
        <w:rPr>
          <w:rFonts w:cs="Arial"/>
          <w:sz w:val="20"/>
          <w:szCs w:val="20"/>
          <w:lang w:val="en-US"/>
        </w:rPr>
        <w:t xml:space="preserve">, ignoring the header. You should have three matrices of data, </w:t>
      </w:r>
      <w:proofErr w:type="spellStart"/>
      <w:r w:rsidR="006729BB" w:rsidRPr="007764FF">
        <w:rPr>
          <w:rFonts w:cs="Arial"/>
          <w:i/>
          <w:sz w:val="20"/>
          <w:szCs w:val="20"/>
          <w:lang w:val="en-US"/>
        </w:rPr>
        <w:t>tensile_data</w:t>
      </w:r>
      <w:proofErr w:type="spellEnd"/>
      <w:r w:rsidR="006729BB">
        <w:rPr>
          <w:rFonts w:cs="Arial"/>
          <w:sz w:val="20"/>
          <w:szCs w:val="20"/>
          <w:lang w:val="en-US"/>
        </w:rPr>
        <w:t xml:space="preserve">, </w:t>
      </w:r>
      <w:r w:rsidR="006729BB" w:rsidRPr="007764FF">
        <w:rPr>
          <w:rFonts w:cs="Arial"/>
          <w:i/>
          <w:sz w:val="20"/>
          <w:szCs w:val="20"/>
          <w:lang w:val="en-US"/>
        </w:rPr>
        <w:t>comp_6x10_data</w:t>
      </w:r>
      <w:r w:rsidR="006729BB">
        <w:rPr>
          <w:rFonts w:cs="Arial"/>
          <w:sz w:val="20"/>
          <w:szCs w:val="20"/>
          <w:lang w:val="en-US"/>
        </w:rPr>
        <w:t xml:space="preserve"> and </w:t>
      </w:r>
      <w:r w:rsidR="006729BB" w:rsidRPr="007764FF">
        <w:rPr>
          <w:rFonts w:cs="Arial"/>
          <w:i/>
          <w:sz w:val="20"/>
          <w:szCs w:val="20"/>
          <w:lang w:val="en-US"/>
        </w:rPr>
        <w:t>comp_10x10_data</w:t>
      </w:r>
      <w:r w:rsidRPr="00FF5D0F">
        <w:rPr>
          <w:rFonts w:cs="Arial"/>
          <w:sz w:val="20"/>
          <w:szCs w:val="20"/>
          <w:lang w:val="en-US"/>
        </w:rPr>
        <w:t>.</w:t>
      </w:r>
    </w:p>
    <w:p w:rsidR="00B95EA9" w:rsidRDefault="00B95EA9" w:rsidP="007764FF">
      <w:pPr>
        <w:pStyle w:val="ListParagraph"/>
        <w:ind w:left="360"/>
        <w:rPr>
          <w:rFonts w:cs="Arial"/>
          <w:sz w:val="20"/>
          <w:szCs w:val="20"/>
          <w:lang w:val="en-US"/>
        </w:rPr>
      </w:pPr>
    </w:p>
    <w:p w:rsidR="00B95EA9" w:rsidRDefault="00B95EA9" w:rsidP="006729BB">
      <w:pPr>
        <w:pStyle w:val="ListParagraph"/>
        <w:numPr>
          <w:ilvl w:val="0"/>
          <w:numId w:val="11"/>
        </w:numPr>
        <w:ind w:left="360"/>
        <w:rPr>
          <w:rFonts w:cs="Arial"/>
          <w:sz w:val="20"/>
          <w:szCs w:val="20"/>
          <w:lang w:val="en-US"/>
        </w:rPr>
      </w:pPr>
      <w:r>
        <w:rPr>
          <w:rFonts w:cs="Arial"/>
          <w:sz w:val="20"/>
          <w:szCs w:val="20"/>
          <w:lang w:val="en-US"/>
        </w:rPr>
        <w:lastRenderedPageBreak/>
        <w:t>Separate data into t</w:t>
      </w:r>
      <w:r w:rsidR="0085151B">
        <w:rPr>
          <w:rFonts w:cs="Arial"/>
          <w:sz w:val="20"/>
          <w:szCs w:val="20"/>
          <w:lang w:val="en-US"/>
        </w:rPr>
        <w:t>he two vectors, for tensile data</w:t>
      </w:r>
      <w:r>
        <w:rPr>
          <w:rFonts w:cs="Arial"/>
          <w:sz w:val="20"/>
          <w:szCs w:val="20"/>
          <w:lang w:val="en-US"/>
        </w:rPr>
        <w:t xml:space="preserve"> create the vectors </w:t>
      </w:r>
      <w:r w:rsidRPr="007764FF">
        <w:rPr>
          <w:rFonts w:cs="Arial"/>
          <w:i/>
          <w:sz w:val="20"/>
          <w:szCs w:val="20"/>
          <w:lang w:val="en-US"/>
        </w:rPr>
        <w:t xml:space="preserve">width </w:t>
      </w:r>
      <w:r>
        <w:rPr>
          <w:rFonts w:cs="Arial"/>
          <w:sz w:val="20"/>
          <w:szCs w:val="20"/>
          <w:lang w:val="en-US"/>
        </w:rPr>
        <w:t xml:space="preserve">and </w:t>
      </w:r>
      <w:proofErr w:type="spellStart"/>
      <w:r w:rsidRPr="007764FF">
        <w:rPr>
          <w:rFonts w:cs="Arial"/>
          <w:i/>
          <w:sz w:val="20"/>
          <w:szCs w:val="20"/>
          <w:lang w:val="en-US"/>
        </w:rPr>
        <w:t>tensile_breaking</w:t>
      </w:r>
      <w:proofErr w:type="spellEnd"/>
      <w:r>
        <w:rPr>
          <w:rFonts w:cs="Arial"/>
          <w:sz w:val="20"/>
          <w:szCs w:val="20"/>
          <w:lang w:val="en-US"/>
        </w:rPr>
        <w:t xml:space="preserve">. Width will be the first </w:t>
      </w:r>
      <w:r w:rsidR="007764FF">
        <w:rPr>
          <w:rFonts w:cs="Arial"/>
          <w:sz w:val="20"/>
          <w:szCs w:val="20"/>
          <w:lang w:val="en-US"/>
        </w:rPr>
        <w:t xml:space="preserve">column in </w:t>
      </w:r>
      <w:proofErr w:type="spellStart"/>
      <w:r w:rsidR="007764FF" w:rsidRPr="007764FF">
        <w:rPr>
          <w:rFonts w:cs="Arial"/>
          <w:i/>
          <w:sz w:val="20"/>
          <w:szCs w:val="20"/>
          <w:lang w:val="en-US"/>
        </w:rPr>
        <w:t>tensile_data</w:t>
      </w:r>
      <w:proofErr w:type="spellEnd"/>
      <w:r w:rsidR="007764FF">
        <w:rPr>
          <w:rFonts w:cs="Arial"/>
          <w:sz w:val="20"/>
          <w:szCs w:val="20"/>
          <w:lang w:val="en-US"/>
        </w:rPr>
        <w:t xml:space="preserve"> and </w:t>
      </w:r>
      <w:proofErr w:type="spellStart"/>
      <w:r w:rsidR="007764FF" w:rsidRPr="007764FF">
        <w:rPr>
          <w:rFonts w:cs="Arial"/>
          <w:i/>
          <w:sz w:val="20"/>
          <w:szCs w:val="20"/>
          <w:lang w:val="en-US"/>
        </w:rPr>
        <w:t>tensile_breaking</w:t>
      </w:r>
      <w:proofErr w:type="spellEnd"/>
      <w:r w:rsidR="0085151B">
        <w:rPr>
          <w:rFonts w:cs="Arial"/>
          <w:i/>
          <w:sz w:val="20"/>
          <w:szCs w:val="20"/>
          <w:lang w:val="en-US"/>
        </w:rPr>
        <w:t xml:space="preserve"> </w:t>
      </w:r>
      <w:r w:rsidR="0085151B">
        <w:rPr>
          <w:rFonts w:cs="Arial"/>
          <w:sz w:val="20"/>
          <w:szCs w:val="20"/>
          <w:lang w:val="en-US"/>
        </w:rPr>
        <w:t>the second column</w:t>
      </w:r>
      <w:r w:rsidR="007764FF">
        <w:rPr>
          <w:rFonts w:cs="Arial"/>
          <w:sz w:val="20"/>
          <w:szCs w:val="20"/>
          <w:lang w:val="en-US"/>
        </w:rPr>
        <w:t xml:space="preserve">. Do the same for the second and third data sets creating </w:t>
      </w:r>
      <w:r w:rsidR="007764FF" w:rsidRPr="007764FF">
        <w:rPr>
          <w:rFonts w:cs="Arial"/>
          <w:i/>
          <w:sz w:val="20"/>
          <w:szCs w:val="20"/>
          <w:lang w:val="en-US"/>
        </w:rPr>
        <w:t>length_6x10</w:t>
      </w:r>
      <w:r w:rsidR="007764FF">
        <w:rPr>
          <w:rFonts w:cs="Arial"/>
          <w:sz w:val="20"/>
          <w:szCs w:val="20"/>
          <w:lang w:val="en-US"/>
        </w:rPr>
        <w:t xml:space="preserve">, </w:t>
      </w:r>
      <w:r w:rsidR="007764FF" w:rsidRPr="007764FF">
        <w:rPr>
          <w:rFonts w:cs="Arial"/>
          <w:i/>
          <w:sz w:val="20"/>
          <w:szCs w:val="20"/>
          <w:lang w:val="en-US"/>
        </w:rPr>
        <w:t>comp_6x10_breaking</w:t>
      </w:r>
      <w:r w:rsidR="007764FF">
        <w:rPr>
          <w:rFonts w:cs="Arial"/>
          <w:sz w:val="20"/>
          <w:szCs w:val="20"/>
          <w:lang w:val="en-US"/>
        </w:rPr>
        <w:t xml:space="preserve">, </w:t>
      </w:r>
      <w:r w:rsidR="007764FF" w:rsidRPr="007764FF">
        <w:rPr>
          <w:rFonts w:cs="Arial"/>
          <w:i/>
          <w:sz w:val="20"/>
          <w:szCs w:val="20"/>
          <w:lang w:val="en-US"/>
        </w:rPr>
        <w:t>length_10x10</w:t>
      </w:r>
      <w:r w:rsidR="007764FF">
        <w:rPr>
          <w:rFonts w:cs="Arial"/>
          <w:sz w:val="20"/>
          <w:szCs w:val="20"/>
          <w:lang w:val="en-US"/>
        </w:rPr>
        <w:t xml:space="preserve"> and </w:t>
      </w:r>
      <w:r w:rsidR="007764FF" w:rsidRPr="007764FF">
        <w:rPr>
          <w:rFonts w:cs="Arial"/>
          <w:i/>
          <w:sz w:val="20"/>
          <w:szCs w:val="20"/>
          <w:lang w:val="en-US"/>
        </w:rPr>
        <w:t>comp_10x10_breaking</w:t>
      </w:r>
      <w:r w:rsidR="007764FF">
        <w:rPr>
          <w:rFonts w:cs="Arial"/>
          <w:sz w:val="20"/>
          <w:szCs w:val="20"/>
          <w:lang w:val="en-US"/>
        </w:rPr>
        <w:t>.</w:t>
      </w:r>
    </w:p>
    <w:p w:rsidR="006729BB" w:rsidRDefault="006729BB" w:rsidP="00BD5542">
      <w:pPr>
        <w:pStyle w:val="ListParagraph"/>
        <w:ind w:left="360"/>
        <w:rPr>
          <w:rFonts w:cs="Arial"/>
          <w:sz w:val="20"/>
          <w:szCs w:val="20"/>
          <w:lang w:val="en-US"/>
        </w:rPr>
      </w:pPr>
    </w:p>
    <w:p w:rsidR="00BD5542" w:rsidRDefault="006729BB" w:rsidP="00BD5542">
      <w:pPr>
        <w:pStyle w:val="ListParagraph"/>
        <w:numPr>
          <w:ilvl w:val="0"/>
          <w:numId w:val="11"/>
        </w:numPr>
        <w:ind w:left="360"/>
        <w:rPr>
          <w:rFonts w:cs="Arial"/>
          <w:sz w:val="20"/>
          <w:szCs w:val="20"/>
          <w:lang w:val="en-US"/>
        </w:rPr>
      </w:pPr>
      <w:r>
        <w:rPr>
          <w:rFonts w:cs="Arial"/>
          <w:sz w:val="20"/>
          <w:szCs w:val="20"/>
          <w:lang w:val="en-US"/>
        </w:rPr>
        <w:t xml:space="preserve">Now use the </w:t>
      </w:r>
      <w:proofErr w:type="spellStart"/>
      <w:r>
        <w:rPr>
          <w:rFonts w:cs="Arial"/>
          <w:sz w:val="20"/>
          <w:szCs w:val="20"/>
          <w:lang w:val="en-US"/>
        </w:rPr>
        <w:t>polyfit</w:t>
      </w:r>
      <w:proofErr w:type="spellEnd"/>
      <w:r>
        <w:rPr>
          <w:rFonts w:cs="Arial"/>
          <w:sz w:val="20"/>
          <w:szCs w:val="20"/>
          <w:lang w:val="en-US"/>
        </w:rPr>
        <w:t xml:space="preserve"> function for each of the three data sets. The relationship will be linear for we can use</w:t>
      </w:r>
      <w:r w:rsidR="00BD5542">
        <w:rPr>
          <w:rFonts w:cs="Arial"/>
          <w:sz w:val="20"/>
          <w:szCs w:val="20"/>
          <w:lang w:val="en-US"/>
        </w:rPr>
        <w:t xml:space="preserve"> 1 for the third inpu</w:t>
      </w:r>
      <w:r w:rsidR="007764FF">
        <w:rPr>
          <w:rFonts w:cs="Arial"/>
          <w:sz w:val="20"/>
          <w:szCs w:val="20"/>
          <w:lang w:val="en-US"/>
        </w:rPr>
        <w:t xml:space="preserve">t argument. Call </w:t>
      </w:r>
      <w:proofErr w:type="spellStart"/>
      <w:r w:rsidR="007764FF">
        <w:rPr>
          <w:rFonts w:cs="Arial"/>
          <w:sz w:val="20"/>
          <w:szCs w:val="20"/>
          <w:lang w:val="en-US"/>
        </w:rPr>
        <w:t>polyfit</w:t>
      </w:r>
      <w:proofErr w:type="spellEnd"/>
      <w:r w:rsidR="007764FF">
        <w:rPr>
          <w:rFonts w:cs="Arial"/>
          <w:sz w:val="20"/>
          <w:szCs w:val="20"/>
          <w:lang w:val="en-US"/>
        </w:rPr>
        <w:t xml:space="preserve"> with the inputs </w:t>
      </w:r>
      <w:r w:rsidR="007764FF" w:rsidRPr="0085151B">
        <w:rPr>
          <w:rFonts w:cs="Arial"/>
          <w:i/>
          <w:sz w:val="20"/>
          <w:szCs w:val="20"/>
          <w:lang w:val="en-US"/>
        </w:rPr>
        <w:t>width</w:t>
      </w:r>
      <w:r w:rsidR="007764FF">
        <w:rPr>
          <w:rFonts w:cs="Arial"/>
          <w:sz w:val="20"/>
          <w:szCs w:val="20"/>
          <w:lang w:val="en-US"/>
        </w:rPr>
        <w:t xml:space="preserve">, </w:t>
      </w:r>
      <w:proofErr w:type="spellStart"/>
      <w:r w:rsidR="007764FF" w:rsidRPr="0085151B">
        <w:rPr>
          <w:rFonts w:cs="Arial"/>
          <w:i/>
          <w:sz w:val="20"/>
          <w:szCs w:val="20"/>
          <w:lang w:val="en-US"/>
        </w:rPr>
        <w:t>tensile_breaking</w:t>
      </w:r>
      <w:proofErr w:type="spellEnd"/>
      <w:r w:rsidR="00BD5542">
        <w:rPr>
          <w:rFonts w:cs="Arial"/>
          <w:sz w:val="20"/>
          <w:szCs w:val="20"/>
          <w:lang w:val="en-US"/>
        </w:rPr>
        <w:t xml:space="preserve"> and the polynomial order. E.g.</w:t>
      </w:r>
    </w:p>
    <w:p w:rsidR="00BD5542" w:rsidRPr="00255011" w:rsidRDefault="00BD5542" w:rsidP="00BD5542">
      <w:pPr>
        <w:ind w:left="0"/>
        <w:rPr>
          <w:rFonts w:cs="Arial"/>
          <w:sz w:val="20"/>
          <w:szCs w:val="20"/>
          <w:lang w:val="en-US"/>
        </w:rPr>
      </w:pPr>
    </w:p>
    <w:p w:rsidR="00BD5542" w:rsidRPr="00E01333" w:rsidRDefault="00BD5542" w:rsidP="00BD5542">
      <w:pPr>
        <w:pStyle w:val="ListParagraph"/>
        <w:autoSpaceDE w:val="0"/>
        <w:autoSpaceDN w:val="0"/>
        <w:adjustRightInd w:val="0"/>
        <w:rPr>
          <w:rFonts w:ascii="Courier New" w:hAnsi="Courier New" w:cs="Courier New"/>
          <w:sz w:val="24"/>
        </w:rPr>
      </w:pPr>
      <w:proofErr w:type="spellStart"/>
      <w:r>
        <w:rPr>
          <w:rFonts w:ascii="Courier New" w:hAnsi="Courier New" w:cs="Courier New"/>
          <w:color w:val="000000"/>
          <w:sz w:val="20"/>
          <w:szCs w:val="20"/>
        </w:rPr>
        <w:t>tensile_coeffs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sidR="00B95EA9">
        <w:rPr>
          <w:rFonts w:ascii="Courier New" w:hAnsi="Courier New" w:cs="Courier New"/>
          <w:color w:val="000000"/>
          <w:sz w:val="20"/>
          <w:szCs w:val="20"/>
        </w:rPr>
        <w:t>width</w:t>
      </w:r>
      <w:r w:rsidRPr="00E01333">
        <w:rPr>
          <w:rFonts w:ascii="Courier New" w:hAnsi="Courier New" w:cs="Courier New"/>
          <w:color w:val="000000"/>
          <w:sz w:val="20"/>
          <w:szCs w:val="20"/>
        </w:rPr>
        <w:t>,</w:t>
      </w:r>
      <w:r w:rsidR="00B95EA9">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tensile_</w:t>
      </w:r>
      <w:r w:rsidR="00B95EA9">
        <w:rPr>
          <w:rFonts w:ascii="Courier New" w:hAnsi="Courier New" w:cs="Courier New"/>
          <w:color w:val="000000"/>
          <w:sz w:val="20"/>
          <w:szCs w:val="20"/>
        </w:rPr>
        <w:t>breaking</w:t>
      </w:r>
      <w:proofErr w:type="spellEnd"/>
      <w:r w:rsidRPr="00E01333">
        <w:rPr>
          <w:rFonts w:ascii="Courier New" w:hAnsi="Courier New" w:cs="Courier New"/>
          <w:color w:val="000000"/>
          <w:sz w:val="20"/>
          <w:szCs w:val="20"/>
        </w:rPr>
        <w:t xml:space="preserve">, </w:t>
      </w:r>
      <w:r>
        <w:rPr>
          <w:rFonts w:ascii="Courier New" w:hAnsi="Courier New" w:cs="Courier New"/>
          <w:color w:val="000000"/>
          <w:sz w:val="20"/>
          <w:szCs w:val="20"/>
        </w:rPr>
        <w:t>1</w:t>
      </w:r>
      <w:r w:rsidRPr="00E01333">
        <w:rPr>
          <w:rFonts w:ascii="Courier New" w:hAnsi="Courier New" w:cs="Courier New"/>
          <w:color w:val="000000"/>
          <w:sz w:val="20"/>
          <w:szCs w:val="20"/>
        </w:rPr>
        <w:t>);</w:t>
      </w:r>
    </w:p>
    <w:p w:rsidR="00BD5542" w:rsidRPr="00E01333" w:rsidRDefault="00BD5542" w:rsidP="00BD5542">
      <w:pPr>
        <w:pStyle w:val="ListParagraph"/>
        <w:rPr>
          <w:rFonts w:cs="Arial"/>
          <w:sz w:val="20"/>
          <w:szCs w:val="20"/>
          <w:lang w:val="en-US"/>
        </w:rPr>
      </w:pPr>
    </w:p>
    <w:p w:rsidR="00E01333" w:rsidRPr="007764FF" w:rsidRDefault="007764FF" w:rsidP="007764FF">
      <w:pPr>
        <w:pStyle w:val="ListParagraph"/>
        <w:ind w:left="360"/>
        <w:rPr>
          <w:rFonts w:cs="Arial"/>
          <w:sz w:val="20"/>
          <w:szCs w:val="20"/>
          <w:lang w:val="en-US"/>
        </w:rPr>
      </w:pPr>
      <w:r>
        <w:rPr>
          <w:rFonts w:cs="Arial"/>
          <w:sz w:val="20"/>
          <w:szCs w:val="20"/>
          <w:lang w:val="en-US"/>
        </w:rPr>
        <w:t xml:space="preserve">Do the same for both the </w:t>
      </w:r>
      <w:r w:rsidR="00BD5542">
        <w:rPr>
          <w:rFonts w:cs="Arial"/>
          <w:sz w:val="20"/>
          <w:szCs w:val="20"/>
          <w:lang w:val="en-US"/>
        </w:rPr>
        <w:t>compression data sets.</w:t>
      </w:r>
    </w:p>
    <w:p w:rsidR="00E01333" w:rsidRPr="00E01333" w:rsidRDefault="00E01333" w:rsidP="00E01333">
      <w:pPr>
        <w:pStyle w:val="ListParagraph"/>
        <w:rPr>
          <w:rFonts w:cs="Arial"/>
          <w:sz w:val="20"/>
          <w:szCs w:val="20"/>
          <w:lang w:val="en-US"/>
        </w:rPr>
      </w:pPr>
    </w:p>
    <w:p w:rsidR="00255011" w:rsidRDefault="00BD5542" w:rsidP="00255011">
      <w:pPr>
        <w:pStyle w:val="ListParagraph"/>
        <w:numPr>
          <w:ilvl w:val="0"/>
          <w:numId w:val="11"/>
        </w:numPr>
        <w:ind w:left="360"/>
        <w:rPr>
          <w:rFonts w:cs="Arial"/>
          <w:sz w:val="20"/>
          <w:szCs w:val="20"/>
          <w:lang w:val="en-US"/>
        </w:rPr>
      </w:pPr>
      <w:r>
        <w:rPr>
          <w:rFonts w:cs="Arial"/>
          <w:sz w:val="20"/>
          <w:szCs w:val="20"/>
          <w:lang w:val="en-US"/>
        </w:rPr>
        <w:t>Now we have three</w:t>
      </w:r>
      <w:r w:rsidR="00255011">
        <w:rPr>
          <w:rFonts w:cs="Arial"/>
          <w:sz w:val="20"/>
          <w:szCs w:val="20"/>
          <w:lang w:val="en-US"/>
        </w:rPr>
        <w:t xml:space="preserve"> sets of coefficients for the various </w:t>
      </w:r>
      <w:r>
        <w:rPr>
          <w:rFonts w:cs="Arial"/>
          <w:sz w:val="20"/>
          <w:szCs w:val="20"/>
          <w:lang w:val="en-US"/>
        </w:rPr>
        <w:t>member tests</w:t>
      </w:r>
      <w:r w:rsidR="00255011">
        <w:rPr>
          <w:rFonts w:cs="Arial"/>
          <w:sz w:val="20"/>
          <w:szCs w:val="20"/>
          <w:lang w:val="en-US"/>
        </w:rPr>
        <w:t>.</w:t>
      </w:r>
      <w:r>
        <w:rPr>
          <w:rFonts w:cs="Arial"/>
          <w:sz w:val="20"/>
          <w:szCs w:val="20"/>
          <w:lang w:val="en-US"/>
        </w:rPr>
        <w:t xml:space="preserve"> Each will have to two coefficients, the first will be the gain and the second the offset.</w:t>
      </w:r>
      <w:r w:rsidR="00255011">
        <w:rPr>
          <w:rFonts w:cs="Arial"/>
          <w:sz w:val="20"/>
          <w:szCs w:val="20"/>
          <w:lang w:val="en-US"/>
        </w:rPr>
        <w:t xml:space="preserve"> We want to gene</w:t>
      </w:r>
      <w:r w:rsidR="0085151B">
        <w:rPr>
          <w:rFonts w:cs="Arial"/>
          <w:sz w:val="20"/>
          <w:szCs w:val="20"/>
          <w:lang w:val="en-US"/>
        </w:rPr>
        <w:t>rate the data to plot the lines of best fit</w:t>
      </w:r>
      <w:r w:rsidR="00255011">
        <w:rPr>
          <w:rFonts w:cs="Arial"/>
          <w:sz w:val="20"/>
          <w:szCs w:val="20"/>
          <w:lang w:val="en-US"/>
        </w:rPr>
        <w:t xml:space="preserve">. Use the </w:t>
      </w:r>
      <w:proofErr w:type="spellStart"/>
      <w:r w:rsidR="00255011">
        <w:rPr>
          <w:rFonts w:cs="Arial"/>
          <w:sz w:val="20"/>
          <w:szCs w:val="20"/>
          <w:lang w:val="en-US"/>
        </w:rPr>
        <w:t>polyval</w:t>
      </w:r>
      <w:proofErr w:type="spellEnd"/>
      <w:r w:rsidR="00255011">
        <w:rPr>
          <w:rFonts w:cs="Arial"/>
          <w:sz w:val="20"/>
          <w:szCs w:val="20"/>
          <w:lang w:val="en-US"/>
        </w:rPr>
        <w:t xml:space="preserve"> function, passing the coefficients and the </w:t>
      </w:r>
      <w:r>
        <w:rPr>
          <w:rFonts w:cs="Arial"/>
          <w:sz w:val="20"/>
          <w:szCs w:val="20"/>
          <w:lang w:val="en-US"/>
        </w:rPr>
        <w:t>width/length vectors</w:t>
      </w:r>
      <w:r w:rsidR="00255011">
        <w:rPr>
          <w:rFonts w:cs="Arial"/>
          <w:sz w:val="20"/>
          <w:szCs w:val="20"/>
          <w:lang w:val="en-US"/>
        </w:rPr>
        <w:t xml:space="preserve">. This will return the </w:t>
      </w:r>
      <w:r w:rsidR="00B95EA9">
        <w:rPr>
          <w:rFonts w:cs="Arial"/>
          <w:sz w:val="20"/>
          <w:szCs w:val="20"/>
          <w:lang w:val="en-US"/>
        </w:rPr>
        <w:t>breaking load</w:t>
      </w:r>
      <w:r w:rsidR="00255011">
        <w:rPr>
          <w:rFonts w:cs="Arial"/>
          <w:sz w:val="20"/>
          <w:szCs w:val="20"/>
          <w:lang w:val="en-US"/>
        </w:rPr>
        <w:t xml:space="preserve"> vectors that can be used for our plots. E.g.</w:t>
      </w:r>
    </w:p>
    <w:p w:rsidR="00255011" w:rsidRDefault="00255011" w:rsidP="00255011">
      <w:pPr>
        <w:pStyle w:val="ListParagraph"/>
        <w:ind w:left="360"/>
        <w:rPr>
          <w:rFonts w:cs="Arial"/>
          <w:sz w:val="20"/>
          <w:szCs w:val="20"/>
          <w:lang w:val="en-US"/>
        </w:rPr>
      </w:pPr>
    </w:p>
    <w:p w:rsidR="00255011" w:rsidRPr="00255011" w:rsidRDefault="00B95EA9" w:rsidP="00255011">
      <w:pPr>
        <w:pStyle w:val="ListParagraph"/>
        <w:autoSpaceDE w:val="0"/>
        <w:autoSpaceDN w:val="0"/>
        <w:adjustRightInd w:val="0"/>
        <w:rPr>
          <w:rFonts w:ascii="Courier New" w:hAnsi="Courier New" w:cs="Courier New"/>
          <w:sz w:val="24"/>
        </w:rPr>
      </w:pPr>
      <w:proofErr w:type="spellStart"/>
      <w:r>
        <w:rPr>
          <w:rFonts w:ascii="Courier New" w:hAnsi="Courier New" w:cs="Courier New"/>
          <w:color w:val="000000"/>
          <w:sz w:val="20"/>
          <w:szCs w:val="20"/>
        </w:rPr>
        <w:t>tensile_fit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tensile_coeffs</w:t>
      </w:r>
      <w:proofErr w:type="spellEnd"/>
      <w:r>
        <w:rPr>
          <w:rFonts w:ascii="Courier New" w:hAnsi="Courier New" w:cs="Courier New"/>
          <w:color w:val="000000"/>
          <w:sz w:val="20"/>
          <w:szCs w:val="20"/>
        </w:rPr>
        <w:t>, width</w:t>
      </w:r>
      <w:r w:rsidR="00255011" w:rsidRPr="00255011">
        <w:rPr>
          <w:rFonts w:ascii="Courier New" w:hAnsi="Courier New" w:cs="Courier New"/>
          <w:color w:val="000000"/>
          <w:sz w:val="20"/>
          <w:szCs w:val="20"/>
        </w:rPr>
        <w:t>);</w:t>
      </w:r>
    </w:p>
    <w:p w:rsidR="00255011" w:rsidRDefault="00255011" w:rsidP="00255011">
      <w:pPr>
        <w:pStyle w:val="ListParagraph"/>
        <w:ind w:left="360"/>
        <w:rPr>
          <w:rFonts w:cs="Arial"/>
          <w:sz w:val="20"/>
          <w:szCs w:val="20"/>
          <w:lang w:val="en-US"/>
        </w:rPr>
      </w:pPr>
    </w:p>
    <w:p w:rsidR="007764FF" w:rsidRDefault="007764FF" w:rsidP="007764FF">
      <w:pPr>
        <w:ind w:left="0"/>
        <w:rPr>
          <w:rFonts w:cs="Arial"/>
          <w:sz w:val="20"/>
          <w:szCs w:val="20"/>
          <w:lang w:val="en-US"/>
        </w:rPr>
      </w:pPr>
      <w:r>
        <w:rPr>
          <w:rFonts w:cs="Arial"/>
          <w:sz w:val="20"/>
          <w:szCs w:val="20"/>
          <w:lang w:val="en-US"/>
        </w:rPr>
        <w:t xml:space="preserve">       Again, do the same for the compression data sets.</w:t>
      </w:r>
    </w:p>
    <w:p w:rsidR="007764FF" w:rsidRPr="007764FF" w:rsidRDefault="007764FF" w:rsidP="007764FF">
      <w:pPr>
        <w:ind w:left="0"/>
        <w:rPr>
          <w:rFonts w:cs="Arial"/>
          <w:sz w:val="20"/>
          <w:szCs w:val="20"/>
          <w:lang w:val="en-US"/>
        </w:rPr>
      </w:pPr>
    </w:p>
    <w:p w:rsidR="00313796" w:rsidRDefault="007764FF" w:rsidP="00313796">
      <w:pPr>
        <w:pStyle w:val="ListParagraph"/>
        <w:numPr>
          <w:ilvl w:val="0"/>
          <w:numId w:val="11"/>
        </w:numPr>
        <w:ind w:left="360"/>
        <w:rPr>
          <w:rFonts w:cs="Arial"/>
          <w:sz w:val="20"/>
          <w:szCs w:val="20"/>
          <w:lang w:val="en-US"/>
        </w:rPr>
      </w:pPr>
      <w:r>
        <w:rPr>
          <w:rFonts w:cs="Arial"/>
          <w:sz w:val="20"/>
          <w:szCs w:val="20"/>
          <w:lang w:val="en-US"/>
        </w:rPr>
        <w:t>Now we want to display the line equations to the user</w:t>
      </w:r>
      <w:r w:rsidR="00C651B4">
        <w:rPr>
          <w:rFonts w:cs="Arial"/>
          <w:sz w:val="20"/>
          <w:szCs w:val="20"/>
          <w:lang w:val="en-US"/>
        </w:rPr>
        <w:t xml:space="preserve">. To do this we’ll use </w:t>
      </w:r>
      <w:proofErr w:type="spellStart"/>
      <w:r w:rsidR="00C651B4">
        <w:rPr>
          <w:rFonts w:cs="Arial"/>
          <w:sz w:val="20"/>
          <w:szCs w:val="20"/>
          <w:lang w:val="en-US"/>
        </w:rPr>
        <w:t>fprintf</w:t>
      </w:r>
      <w:proofErr w:type="spellEnd"/>
      <w:r w:rsidR="00C651B4">
        <w:rPr>
          <w:rFonts w:cs="Arial"/>
          <w:sz w:val="20"/>
          <w:szCs w:val="20"/>
          <w:lang w:val="en-US"/>
        </w:rPr>
        <w:t xml:space="preserve"> three times. You will need to use the </w:t>
      </w:r>
      <w:proofErr w:type="spellStart"/>
      <w:r w:rsidR="00C651B4">
        <w:rPr>
          <w:rFonts w:cs="Arial"/>
          <w:sz w:val="20"/>
          <w:szCs w:val="20"/>
          <w:lang w:val="en-US"/>
        </w:rPr>
        <w:t>coeffs</w:t>
      </w:r>
      <w:proofErr w:type="spellEnd"/>
      <w:r w:rsidR="00C651B4">
        <w:rPr>
          <w:rFonts w:cs="Arial"/>
          <w:sz w:val="20"/>
          <w:szCs w:val="20"/>
          <w:lang w:val="en-US"/>
        </w:rPr>
        <w:t xml:space="preserve"> for the second input argument. The first input argument will be a string with two placeholders (%). The result of the first </w:t>
      </w:r>
      <w:proofErr w:type="spellStart"/>
      <w:r w:rsidR="00C651B4">
        <w:rPr>
          <w:rFonts w:cs="Arial"/>
          <w:sz w:val="20"/>
          <w:szCs w:val="20"/>
          <w:lang w:val="en-US"/>
        </w:rPr>
        <w:t>fprintf</w:t>
      </w:r>
      <w:proofErr w:type="spellEnd"/>
      <w:r w:rsidR="00C651B4">
        <w:rPr>
          <w:rFonts w:cs="Arial"/>
          <w:sz w:val="20"/>
          <w:szCs w:val="20"/>
          <w:lang w:val="en-US"/>
        </w:rPr>
        <w:t xml:space="preserve"> function should say:</w:t>
      </w:r>
    </w:p>
    <w:p w:rsidR="00C651B4" w:rsidRDefault="00C651B4" w:rsidP="00C651B4">
      <w:pPr>
        <w:pStyle w:val="ListParagraph"/>
        <w:ind w:left="360"/>
        <w:rPr>
          <w:rFonts w:cs="Arial"/>
          <w:sz w:val="20"/>
          <w:szCs w:val="20"/>
          <w:lang w:val="en-US"/>
        </w:rPr>
      </w:pPr>
    </w:p>
    <w:p w:rsidR="00C651B4" w:rsidRDefault="00C651B4" w:rsidP="00C651B4">
      <w:pPr>
        <w:pStyle w:val="ListParagraph"/>
        <w:autoSpaceDE w:val="0"/>
        <w:autoSpaceDN w:val="0"/>
        <w:adjustRightInd w:val="0"/>
        <w:rPr>
          <w:rFonts w:ascii="Courier New" w:hAnsi="Courier New" w:cs="Courier New"/>
          <w:sz w:val="20"/>
          <w:szCs w:val="20"/>
        </w:rPr>
      </w:pPr>
      <w:r w:rsidRPr="00C651B4">
        <w:rPr>
          <w:rFonts w:ascii="Courier New" w:hAnsi="Courier New" w:cs="Courier New"/>
          <w:sz w:val="20"/>
          <w:szCs w:val="20"/>
        </w:rPr>
        <w:t>Line of fit for tensile members is f = m*w + c.</w:t>
      </w:r>
    </w:p>
    <w:p w:rsidR="0085151B" w:rsidRPr="00C651B4" w:rsidRDefault="0085151B" w:rsidP="00C651B4">
      <w:pPr>
        <w:pStyle w:val="ListParagraph"/>
        <w:autoSpaceDE w:val="0"/>
        <w:autoSpaceDN w:val="0"/>
        <w:adjustRightInd w:val="0"/>
        <w:rPr>
          <w:rFonts w:ascii="Courier New" w:hAnsi="Courier New" w:cs="Courier New"/>
          <w:sz w:val="20"/>
          <w:szCs w:val="20"/>
        </w:rPr>
      </w:pPr>
    </w:p>
    <w:p w:rsidR="00C651B4" w:rsidRPr="00C651B4" w:rsidRDefault="00C651B4" w:rsidP="00C651B4">
      <w:pPr>
        <w:pStyle w:val="ListParagraph"/>
        <w:autoSpaceDE w:val="0"/>
        <w:autoSpaceDN w:val="0"/>
        <w:adjustRightInd w:val="0"/>
        <w:ind w:left="360"/>
        <w:rPr>
          <w:rFonts w:cs="Arial"/>
          <w:sz w:val="24"/>
        </w:rPr>
      </w:pPr>
      <w:r w:rsidRPr="00C651B4">
        <w:rPr>
          <w:rFonts w:cs="Arial"/>
          <w:sz w:val="20"/>
          <w:szCs w:val="20"/>
        </w:rPr>
        <w:t>Where m is the gain and c is the offset coefficient.</w:t>
      </w:r>
      <w:r>
        <w:rPr>
          <w:rFonts w:cs="Arial"/>
          <w:sz w:val="20"/>
          <w:szCs w:val="20"/>
        </w:rPr>
        <w:t xml:space="preserve"> The result should three lines of text in the command window.</w:t>
      </w:r>
    </w:p>
    <w:p w:rsidR="00C651B4" w:rsidRDefault="00C651B4" w:rsidP="00C651B4">
      <w:pPr>
        <w:pStyle w:val="ListParagraph"/>
        <w:ind w:left="360"/>
        <w:rPr>
          <w:rFonts w:cs="Arial"/>
          <w:sz w:val="20"/>
          <w:szCs w:val="20"/>
          <w:lang w:val="en-US"/>
        </w:rPr>
      </w:pPr>
    </w:p>
    <w:p w:rsidR="00C651B4" w:rsidRDefault="00C651B4" w:rsidP="00313796">
      <w:pPr>
        <w:pStyle w:val="ListParagraph"/>
        <w:numPr>
          <w:ilvl w:val="0"/>
          <w:numId w:val="11"/>
        </w:numPr>
        <w:ind w:left="360"/>
        <w:rPr>
          <w:rFonts w:cs="Arial"/>
          <w:sz w:val="20"/>
          <w:szCs w:val="20"/>
          <w:lang w:val="en-US"/>
        </w:rPr>
      </w:pPr>
      <w:r>
        <w:rPr>
          <w:rFonts w:cs="Arial"/>
          <w:sz w:val="20"/>
          <w:szCs w:val="20"/>
          <w:lang w:val="en-US"/>
        </w:rPr>
        <w:t>Now we want to create three plots for each of the tests. For the first</w:t>
      </w:r>
      <w:r w:rsidR="0085151B">
        <w:rPr>
          <w:rFonts w:cs="Arial"/>
          <w:sz w:val="20"/>
          <w:szCs w:val="20"/>
          <w:lang w:val="en-US"/>
        </w:rPr>
        <w:t>,</w:t>
      </w:r>
      <w:r>
        <w:rPr>
          <w:rFonts w:cs="Arial"/>
          <w:sz w:val="20"/>
          <w:szCs w:val="20"/>
          <w:lang w:val="en-US"/>
        </w:rPr>
        <w:t xml:space="preserve"> include the trend line by plotting the </w:t>
      </w:r>
      <w:proofErr w:type="spellStart"/>
      <w:r w:rsidRPr="0085151B">
        <w:rPr>
          <w:rFonts w:cs="Arial"/>
          <w:i/>
          <w:sz w:val="20"/>
          <w:szCs w:val="20"/>
          <w:lang w:val="en-US"/>
        </w:rPr>
        <w:t>tensile_fit</w:t>
      </w:r>
      <w:proofErr w:type="spellEnd"/>
      <w:r>
        <w:rPr>
          <w:rFonts w:cs="Arial"/>
          <w:sz w:val="20"/>
          <w:szCs w:val="20"/>
          <w:lang w:val="en-US"/>
        </w:rPr>
        <w:t xml:space="preserve"> against </w:t>
      </w:r>
      <w:r w:rsidRPr="0085151B">
        <w:rPr>
          <w:rFonts w:cs="Arial"/>
          <w:i/>
          <w:sz w:val="20"/>
          <w:szCs w:val="20"/>
          <w:lang w:val="en-US"/>
        </w:rPr>
        <w:t xml:space="preserve">width </w:t>
      </w:r>
      <w:r>
        <w:rPr>
          <w:rFonts w:cs="Arial"/>
          <w:sz w:val="20"/>
          <w:szCs w:val="20"/>
          <w:lang w:val="en-US"/>
        </w:rPr>
        <w:t xml:space="preserve">and the original data </w:t>
      </w:r>
      <w:proofErr w:type="spellStart"/>
      <w:r w:rsidRPr="0085151B">
        <w:rPr>
          <w:rFonts w:cs="Arial"/>
          <w:i/>
          <w:sz w:val="20"/>
          <w:szCs w:val="20"/>
          <w:lang w:val="en-US"/>
        </w:rPr>
        <w:t>tensile_breaking</w:t>
      </w:r>
      <w:proofErr w:type="spellEnd"/>
      <w:r>
        <w:rPr>
          <w:rFonts w:cs="Arial"/>
          <w:sz w:val="20"/>
          <w:szCs w:val="20"/>
          <w:lang w:val="en-US"/>
        </w:rPr>
        <w:t xml:space="preserve"> against </w:t>
      </w:r>
      <w:r w:rsidRPr="0085151B">
        <w:rPr>
          <w:rFonts w:cs="Arial"/>
          <w:i/>
          <w:sz w:val="20"/>
          <w:szCs w:val="20"/>
          <w:lang w:val="en-US"/>
        </w:rPr>
        <w:t>width</w:t>
      </w:r>
      <w:r>
        <w:rPr>
          <w:rFonts w:cs="Arial"/>
          <w:sz w:val="20"/>
          <w:szCs w:val="20"/>
          <w:lang w:val="en-US"/>
        </w:rPr>
        <w:t xml:space="preserve">. The latter should be plotted using single markers by using the </w:t>
      </w:r>
      <w:proofErr w:type="spellStart"/>
      <w:r>
        <w:rPr>
          <w:rFonts w:cs="Arial"/>
          <w:sz w:val="20"/>
          <w:szCs w:val="20"/>
          <w:lang w:val="en-US"/>
        </w:rPr>
        <w:t>linespec</w:t>
      </w:r>
      <w:proofErr w:type="spellEnd"/>
      <w:r>
        <w:rPr>
          <w:rFonts w:cs="Arial"/>
          <w:sz w:val="20"/>
          <w:szCs w:val="20"/>
          <w:lang w:val="en-US"/>
        </w:rPr>
        <w:t xml:space="preserve"> ‘o’. Do the same for the compression tests. Don’t forget to add labels, legends and a title.</w:t>
      </w:r>
    </w:p>
    <w:p w:rsidR="00C651B4" w:rsidRDefault="00C651B4" w:rsidP="00C651B4">
      <w:pPr>
        <w:pStyle w:val="ListParagraph"/>
        <w:ind w:left="360"/>
        <w:rPr>
          <w:rFonts w:cs="Arial"/>
          <w:sz w:val="20"/>
          <w:szCs w:val="20"/>
          <w:lang w:val="en-US"/>
        </w:rPr>
      </w:pPr>
    </w:p>
    <w:p w:rsidR="00C651B4" w:rsidRDefault="00C651B4" w:rsidP="00313796">
      <w:pPr>
        <w:pStyle w:val="ListParagraph"/>
        <w:numPr>
          <w:ilvl w:val="0"/>
          <w:numId w:val="11"/>
        </w:numPr>
        <w:ind w:left="360"/>
        <w:rPr>
          <w:rFonts w:cs="Arial"/>
          <w:sz w:val="20"/>
          <w:szCs w:val="20"/>
          <w:lang w:val="en-US"/>
        </w:rPr>
      </w:pPr>
      <w:r>
        <w:rPr>
          <w:rFonts w:cs="Arial"/>
          <w:sz w:val="20"/>
          <w:szCs w:val="20"/>
          <w:lang w:val="en-US"/>
        </w:rPr>
        <w:t>Save your script and run it. You should get the line equations in the command window and three figure windows with the original data and the trend lines on.</w:t>
      </w:r>
    </w:p>
    <w:p w:rsidR="00E51EE1" w:rsidRPr="002233B6" w:rsidRDefault="00E51EE1" w:rsidP="000141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heme="minorHAnsi" w:hAnsiTheme="minorHAnsi" w:cs="Courier New"/>
          <w:color w:val="0070C0"/>
          <w:sz w:val="20"/>
          <w:szCs w:val="20"/>
          <w:lang w:val="en-US"/>
        </w:rPr>
      </w:pPr>
    </w:p>
    <w:p w:rsid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A60168">
        <w:rPr>
          <w:rFonts w:cs="Arial"/>
          <w:b/>
        </w:rPr>
        <w:t>9</w:t>
      </w:r>
      <w:r w:rsidR="00D0652A">
        <w:rPr>
          <w:rFonts w:cs="Arial"/>
          <w:b/>
        </w:rPr>
        <w:t>.2</w:t>
      </w:r>
    </w:p>
    <w:p w:rsidR="004E02F6" w:rsidRDefault="004E02F6" w:rsidP="007901A3">
      <w:pPr>
        <w:ind w:left="0"/>
        <w:rPr>
          <w:rFonts w:cs="Arial"/>
          <w:b/>
        </w:rPr>
      </w:pPr>
    </w:p>
    <w:p w:rsidR="006729BB" w:rsidRPr="00CB37BE" w:rsidRDefault="00A60168" w:rsidP="006729BB">
      <w:pPr>
        <w:ind w:left="0"/>
        <w:rPr>
          <w:rFonts w:cs="Arial"/>
          <w:b/>
          <w:sz w:val="28"/>
          <w:szCs w:val="28"/>
        </w:rPr>
      </w:pPr>
      <w:r>
        <w:rPr>
          <w:rFonts w:cs="Arial"/>
          <w:b/>
          <w:sz w:val="28"/>
          <w:szCs w:val="28"/>
        </w:rPr>
        <w:t>Exercise 9</w:t>
      </w:r>
      <w:r w:rsidR="00B276F4">
        <w:rPr>
          <w:rFonts w:cs="Arial"/>
          <w:b/>
          <w:sz w:val="28"/>
          <w:szCs w:val="28"/>
        </w:rPr>
        <w:t>.3</w:t>
      </w:r>
      <w:r w:rsidR="006729BB" w:rsidRPr="00CB37BE">
        <w:rPr>
          <w:rFonts w:cs="Arial"/>
          <w:b/>
          <w:sz w:val="28"/>
          <w:szCs w:val="28"/>
        </w:rPr>
        <w:t xml:space="preserve"> – </w:t>
      </w:r>
      <w:r w:rsidR="006729BB">
        <w:rPr>
          <w:rFonts w:cs="Arial"/>
          <w:b/>
          <w:sz w:val="28"/>
          <w:szCs w:val="28"/>
        </w:rPr>
        <w:t>Basic Curve Fitting.</w:t>
      </w:r>
    </w:p>
    <w:p w:rsidR="006729BB" w:rsidRDefault="006729BB" w:rsidP="006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729BB" w:rsidRDefault="00B276F4" w:rsidP="006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As </w:t>
      </w:r>
      <w:r w:rsidR="00A60168">
        <w:rPr>
          <w:rFonts w:cs="Arial"/>
          <w:sz w:val="20"/>
          <w:szCs w:val="20"/>
          <w:lang w:val="en-US"/>
        </w:rPr>
        <w:t>a bonus if you finish exercise 9</w:t>
      </w:r>
      <w:r>
        <w:rPr>
          <w:rFonts w:cs="Arial"/>
          <w:sz w:val="20"/>
          <w:szCs w:val="20"/>
          <w:lang w:val="en-US"/>
        </w:rPr>
        <w:t xml:space="preserve">.2 we can do another </w:t>
      </w:r>
      <w:proofErr w:type="spellStart"/>
      <w:r>
        <w:rPr>
          <w:rFonts w:cs="Arial"/>
          <w:sz w:val="20"/>
          <w:szCs w:val="20"/>
          <w:lang w:val="en-US"/>
        </w:rPr>
        <w:t>polyfit</w:t>
      </w:r>
      <w:proofErr w:type="spellEnd"/>
      <w:r>
        <w:rPr>
          <w:rFonts w:cs="Arial"/>
          <w:sz w:val="20"/>
          <w:szCs w:val="20"/>
          <w:lang w:val="en-US"/>
        </w:rPr>
        <w:t xml:space="preserve"> exercise, this time with a higher order polynomial.</w:t>
      </w:r>
      <w:r w:rsidR="006729BB">
        <w:rPr>
          <w:rFonts w:cs="Arial"/>
          <w:sz w:val="20"/>
          <w:szCs w:val="20"/>
          <w:lang w:val="en-US"/>
        </w:rPr>
        <w:t xml:space="preserve"> Reading some data from file we will use the </w:t>
      </w:r>
      <w:proofErr w:type="spellStart"/>
      <w:r w:rsidR="006729BB">
        <w:rPr>
          <w:rFonts w:cs="Arial"/>
          <w:sz w:val="20"/>
          <w:szCs w:val="20"/>
          <w:lang w:val="en-US"/>
        </w:rPr>
        <w:t>polyfit</w:t>
      </w:r>
      <w:proofErr w:type="spellEnd"/>
      <w:r w:rsidR="006729BB">
        <w:rPr>
          <w:rFonts w:cs="Arial"/>
          <w:sz w:val="20"/>
          <w:szCs w:val="20"/>
          <w:lang w:val="en-US"/>
        </w:rPr>
        <w:t xml:space="preserve"> function to determine the correct order of polynomial to model the relationship between two sets of data.</w:t>
      </w:r>
    </w:p>
    <w:p w:rsidR="006729BB" w:rsidRDefault="006729BB" w:rsidP="006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 xml:space="preserve">We’ll then use </w:t>
      </w:r>
      <w:proofErr w:type="spellStart"/>
      <w:r>
        <w:rPr>
          <w:rFonts w:cs="Arial"/>
          <w:sz w:val="20"/>
          <w:szCs w:val="20"/>
          <w:lang w:val="en-US"/>
        </w:rPr>
        <w:t>polyval</w:t>
      </w:r>
      <w:proofErr w:type="spellEnd"/>
      <w:r>
        <w:rPr>
          <w:rFonts w:cs="Arial"/>
          <w:sz w:val="20"/>
          <w:szCs w:val="20"/>
          <w:lang w:val="en-US"/>
        </w:rPr>
        <w:t xml:space="preserve"> to evaluate the polynomial and then plot the results. Download the position_data.csv from the VLE and save to your working directory. This contains the position data for a buggy along with the sample time. It has two columns of data, the first is time in seconds, the second position data. I want to see if you can find a relationship between position and time. </w:t>
      </w:r>
    </w:p>
    <w:p w:rsidR="006729BB" w:rsidRDefault="006729BB" w:rsidP="006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729BB" w:rsidRDefault="006729BB" w:rsidP="006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r>
        <w:rPr>
          <w:rFonts w:cs="Arial"/>
          <w:sz w:val="20"/>
          <w:szCs w:val="20"/>
          <w:lang w:val="en-US"/>
        </w:rPr>
        <w:t>Follow the instructions below:</w:t>
      </w:r>
    </w:p>
    <w:p w:rsidR="006729BB" w:rsidRDefault="006729BB" w:rsidP="0067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 w:val="20"/>
          <w:szCs w:val="20"/>
          <w:lang w:val="en-US"/>
        </w:rPr>
      </w:pPr>
    </w:p>
    <w:p w:rsidR="006729BB" w:rsidRDefault="006729BB" w:rsidP="00B276F4">
      <w:pPr>
        <w:pStyle w:val="ListParagraph"/>
        <w:numPr>
          <w:ilvl w:val="0"/>
          <w:numId w:val="13"/>
        </w:numPr>
        <w:rPr>
          <w:rFonts w:cs="Arial"/>
          <w:sz w:val="20"/>
          <w:szCs w:val="20"/>
          <w:lang w:val="en-US"/>
        </w:rPr>
      </w:pPr>
      <w:r w:rsidRPr="00FF5D0F">
        <w:rPr>
          <w:rFonts w:cs="Arial"/>
          <w:sz w:val="20"/>
          <w:szCs w:val="20"/>
          <w:lang w:val="en-US"/>
        </w:rPr>
        <w:t xml:space="preserve">Create a new .m file and save it as </w:t>
      </w:r>
      <w:proofErr w:type="spellStart"/>
      <w:r w:rsidRPr="00FF5D0F">
        <w:rPr>
          <w:rFonts w:cs="Arial"/>
          <w:sz w:val="20"/>
          <w:szCs w:val="20"/>
          <w:lang w:val="en-US"/>
        </w:rPr>
        <w:t>curve_fit.m</w:t>
      </w:r>
      <w:proofErr w:type="spellEnd"/>
      <w:r w:rsidRPr="00FF5D0F">
        <w:rPr>
          <w:rFonts w:cs="Arial"/>
          <w:sz w:val="20"/>
          <w:szCs w:val="20"/>
          <w:lang w:val="en-US"/>
        </w:rPr>
        <w:t>. Clear the workspace and command window. Load the data from the CSV file and separate into two variables, time and position.</w:t>
      </w:r>
    </w:p>
    <w:p w:rsidR="006729BB" w:rsidRPr="00FF5D0F" w:rsidRDefault="006729BB" w:rsidP="006729BB">
      <w:pPr>
        <w:pStyle w:val="ListParagraph"/>
        <w:ind w:left="360"/>
        <w:rPr>
          <w:rFonts w:cs="Arial"/>
          <w:sz w:val="20"/>
          <w:szCs w:val="20"/>
          <w:lang w:val="en-US"/>
        </w:rPr>
      </w:pPr>
    </w:p>
    <w:p w:rsidR="006729BB" w:rsidRDefault="006729BB" w:rsidP="00B276F4">
      <w:pPr>
        <w:pStyle w:val="ListParagraph"/>
        <w:numPr>
          <w:ilvl w:val="0"/>
          <w:numId w:val="13"/>
        </w:numPr>
        <w:rPr>
          <w:rFonts w:cs="Arial"/>
          <w:sz w:val="20"/>
          <w:szCs w:val="20"/>
          <w:lang w:val="en-US"/>
        </w:rPr>
      </w:pPr>
      <w:r>
        <w:rPr>
          <w:rFonts w:cs="Arial"/>
          <w:sz w:val="20"/>
          <w:szCs w:val="20"/>
          <w:lang w:val="en-US"/>
        </w:rPr>
        <w:t xml:space="preserve">Plot the position data against time using circles to mark the data points by using the </w:t>
      </w:r>
      <w:proofErr w:type="spellStart"/>
      <w:r>
        <w:rPr>
          <w:rFonts w:cs="Arial"/>
          <w:sz w:val="20"/>
          <w:szCs w:val="20"/>
          <w:lang w:val="en-US"/>
        </w:rPr>
        <w:t>linespec</w:t>
      </w:r>
      <w:proofErr w:type="spellEnd"/>
      <w:r>
        <w:rPr>
          <w:rFonts w:cs="Arial"/>
          <w:sz w:val="20"/>
          <w:szCs w:val="20"/>
          <w:lang w:val="en-US"/>
        </w:rPr>
        <w:t xml:space="preserve"> ‘o’ argument. Label the plot and hold the plot using </w:t>
      </w:r>
      <w:r w:rsidRPr="00E01333">
        <w:rPr>
          <w:rFonts w:ascii="Courier New" w:hAnsi="Courier New" w:cs="Courier New"/>
          <w:sz w:val="20"/>
          <w:szCs w:val="20"/>
          <w:lang w:val="en-US"/>
        </w:rPr>
        <w:t>hold on</w:t>
      </w:r>
      <w:r>
        <w:rPr>
          <w:rFonts w:ascii="Courier New" w:hAnsi="Courier New" w:cs="Courier New"/>
          <w:sz w:val="20"/>
          <w:szCs w:val="20"/>
          <w:lang w:val="en-US"/>
        </w:rPr>
        <w:t xml:space="preserve">, </w:t>
      </w:r>
      <w:r>
        <w:rPr>
          <w:rFonts w:cs="Arial"/>
          <w:sz w:val="20"/>
          <w:szCs w:val="20"/>
          <w:lang w:val="en-US"/>
        </w:rPr>
        <w:t>we’ll return to the plot later.</w:t>
      </w:r>
    </w:p>
    <w:p w:rsidR="006729BB" w:rsidRPr="00E01333" w:rsidRDefault="006729BB" w:rsidP="006729BB">
      <w:pPr>
        <w:pStyle w:val="ListParagraph"/>
        <w:rPr>
          <w:rFonts w:cs="Arial"/>
          <w:sz w:val="20"/>
          <w:szCs w:val="20"/>
          <w:lang w:val="en-US"/>
        </w:rPr>
      </w:pPr>
    </w:p>
    <w:p w:rsidR="006729BB" w:rsidRDefault="006729BB" w:rsidP="00B276F4">
      <w:pPr>
        <w:pStyle w:val="ListParagraph"/>
        <w:numPr>
          <w:ilvl w:val="0"/>
          <w:numId w:val="13"/>
        </w:numPr>
        <w:rPr>
          <w:rFonts w:cs="Arial"/>
          <w:sz w:val="20"/>
          <w:szCs w:val="20"/>
          <w:lang w:val="en-US"/>
        </w:rPr>
      </w:pPr>
      <w:r>
        <w:rPr>
          <w:rFonts w:cs="Arial"/>
          <w:sz w:val="20"/>
          <w:szCs w:val="20"/>
          <w:lang w:val="en-US"/>
        </w:rPr>
        <w:t xml:space="preserve">We now wish to find the line of best fit for the data. We will use the </w:t>
      </w:r>
      <w:proofErr w:type="spellStart"/>
      <w:r>
        <w:rPr>
          <w:rFonts w:cs="Arial"/>
          <w:sz w:val="20"/>
          <w:szCs w:val="20"/>
          <w:lang w:val="en-US"/>
        </w:rPr>
        <w:t>polyfit</w:t>
      </w:r>
      <w:proofErr w:type="spellEnd"/>
      <w:r>
        <w:rPr>
          <w:rFonts w:cs="Arial"/>
          <w:sz w:val="20"/>
          <w:szCs w:val="20"/>
          <w:lang w:val="en-US"/>
        </w:rPr>
        <w:t xml:space="preserve"> function a number of times to produce the coefficients. We’ll try 2</w:t>
      </w:r>
      <w:r w:rsidRPr="00E01333">
        <w:rPr>
          <w:rFonts w:cs="Arial"/>
          <w:sz w:val="20"/>
          <w:szCs w:val="20"/>
          <w:vertAlign w:val="superscript"/>
          <w:lang w:val="en-US"/>
        </w:rPr>
        <w:t>nd</w:t>
      </w:r>
      <w:r>
        <w:rPr>
          <w:rFonts w:cs="Arial"/>
          <w:sz w:val="20"/>
          <w:szCs w:val="20"/>
          <w:lang w:val="en-US"/>
        </w:rPr>
        <w:t>, 3</w:t>
      </w:r>
      <w:r w:rsidRPr="00E01333">
        <w:rPr>
          <w:rFonts w:cs="Arial"/>
          <w:sz w:val="20"/>
          <w:szCs w:val="20"/>
          <w:vertAlign w:val="superscript"/>
          <w:lang w:val="en-US"/>
        </w:rPr>
        <w:t>rd</w:t>
      </w:r>
      <w:r>
        <w:rPr>
          <w:rFonts w:cs="Arial"/>
          <w:sz w:val="20"/>
          <w:szCs w:val="20"/>
          <w:lang w:val="en-US"/>
        </w:rPr>
        <w:t>, 4</w:t>
      </w:r>
      <w:r w:rsidRPr="00E01333">
        <w:rPr>
          <w:rFonts w:cs="Arial"/>
          <w:sz w:val="20"/>
          <w:szCs w:val="20"/>
          <w:vertAlign w:val="superscript"/>
          <w:lang w:val="en-US"/>
        </w:rPr>
        <w:t>th</w:t>
      </w:r>
      <w:r>
        <w:rPr>
          <w:rFonts w:cs="Arial"/>
          <w:sz w:val="20"/>
          <w:szCs w:val="20"/>
          <w:lang w:val="en-US"/>
        </w:rPr>
        <w:t xml:space="preserve"> and 5</w:t>
      </w:r>
      <w:r w:rsidRPr="00E01333">
        <w:rPr>
          <w:rFonts w:cs="Arial"/>
          <w:sz w:val="20"/>
          <w:szCs w:val="20"/>
          <w:vertAlign w:val="superscript"/>
          <w:lang w:val="en-US"/>
        </w:rPr>
        <w:t>th</w:t>
      </w:r>
      <w:r>
        <w:rPr>
          <w:rFonts w:cs="Arial"/>
          <w:sz w:val="20"/>
          <w:szCs w:val="20"/>
          <w:lang w:val="en-US"/>
        </w:rPr>
        <w:t xml:space="preserve"> order polynomials generating a set of coefficients for each. Call </w:t>
      </w:r>
      <w:proofErr w:type="spellStart"/>
      <w:r>
        <w:rPr>
          <w:rFonts w:cs="Arial"/>
          <w:sz w:val="20"/>
          <w:szCs w:val="20"/>
          <w:lang w:val="en-US"/>
        </w:rPr>
        <w:t>polyfit</w:t>
      </w:r>
      <w:proofErr w:type="spellEnd"/>
      <w:r>
        <w:rPr>
          <w:rFonts w:cs="Arial"/>
          <w:sz w:val="20"/>
          <w:szCs w:val="20"/>
          <w:lang w:val="en-US"/>
        </w:rPr>
        <w:t xml:space="preserve"> passing time, position and the polynomial order. E.g.</w:t>
      </w:r>
    </w:p>
    <w:p w:rsidR="006729BB" w:rsidRPr="00255011" w:rsidRDefault="006729BB" w:rsidP="006729BB">
      <w:pPr>
        <w:ind w:left="0"/>
        <w:rPr>
          <w:rFonts w:cs="Arial"/>
          <w:sz w:val="20"/>
          <w:szCs w:val="20"/>
          <w:lang w:val="en-US"/>
        </w:rPr>
      </w:pPr>
    </w:p>
    <w:p w:rsidR="006729BB" w:rsidRPr="00E01333" w:rsidRDefault="006729BB" w:rsidP="006729BB">
      <w:pPr>
        <w:pStyle w:val="ListParagraph"/>
        <w:autoSpaceDE w:val="0"/>
        <w:autoSpaceDN w:val="0"/>
        <w:adjustRightInd w:val="0"/>
        <w:rPr>
          <w:rFonts w:ascii="Courier New" w:hAnsi="Courier New" w:cs="Courier New"/>
          <w:sz w:val="24"/>
        </w:rPr>
      </w:pPr>
      <w:r w:rsidRPr="00E01333">
        <w:rPr>
          <w:rFonts w:ascii="Courier New" w:hAnsi="Courier New" w:cs="Courier New"/>
          <w:color w:val="000000"/>
          <w:sz w:val="20"/>
          <w:szCs w:val="20"/>
        </w:rPr>
        <w:lastRenderedPageBreak/>
        <w:t>coeffs_</w:t>
      </w:r>
      <w:r>
        <w:rPr>
          <w:rFonts w:ascii="Courier New" w:hAnsi="Courier New" w:cs="Courier New"/>
          <w:color w:val="000000"/>
          <w:sz w:val="20"/>
          <w:szCs w:val="20"/>
        </w:rPr>
        <w:t>2</w:t>
      </w:r>
      <w:r w:rsidRPr="00E01333">
        <w:rPr>
          <w:rFonts w:ascii="Courier New" w:hAnsi="Courier New" w:cs="Courier New"/>
          <w:color w:val="000000"/>
          <w:sz w:val="20"/>
          <w:szCs w:val="20"/>
        </w:rPr>
        <w:t xml:space="preserve"> = </w:t>
      </w:r>
      <w:proofErr w:type="spellStart"/>
      <w:proofErr w:type="gramStart"/>
      <w:r w:rsidRPr="00E01333">
        <w:rPr>
          <w:rFonts w:ascii="Courier New" w:hAnsi="Courier New" w:cs="Courier New"/>
          <w:color w:val="000000"/>
          <w:sz w:val="20"/>
          <w:szCs w:val="20"/>
        </w:rPr>
        <w:t>polyfit</w:t>
      </w:r>
      <w:proofErr w:type="spellEnd"/>
      <w:r w:rsidRPr="00E01333">
        <w:rPr>
          <w:rFonts w:ascii="Courier New" w:hAnsi="Courier New" w:cs="Courier New"/>
          <w:color w:val="000000"/>
          <w:sz w:val="20"/>
          <w:szCs w:val="20"/>
        </w:rPr>
        <w:t>(</w:t>
      </w:r>
      <w:proofErr w:type="gramEnd"/>
      <w:r w:rsidRPr="00E01333">
        <w:rPr>
          <w:rFonts w:ascii="Courier New" w:hAnsi="Courier New" w:cs="Courier New"/>
          <w:color w:val="000000"/>
          <w:sz w:val="20"/>
          <w:szCs w:val="20"/>
        </w:rPr>
        <w:t xml:space="preserve">time, position, </w:t>
      </w:r>
      <w:r>
        <w:rPr>
          <w:rFonts w:ascii="Courier New" w:hAnsi="Courier New" w:cs="Courier New"/>
          <w:color w:val="000000"/>
          <w:sz w:val="20"/>
          <w:szCs w:val="20"/>
        </w:rPr>
        <w:t>2</w:t>
      </w:r>
      <w:r w:rsidRPr="00E01333">
        <w:rPr>
          <w:rFonts w:ascii="Courier New" w:hAnsi="Courier New" w:cs="Courier New"/>
          <w:color w:val="000000"/>
          <w:sz w:val="20"/>
          <w:szCs w:val="20"/>
        </w:rPr>
        <w:t>);</w:t>
      </w:r>
    </w:p>
    <w:p w:rsidR="006729BB" w:rsidRPr="00E01333" w:rsidRDefault="006729BB" w:rsidP="006729BB">
      <w:pPr>
        <w:pStyle w:val="ListParagraph"/>
        <w:rPr>
          <w:rFonts w:cs="Arial"/>
          <w:sz w:val="20"/>
          <w:szCs w:val="20"/>
          <w:lang w:val="en-US"/>
        </w:rPr>
      </w:pPr>
    </w:p>
    <w:p w:rsidR="006729BB" w:rsidRDefault="006729BB" w:rsidP="006729BB">
      <w:pPr>
        <w:pStyle w:val="ListParagraph"/>
        <w:ind w:left="360"/>
        <w:rPr>
          <w:rFonts w:cs="Arial"/>
          <w:sz w:val="20"/>
          <w:szCs w:val="20"/>
          <w:lang w:val="en-US"/>
        </w:rPr>
      </w:pPr>
      <w:r>
        <w:rPr>
          <w:rFonts w:cs="Arial"/>
          <w:sz w:val="20"/>
          <w:szCs w:val="20"/>
          <w:lang w:val="en-US"/>
        </w:rPr>
        <w:t>Do the same for the further polynomial approximations.</w:t>
      </w:r>
    </w:p>
    <w:p w:rsidR="006729BB" w:rsidRPr="00E01333" w:rsidRDefault="006729BB" w:rsidP="006729BB">
      <w:pPr>
        <w:pStyle w:val="ListParagraph"/>
        <w:rPr>
          <w:rFonts w:cs="Arial"/>
          <w:sz w:val="20"/>
          <w:szCs w:val="20"/>
          <w:lang w:val="en-US"/>
        </w:rPr>
      </w:pPr>
    </w:p>
    <w:p w:rsidR="006729BB" w:rsidRDefault="006729BB" w:rsidP="00B276F4">
      <w:pPr>
        <w:pStyle w:val="ListParagraph"/>
        <w:numPr>
          <w:ilvl w:val="0"/>
          <w:numId w:val="13"/>
        </w:numPr>
        <w:rPr>
          <w:rFonts w:cs="Arial"/>
          <w:sz w:val="20"/>
          <w:szCs w:val="20"/>
          <w:lang w:val="en-US"/>
        </w:rPr>
      </w:pPr>
      <w:r>
        <w:rPr>
          <w:rFonts w:cs="Arial"/>
          <w:sz w:val="20"/>
          <w:szCs w:val="20"/>
          <w:lang w:val="en-US"/>
        </w:rPr>
        <w:t xml:space="preserve">Now we have four sets of coefficients for the various polynomial approximations. We want to generate the data to plot the curves. Use the </w:t>
      </w:r>
      <w:proofErr w:type="spellStart"/>
      <w:r>
        <w:rPr>
          <w:rFonts w:cs="Arial"/>
          <w:sz w:val="20"/>
          <w:szCs w:val="20"/>
          <w:lang w:val="en-US"/>
        </w:rPr>
        <w:t>polyval</w:t>
      </w:r>
      <w:proofErr w:type="spellEnd"/>
      <w:r>
        <w:rPr>
          <w:rFonts w:cs="Arial"/>
          <w:sz w:val="20"/>
          <w:szCs w:val="20"/>
          <w:lang w:val="en-US"/>
        </w:rPr>
        <w:t xml:space="preserve"> function, passing the coefficients and the time vector. This will return the position vectors that can be used for our plots. E.g.</w:t>
      </w:r>
    </w:p>
    <w:p w:rsidR="006729BB" w:rsidRDefault="006729BB" w:rsidP="006729BB">
      <w:pPr>
        <w:pStyle w:val="ListParagraph"/>
        <w:ind w:left="360"/>
        <w:rPr>
          <w:rFonts w:cs="Arial"/>
          <w:sz w:val="20"/>
          <w:szCs w:val="20"/>
          <w:lang w:val="en-US"/>
        </w:rPr>
      </w:pPr>
    </w:p>
    <w:p w:rsidR="006729BB" w:rsidRPr="00255011" w:rsidRDefault="006729BB" w:rsidP="006729BB">
      <w:pPr>
        <w:pStyle w:val="ListParagraph"/>
        <w:autoSpaceDE w:val="0"/>
        <w:autoSpaceDN w:val="0"/>
        <w:adjustRightInd w:val="0"/>
        <w:rPr>
          <w:rFonts w:ascii="Courier New" w:hAnsi="Courier New" w:cs="Courier New"/>
          <w:sz w:val="24"/>
        </w:rPr>
      </w:pPr>
      <w:r w:rsidRPr="00255011">
        <w:rPr>
          <w:rFonts w:ascii="Courier New" w:hAnsi="Courier New" w:cs="Courier New"/>
          <w:color w:val="000000"/>
          <w:sz w:val="20"/>
          <w:szCs w:val="20"/>
        </w:rPr>
        <w:t xml:space="preserve">position_2 = </w:t>
      </w:r>
      <w:proofErr w:type="spellStart"/>
      <w:proofErr w:type="gramStart"/>
      <w:r w:rsidRPr="00255011">
        <w:rPr>
          <w:rFonts w:ascii="Courier New" w:hAnsi="Courier New" w:cs="Courier New"/>
          <w:color w:val="000000"/>
          <w:sz w:val="20"/>
          <w:szCs w:val="20"/>
        </w:rPr>
        <w:t>polyval</w:t>
      </w:r>
      <w:proofErr w:type="spellEnd"/>
      <w:r w:rsidRPr="00255011">
        <w:rPr>
          <w:rFonts w:ascii="Courier New" w:hAnsi="Courier New" w:cs="Courier New"/>
          <w:color w:val="000000"/>
          <w:sz w:val="20"/>
          <w:szCs w:val="20"/>
        </w:rPr>
        <w:t>(</w:t>
      </w:r>
      <w:proofErr w:type="gramEnd"/>
      <w:r w:rsidRPr="00255011">
        <w:rPr>
          <w:rFonts w:ascii="Courier New" w:hAnsi="Courier New" w:cs="Courier New"/>
          <w:color w:val="000000"/>
          <w:sz w:val="20"/>
          <w:szCs w:val="20"/>
        </w:rPr>
        <w:t>coeffs_2, time);</w:t>
      </w:r>
    </w:p>
    <w:p w:rsidR="006729BB" w:rsidRDefault="006729BB" w:rsidP="006729BB">
      <w:pPr>
        <w:pStyle w:val="ListParagraph"/>
        <w:ind w:left="360"/>
        <w:rPr>
          <w:rFonts w:cs="Arial"/>
          <w:sz w:val="20"/>
          <w:szCs w:val="20"/>
          <w:lang w:val="en-US"/>
        </w:rPr>
      </w:pPr>
    </w:p>
    <w:p w:rsidR="006729BB" w:rsidRDefault="006729BB" w:rsidP="00B276F4">
      <w:pPr>
        <w:pStyle w:val="ListParagraph"/>
        <w:numPr>
          <w:ilvl w:val="0"/>
          <w:numId w:val="13"/>
        </w:numPr>
        <w:rPr>
          <w:rFonts w:cs="Arial"/>
          <w:sz w:val="20"/>
          <w:szCs w:val="20"/>
          <w:lang w:val="en-US"/>
        </w:rPr>
      </w:pPr>
      <w:r>
        <w:rPr>
          <w:rFonts w:cs="Arial"/>
          <w:sz w:val="20"/>
          <w:szCs w:val="20"/>
          <w:lang w:val="en-US"/>
        </w:rPr>
        <w:t>Now plot the four curves on the same plot as our original data. Add a legend too, the plot should look like the figure below.</w:t>
      </w:r>
    </w:p>
    <w:p w:rsidR="006729BB" w:rsidRDefault="006729BB" w:rsidP="006729BB">
      <w:pPr>
        <w:pStyle w:val="ListParagraph"/>
        <w:ind w:left="360"/>
        <w:rPr>
          <w:rFonts w:cs="Arial"/>
          <w:sz w:val="20"/>
          <w:szCs w:val="20"/>
          <w:lang w:val="en-US"/>
        </w:rPr>
      </w:pPr>
    </w:p>
    <w:p w:rsidR="006729BB" w:rsidRDefault="006729BB" w:rsidP="00B276F4">
      <w:pPr>
        <w:pStyle w:val="ListParagraph"/>
        <w:numPr>
          <w:ilvl w:val="0"/>
          <w:numId w:val="13"/>
        </w:numPr>
        <w:rPr>
          <w:rFonts w:cs="Arial"/>
          <w:sz w:val="20"/>
          <w:szCs w:val="20"/>
          <w:lang w:val="en-US"/>
        </w:rPr>
      </w:pPr>
      <w:r>
        <w:rPr>
          <w:rFonts w:cs="Arial"/>
          <w:sz w:val="20"/>
          <w:szCs w:val="20"/>
          <w:lang w:val="en-US"/>
        </w:rPr>
        <w:t>Finally we want to quantify how close the fit is to the original data. We will use the sum squared error, that is we find the error between the modelled value and the measured value, then square it using the equation:</w:t>
      </w:r>
    </w:p>
    <w:p w:rsidR="006729BB" w:rsidRPr="00A367A4" w:rsidRDefault="006729BB" w:rsidP="006729BB">
      <w:pPr>
        <w:ind w:left="0"/>
        <w:rPr>
          <w:rFonts w:cs="Arial"/>
          <w:sz w:val="20"/>
          <w:szCs w:val="20"/>
          <w:lang w:val="en-US"/>
        </w:rPr>
      </w:pPr>
    </w:p>
    <w:p w:rsidR="006729BB" w:rsidRPr="00313796" w:rsidRDefault="006729BB" w:rsidP="006729BB">
      <w:pPr>
        <w:pStyle w:val="ListParagraph"/>
        <w:rPr>
          <w:rFonts w:cs="Arial"/>
          <w:sz w:val="20"/>
          <w:szCs w:val="20"/>
          <w:lang w:val="en-US"/>
        </w:rPr>
      </w:pPr>
      <m:oMathPara>
        <m:oMath>
          <m:r>
            <w:rPr>
              <w:rFonts w:ascii="Cambria Math" w:hAnsi="Cambria Math" w:cs="Arial"/>
              <w:sz w:val="20"/>
              <w:szCs w:val="20"/>
              <w:lang w:val="en-US"/>
            </w:rPr>
            <m:t xml:space="preserve">SSE= </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i=0</m:t>
              </m:r>
            </m:sub>
            <m:sup>
              <m:r>
                <w:rPr>
                  <w:rFonts w:ascii="Cambria Math" w:hAnsi="Cambria Math" w:cs="Arial"/>
                  <w:sz w:val="20"/>
                  <w:szCs w:val="20"/>
                  <w:lang w:val="en-US"/>
                </w:rPr>
                <m:t>n</m:t>
              </m:r>
            </m:sup>
            <m:e>
              <m:sSup>
                <m:sSupPr>
                  <m:ctrlPr>
                    <w:rPr>
                      <w:rFonts w:ascii="Cambria Math" w:hAnsi="Cambria Math" w:cs="Arial"/>
                      <w:i/>
                      <w:sz w:val="20"/>
                      <w:szCs w:val="20"/>
                      <w:lang w:val="en-US"/>
                    </w:rPr>
                  </m:ctrlPr>
                </m:sSupPr>
                <m:e>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m</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p</m:t>
                          </m:r>
                        </m:sub>
                      </m:sSub>
                    </m:e>
                  </m:d>
                </m:e>
                <m:sup>
                  <m:r>
                    <w:rPr>
                      <w:rFonts w:ascii="Cambria Math" w:hAnsi="Cambria Math" w:cs="Arial"/>
                      <w:sz w:val="20"/>
                      <w:szCs w:val="20"/>
                      <w:lang w:val="en-US"/>
                    </w:rPr>
                    <m:t>2</m:t>
                  </m:r>
                </m:sup>
              </m:sSup>
            </m:e>
          </m:nary>
        </m:oMath>
      </m:oMathPara>
    </w:p>
    <w:p w:rsidR="006729BB" w:rsidRPr="00313796" w:rsidRDefault="006729BB" w:rsidP="006729BB">
      <w:pPr>
        <w:pStyle w:val="ListParagraph"/>
        <w:ind w:left="360"/>
        <w:rPr>
          <w:rFonts w:cs="Arial"/>
          <w:sz w:val="20"/>
          <w:szCs w:val="20"/>
          <w:lang w:val="en-US"/>
        </w:rPr>
      </w:pPr>
      <w:proofErr w:type="gramStart"/>
      <w:r>
        <w:rPr>
          <w:rFonts w:cs="Arial"/>
          <w:sz w:val="20"/>
          <w:szCs w:val="20"/>
          <w:lang w:val="en-US"/>
        </w:rPr>
        <w:t>where</w:t>
      </w:r>
      <w:proofErr w:type="gramEnd"/>
      <w:r>
        <w:rPr>
          <w:rFonts w:cs="Arial"/>
          <w:sz w:val="20"/>
          <w:szCs w:val="20"/>
          <w:lang w:val="en-US"/>
        </w:rPr>
        <w:t xml:space="preserve"> </w:t>
      </w:r>
      <w:proofErr w:type="spellStart"/>
      <w:r>
        <w:rPr>
          <w:rFonts w:cs="Arial"/>
          <w:sz w:val="20"/>
          <w:szCs w:val="20"/>
          <w:lang w:val="en-US"/>
        </w:rPr>
        <w:t>x</w:t>
      </w:r>
      <w:r w:rsidRPr="00313796">
        <w:rPr>
          <w:rFonts w:cs="Arial"/>
          <w:sz w:val="20"/>
          <w:szCs w:val="20"/>
          <w:vertAlign w:val="subscript"/>
          <w:lang w:val="en-US"/>
        </w:rPr>
        <w:t>m</w:t>
      </w:r>
      <w:proofErr w:type="spellEnd"/>
      <w:r>
        <w:rPr>
          <w:rFonts w:cs="Arial"/>
          <w:sz w:val="20"/>
          <w:szCs w:val="20"/>
          <w:lang w:val="en-US"/>
        </w:rPr>
        <w:t xml:space="preserve"> is the measured data and </w:t>
      </w:r>
      <w:proofErr w:type="spellStart"/>
      <w:r>
        <w:rPr>
          <w:rFonts w:cs="Arial"/>
          <w:sz w:val="20"/>
          <w:szCs w:val="20"/>
          <w:lang w:val="en-US"/>
        </w:rPr>
        <w:t>x</w:t>
      </w:r>
      <w:r w:rsidRPr="00313796">
        <w:rPr>
          <w:rFonts w:cs="Arial"/>
          <w:sz w:val="20"/>
          <w:szCs w:val="20"/>
          <w:vertAlign w:val="subscript"/>
          <w:lang w:val="en-US"/>
        </w:rPr>
        <w:t>p</w:t>
      </w:r>
      <w:proofErr w:type="spellEnd"/>
      <w:r>
        <w:rPr>
          <w:rFonts w:cs="Arial"/>
          <w:sz w:val="20"/>
          <w:szCs w:val="20"/>
          <w:lang w:val="en-US"/>
        </w:rPr>
        <w:t xml:space="preserve"> the predicted data. Calculate and display the SSE for each polynomial. Display the SSE for each to determine the best fit.</w:t>
      </w:r>
    </w:p>
    <w:p w:rsidR="006729BB" w:rsidRDefault="006729BB" w:rsidP="006729BB">
      <w:pPr>
        <w:pStyle w:val="ListParagraph"/>
        <w:ind w:left="360"/>
        <w:jc w:val="center"/>
        <w:rPr>
          <w:rFonts w:cs="Arial"/>
          <w:sz w:val="20"/>
          <w:szCs w:val="20"/>
          <w:lang w:val="en-US"/>
        </w:rPr>
      </w:pPr>
      <w:r>
        <w:rPr>
          <w:rFonts w:cs="Arial"/>
          <w:noProof/>
          <w:sz w:val="20"/>
          <w:szCs w:val="20"/>
          <w:lang w:eastAsia="en-GB"/>
        </w:rPr>
        <w:drawing>
          <wp:inline distT="0" distB="0" distL="0" distR="0" wp14:anchorId="202D2C28" wp14:editId="0003C743">
            <wp:extent cx="3942272" cy="2959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050" cy="2959707"/>
                    </a:xfrm>
                    <a:prstGeom prst="rect">
                      <a:avLst/>
                    </a:prstGeom>
                    <a:noFill/>
                    <a:ln>
                      <a:noFill/>
                    </a:ln>
                  </pic:spPr>
                </pic:pic>
              </a:graphicData>
            </a:graphic>
          </wp:inline>
        </w:drawing>
      </w:r>
    </w:p>
    <w:p w:rsidR="006729BB" w:rsidRDefault="006729BB" w:rsidP="006729BB">
      <w:pPr>
        <w:pStyle w:val="ListParagraph"/>
        <w:ind w:left="360"/>
        <w:jc w:val="center"/>
        <w:rPr>
          <w:rFonts w:cs="Arial"/>
          <w:sz w:val="20"/>
          <w:szCs w:val="20"/>
          <w:lang w:val="en-US"/>
        </w:rPr>
      </w:pPr>
    </w:p>
    <w:p w:rsidR="006729BB" w:rsidRPr="00D0652A" w:rsidRDefault="006729BB" w:rsidP="006729BB">
      <w:pPr>
        <w:pStyle w:val="ListParagraph"/>
        <w:ind w:left="360"/>
        <w:rPr>
          <w:rFonts w:cs="Arial"/>
          <w:sz w:val="20"/>
          <w:szCs w:val="20"/>
          <w:lang w:val="en-US"/>
        </w:rPr>
      </w:pPr>
      <w:r>
        <w:rPr>
          <w:rFonts w:cs="Arial"/>
          <w:sz w:val="20"/>
          <w:szCs w:val="20"/>
          <w:lang w:val="en-US"/>
        </w:rPr>
        <w:t>Save the program and run it to see the above plot and show the SSE for each polynomial fit.</w:t>
      </w:r>
    </w:p>
    <w:p w:rsidR="006729BB" w:rsidRDefault="006729BB" w:rsidP="007901A3">
      <w:pPr>
        <w:ind w:left="0"/>
        <w:rPr>
          <w:rFonts w:cs="Arial"/>
          <w:b/>
        </w:rPr>
      </w:pPr>
    </w:p>
    <w:p w:rsidR="00FC0E61" w:rsidRDefault="00FC0E61" w:rsidP="00FC0E61">
      <w:pPr>
        <w:ind w:left="0"/>
        <w:rPr>
          <w:rFonts w:cs="Arial"/>
          <w:b/>
        </w:rPr>
      </w:pPr>
      <w:r w:rsidRPr="00980F4C">
        <w:rPr>
          <w:rFonts w:cs="Arial"/>
          <w:b/>
        </w:rPr>
        <w:t>End of exerci</w:t>
      </w:r>
      <w:r>
        <w:rPr>
          <w:rFonts w:cs="Arial"/>
          <w:b/>
        </w:rPr>
        <w:t>se</w:t>
      </w:r>
      <w:r w:rsidRPr="00054FF9">
        <w:rPr>
          <w:rFonts w:cs="Arial"/>
          <w:b/>
        </w:rPr>
        <w:t xml:space="preserve"> </w:t>
      </w:r>
      <w:r w:rsidR="00A60168">
        <w:rPr>
          <w:rFonts w:cs="Arial"/>
          <w:b/>
        </w:rPr>
        <w:t>9</w:t>
      </w:r>
      <w:r>
        <w:rPr>
          <w:rFonts w:cs="Arial"/>
          <w:b/>
        </w:rPr>
        <w:t>.3</w:t>
      </w:r>
    </w:p>
    <w:p w:rsidR="004E02F6" w:rsidRPr="00054FF9" w:rsidRDefault="004E02F6" w:rsidP="007901A3">
      <w:pPr>
        <w:ind w:left="0"/>
        <w:rPr>
          <w:rFonts w:cs="Arial"/>
          <w:b/>
        </w:rPr>
      </w:pPr>
    </w:p>
    <w:sectPr w:rsidR="004E02F6" w:rsidRPr="00054FF9" w:rsidSect="00F26DD8">
      <w:headerReference w:type="default" r:id="rId9"/>
      <w:pgSz w:w="11906" w:h="16838"/>
      <w:pgMar w:top="1440" w:right="849"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19B" w:rsidRDefault="002F119B" w:rsidP="007901A3">
      <w:r>
        <w:separator/>
      </w:r>
    </w:p>
  </w:endnote>
  <w:endnote w:type="continuationSeparator" w:id="0">
    <w:p w:rsidR="002F119B" w:rsidRDefault="002F119B"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19B" w:rsidRDefault="002F119B" w:rsidP="007901A3">
      <w:r>
        <w:separator/>
      </w:r>
    </w:p>
  </w:footnote>
  <w:footnote w:type="continuationSeparator" w:id="0">
    <w:p w:rsidR="002F119B" w:rsidRDefault="002F119B" w:rsidP="00790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E1B" w:rsidRPr="00A60168" w:rsidRDefault="00A11E1B" w:rsidP="00A60168">
    <w:pPr>
      <w:pStyle w:val="Header"/>
      <w:pBdr>
        <w:bottom w:val="double" w:sz="6" w:space="1" w:color="365F91" w:themeColor="accent1" w:themeShade="BF"/>
      </w:pBdr>
      <w:ind w:left="0"/>
      <w:rPr>
        <w:color w:val="365F91" w:themeColor="accent1" w:themeShade="BF"/>
      </w:rPr>
    </w:pPr>
    <w:r w:rsidRPr="00A60168">
      <w:rPr>
        <w:color w:val="365F91" w:themeColor="accent1" w:themeShade="BF"/>
      </w:rPr>
      <w:t xml:space="preserve">MECH1010 Computers in engineering analysis - MATLAB                                    </w:t>
    </w:r>
    <w:r w:rsidR="00A60168" w:rsidRPr="00A60168">
      <w:rPr>
        <w:color w:val="365F91" w:themeColor="accent1" w:themeShade="BF"/>
      </w:rPr>
      <w:t xml:space="preserve">                           Lab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2F30DBB"/>
    <w:multiLevelType w:val="hybridMultilevel"/>
    <w:tmpl w:val="64EE80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80F02"/>
    <w:multiLevelType w:val="hybridMultilevel"/>
    <w:tmpl w:val="A12E087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54F2A"/>
    <w:multiLevelType w:val="hybridMultilevel"/>
    <w:tmpl w:val="C57CC4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E7412"/>
    <w:multiLevelType w:val="hybridMultilevel"/>
    <w:tmpl w:val="5DA022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A20E2"/>
    <w:multiLevelType w:val="hybridMultilevel"/>
    <w:tmpl w:val="6A6C0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E263AA"/>
    <w:multiLevelType w:val="hybridMultilevel"/>
    <w:tmpl w:val="18EEA91C"/>
    <w:lvl w:ilvl="0" w:tplc="0AE06EC4">
      <w:start w:val="1"/>
      <w:numFmt w:val="lowerRoman"/>
      <w:lvlText w:val="%1."/>
      <w:lvlJc w:val="right"/>
      <w:pPr>
        <w:ind w:left="502" w:hanging="360"/>
      </w:pPr>
      <w:rPr>
        <w:rFonts w:asciiTheme="minorHAnsi" w:hAnsiTheme="minorHAnsi"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616E7A35"/>
    <w:multiLevelType w:val="hybridMultilevel"/>
    <w:tmpl w:val="9F7A85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E63605"/>
    <w:multiLevelType w:val="hybridMultilevel"/>
    <w:tmpl w:val="31F8478C"/>
    <w:lvl w:ilvl="0" w:tplc="6C8A59C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12E358C"/>
    <w:multiLevelType w:val="hybridMultilevel"/>
    <w:tmpl w:val="F0E06998"/>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975F8"/>
    <w:multiLevelType w:val="hybridMultilevel"/>
    <w:tmpl w:val="EBAEFD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2F44D13"/>
    <w:multiLevelType w:val="hybridMultilevel"/>
    <w:tmpl w:val="12F007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4"/>
  </w:num>
  <w:num w:numId="5">
    <w:abstractNumId w:val="2"/>
  </w:num>
  <w:num w:numId="6">
    <w:abstractNumId w:val="12"/>
  </w:num>
  <w:num w:numId="7">
    <w:abstractNumId w:val="5"/>
  </w:num>
  <w:num w:numId="8">
    <w:abstractNumId w:val="3"/>
  </w:num>
  <w:num w:numId="9">
    <w:abstractNumId w:val="6"/>
  </w:num>
  <w:num w:numId="10">
    <w:abstractNumId w:val="11"/>
  </w:num>
  <w:num w:numId="11">
    <w:abstractNumId w:val="8"/>
  </w:num>
  <w:num w:numId="12">
    <w:abstractNumId w:val="10"/>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A3"/>
    <w:rsid w:val="00000405"/>
    <w:rsid w:val="000064A1"/>
    <w:rsid w:val="000074DF"/>
    <w:rsid w:val="00013ECC"/>
    <w:rsid w:val="00014156"/>
    <w:rsid w:val="0001780D"/>
    <w:rsid w:val="000350A2"/>
    <w:rsid w:val="000425E5"/>
    <w:rsid w:val="00046B4E"/>
    <w:rsid w:val="00054FF9"/>
    <w:rsid w:val="00063792"/>
    <w:rsid w:val="000831C6"/>
    <w:rsid w:val="000917D9"/>
    <w:rsid w:val="00094A57"/>
    <w:rsid w:val="0009566F"/>
    <w:rsid w:val="000A395C"/>
    <w:rsid w:val="000B1590"/>
    <w:rsid w:val="000B280D"/>
    <w:rsid w:val="000B7BBA"/>
    <w:rsid w:val="000C35A5"/>
    <w:rsid w:val="000E1813"/>
    <w:rsid w:val="000F7BE1"/>
    <w:rsid w:val="001222D4"/>
    <w:rsid w:val="00122E2E"/>
    <w:rsid w:val="00154A13"/>
    <w:rsid w:val="00164592"/>
    <w:rsid w:val="0017176F"/>
    <w:rsid w:val="00174924"/>
    <w:rsid w:val="00187C61"/>
    <w:rsid w:val="00194691"/>
    <w:rsid w:val="001A29A0"/>
    <w:rsid w:val="001A40AC"/>
    <w:rsid w:val="001A7F7C"/>
    <w:rsid w:val="001B1288"/>
    <w:rsid w:val="001B28AC"/>
    <w:rsid w:val="001C2F45"/>
    <w:rsid w:val="001C746C"/>
    <w:rsid w:val="001D2440"/>
    <w:rsid w:val="001D3871"/>
    <w:rsid w:val="00201E41"/>
    <w:rsid w:val="002233B6"/>
    <w:rsid w:val="00223549"/>
    <w:rsid w:val="0025423C"/>
    <w:rsid w:val="00255011"/>
    <w:rsid w:val="00255548"/>
    <w:rsid w:val="002571E8"/>
    <w:rsid w:val="00273123"/>
    <w:rsid w:val="002765D7"/>
    <w:rsid w:val="00290FAA"/>
    <w:rsid w:val="00295E33"/>
    <w:rsid w:val="00295E83"/>
    <w:rsid w:val="002A04B2"/>
    <w:rsid w:val="002A1ACC"/>
    <w:rsid w:val="002A237B"/>
    <w:rsid w:val="002A5230"/>
    <w:rsid w:val="002B67CD"/>
    <w:rsid w:val="002D43D7"/>
    <w:rsid w:val="002D5EBE"/>
    <w:rsid w:val="002F00B2"/>
    <w:rsid w:val="002F119B"/>
    <w:rsid w:val="00313796"/>
    <w:rsid w:val="00330467"/>
    <w:rsid w:val="003400F1"/>
    <w:rsid w:val="00363C69"/>
    <w:rsid w:val="00384325"/>
    <w:rsid w:val="003A2A80"/>
    <w:rsid w:val="003C0EE2"/>
    <w:rsid w:val="003D3FC8"/>
    <w:rsid w:val="00403A26"/>
    <w:rsid w:val="004070AD"/>
    <w:rsid w:val="004077ED"/>
    <w:rsid w:val="00411489"/>
    <w:rsid w:val="00416AA0"/>
    <w:rsid w:val="00422D0D"/>
    <w:rsid w:val="00426918"/>
    <w:rsid w:val="004335ED"/>
    <w:rsid w:val="00442861"/>
    <w:rsid w:val="00462FBF"/>
    <w:rsid w:val="004738B9"/>
    <w:rsid w:val="00476BC7"/>
    <w:rsid w:val="0048473F"/>
    <w:rsid w:val="0048745B"/>
    <w:rsid w:val="004C0B6F"/>
    <w:rsid w:val="004C2E86"/>
    <w:rsid w:val="004C75C9"/>
    <w:rsid w:val="004D0CE0"/>
    <w:rsid w:val="004D6B7D"/>
    <w:rsid w:val="004D7A1E"/>
    <w:rsid w:val="004E02F6"/>
    <w:rsid w:val="005005B5"/>
    <w:rsid w:val="0050511B"/>
    <w:rsid w:val="0050683C"/>
    <w:rsid w:val="0051349F"/>
    <w:rsid w:val="005325AA"/>
    <w:rsid w:val="00544BAD"/>
    <w:rsid w:val="00553BCF"/>
    <w:rsid w:val="00555709"/>
    <w:rsid w:val="00560534"/>
    <w:rsid w:val="0056264E"/>
    <w:rsid w:val="00562A60"/>
    <w:rsid w:val="0056716F"/>
    <w:rsid w:val="00571E54"/>
    <w:rsid w:val="00573D06"/>
    <w:rsid w:val="00590E5E"/>
    <w:rsid w:val="005A4458"/>
    <w:rsid w:val="005B0D14"/>
    <w:rsid w:val="005B0E6A"/>
    <w:rsid w:val="005B3256"/>
    <w:rsid w:val="005C0774"/>
    <w:rsid w:val="005F40FD"/>
    <w:rsid w:val="005F6E9F"/>
    <w:rsid w:val="00614CD7"/>
    <w:rsid w:val="00625478"/>
    <w:rsid w:val="006422C8"/>
    <w:rsid w:val="00656FB7"/>
    <w:rsid w:val="00664565"/>
    <w:rsid w:val="006729BB"/>
    <w:rsid w:val="006A0CFA"/>
    <w:rsid w:val="006B5183"/>
    <w:rsid w:val="006E033A"/>
    <w:rsid w:val="006E065C"/>
    <w:rsid w:val="006F163E"/>
    <w:rsid w:val="006F69AF"/>
    <w:rsid w:val="00701238"/>
    <w:rsid w:val="00704AAC"/>
    <w:rsid w:val="00722FD5"/>
    <w:rsid w:val="00724D62"/>
    <w:rsid w:val="00725B36"/>
    <w:rsid w:val="00734BBA"/>
    <w:rsid w:val="00742286"/>
    <w:rsid w:val="00754C49"/>
    <w:rsid w:val="007620BD"/>
    <w:rsid w:val="007764FF"/>
    <w:rsid w:val="00776C37"/>
    <w:rsid w:val="00777E69"/>
    <w:rsid w:val="00782BC0"/>
    <w:rsid w:val="007901A3"/>
    <w:rsid w:val="007A4350"/>
    <w:rsid w:val="007C0EFA"/>
    <w:rsid w:val="007C487F"/>
    <w:rsid w:val="007E0E46"/>
    <w:rsid w:val="007F3B56"/>
    <w:rsid w:val="00803DFA"/>
    <w:rsid w:val="00805532"/>
    <w:rsid w:val="008063EC"/>
    <w:rsid w:val="00832034"/>
    <w:rsid w:val="0083211F"/>
    <w:rsid w:val="00843771"/>
    <w:rsid w:val="00843AC2"/>
    <w:rsid w:val="00846EC5"/>
    <w:rsid w:val="0085151B"/>
    <w:rsid w:val="008574F4"/>
    <w:rsid w:val="00873D7B"/>
    <w:rsid w:val="00875D07"/>
    <w:rsid w:val="00880119"/>
    <w:rsid w:val="008878FF"/>
    <w:rsid w:val="00890E90"/>
    <w:rsid w:val="00896854"/>
    <w:rsid w:val="0089713A"/>
    <w:rsid w:val="008B7E2E"/>
    <w:rsid w:val="008D6D91"/>
    <w:rsid w:val="008F205D"/>
    <w:rsid w:val="008F3139"/>
    <w:rsid w:val="008F6BEE"/>
    <w:rsid w:val="00906124"/>
    <w:rsid w:val="0091059B"/>
    <w:rsid w:val="00922757"/>
    <w:rsid w:val="00930117"/>
    <w:rsid w:val="009546DF"/>
    <w:rsid w:val="009722B8"/>
    <w:rsid w:val="0097392B"/>
    <w:rsid w:val="00980F4C"/>
    <w:rsid w:val="00993801"/>
    <w:rsid w:val="009A2D0A"/>
    <w:rsid w:val="009D4B15"/>
    <w:rsid w:val="009D57A7"/>
    <w:rsid w:val="00A11E1B"/>
    <w:rsid w:val="00A163D8"/>
    <w:rsid w:val="00A178A1"/>
    <w:rsid w:val="00A17BEB"/>
    <w:rsid w:val="00A21BCC"/>
    <w:rsid w:val="00A333D9"/>
    <w:rsid w:val="00A367A4"/>
    <w:rsid w:val="00A36CF5"/>
    <w:rsid w:val="00A438AA"/>
    <w:rsid w:val="00A44109"/>
    <w:rsid w:val="00A505B7"/>
    <w:rsid w:val="00A60168"/>
    <w:rsid w:val="00A60F9C"/>
    <w:rsid w:val="00A67250"/>
    <w:rsid w:val="00A742B4"/>
    <w:rsid w:val="00A769F8"/>
    <w:rsid w:val="00A843DE"/>
    <w:rsid w:val="00AA01A1"/>
    <w:rsid w:val="00AA6497"/>
    <w:rsid w:val="00AC02CF"/>
    <w:rsid w:val="00AD165E"/>
    <w:rsid w:val="00AD1B4C"/>
    <w:rsid w:val="00AD3173"/>
    <w:rsid w:val="00AE7A57"/>
    <w:rsid w:val="00AE7F3B"/>
    <w:rsid w:val="00B0466E"/>
    <w:rsid w:val="00B16416"/>
    <w:rsid w:val="00B23E4E"/>
    <w:rsid w:val="00B243CE"/>
    <w:rsid w:val="00B276F4"/>
    <w:rsid w:val="00B3074A"/>
    <w:rsid w:val="00B3772F"/>
    <w:rsid w:val="00B4062B"/>
    <w:rsid w:val="00B64B5A"/>
    <w:rsid w:val="00B729F6"/>
    <w:rsid w:val="00B73992"/>
    <w:rsid w:val="00B7564E"/>
    <w:rsid w:val="00B83DD4"/>
    <w:rsid w:val="00B92A4D"/>
    <w:rsid w:val="00B95EA9"/>
    <w:rsid w:val="00BB376D"/>
    <w:rsid w:val="00BC7B2A"/>
    <w:rsid w:val="00BD5542"/>
    <w:rsid w:val="00BD62ED"/>
    <w:rsid w:val="00BE27A4"/>
    <w:rsid w:val="00BE3211"/>
    <w:rsid w:val="00BF7C01"/>
    <w:rsid w:val="00C038B5"/>
    <w:rsid w:val="00C219BC"/>
    <w:rsid w:val="00C222A5"/>
    <w:rsid w:val="00C26556"/>
    <w:rsid w:val="00C35C47"/>
    <w:rsid w:val="00C3774B"/>
    <w:rsid w:val="00C41769"/>
    <w:rsid w:val="00C43089"/>
    <w:rsid w:val="00C651B4"/>
    <w:rsid w:val="00C7743C"/>
    <w:rsid w:val="00C810D3"/>
    <w:rsid w:val="00C87764"/>
    <w:rsid w:val="00C9654A"/>
    <w:rsid w:val="00CA19CD"/>
    <w:rsid w:val="00CA36B8"/>
    <w:rsid w:val="00CA799E"/>
    <w:rsid w:val="00CB1EB7"/>
    <w:rsid w:val="00CB2C00"/>
    <w:rsid w:val="00CB37BE"/>
    <w:rsid w:val="00CB7727"/>
    <w:rsid w:val="00CB780B"/>
    <w:rsid w:val="00CC2E7F"/>
    <w:rsid w:val="00CC55C0"/>
    <w:rsid w:val="00CD177C"/>
    <w:rsid w:val="00CE27C3"/>
    <w:rsid w:val="00CE3EB0"/>
    <w:rsid w:val="00D00D33"/>
    <w:rsid w:val="00D0652A"/>
    <w:rsid w:val="00D11545"/>
    <w:rsid w:val="00D128C9"/>
    <w:rsid w:val="00D2014D"/>
    <w:rsid w:val="00D337EC"/>
    <w:rsid w:val="00D3415E"/>
    <w:rsid w:val="00D41285"/>
    <w:rsid w:val="00D44D18"/>
    <w:rsid w:val="00D44D94"/>
    <w:rsid w:val="00D4530D"/>
    <w:rsid w:val="00D63E30"/>
    <w:rsid w:val="00D6477B"/>
    <w:rsid w:val="00D76A18"/>
    <w:rsid w:val="00D854E2"/>
    <w:rsid w:val="00D962AB"/>
    <w:rsid w:val="00DA5E4E"/>
    <w:rsid w:val="00DB5DB7"/>
    <w:rsid w:val="00DC3CE2"/>
    <w:rsid w:val="00DC401B"/>
    <w:rsid w:val="00DE0910"/>
    <w:rsid w:val="00DF18A6"/>
    <w:rsid w:val="00E01333"/>
    <w:rsid w:val="00E057DF"/>
    <w:rsid w:val="00E062F5"/>
    <w:rsid w:val="00E1629B"/>
    <w:rsid w:val="00E209F2"/>
    <w:rsid w:val="00E40051"/>
    <w:rsid w:val="00E401F2"/>
    <w:rsid w:val="00E45B01"/>
    <w:rsid w:val="00E51EE1"/>
    <w:rsid w:val="00E60271"/>
    <w:rsid w:val="00E70E70"/>
    <w:rsid w:val="00E71F30"/>
    <w:rsid w:val="00E84AB0"/>
    <w:rsid w:val="00E9028C"/>
    <w:rsid w:val="00E90E11"/>
    <w:rsid w:val="00EA0446"/>
    <w:rsid w:val="00EA66C4"/>
    <w:rsid w:val="00EB66B1"/>
    <w:rsid w:val="00EC068C"/>
    <w:rsid w:val="00EC441C"/>
    <w:rsid w:val="00ED36FE"/>
    <w:rsid w:val="00EE20AC"/>
    <w:rsid w:val="00EF6DCA"/>
    <w:rsid w:val="00F024FC"/>
    <w:rsid w:val="00F059DE"/>
    <w:rsid w:val="00F07900"/>
    <w:rsid w:val="00F22D32"/>
    <w:rsid w:val="00F26DD8"/>
    <w:rsid w:val="00F3516D"/>
    <w:rsid w:val="00F367F1"/>
    <w:rsid w:val="00F419B2"/>
    <w:rsid w:val="00F5326D"/>
    <w:rsid w:val="00F67667"/>
    <w:rsid w:val="00F82FDB"/>
    <w:rsid w:val="00F909F5"/>
    <w:rsid w:val="00FA5424"/>
    <w:rsid w:val="00FB60E3"/>
    <w:rsid w:val="00FC0E61"/>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4A8E7-CD37-455F-B370-6F9609B1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811946809">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Andrew Jackson</cp:lastModifiedBy>
  <cp:revision>3</cp:revision>
  <cp:lastPrinted>2015-04-22T20:30:00Z</cp:lastPrinted>
  <dcterms:created xsi:type="dcterms:W3CDTF">2017-03-22T11:55:00Z</dcterms:created>
  <dcterms:modified xsi:type="dcterms:W3CDTF">2017-03-23T07:59:00Z</dcterms:modified>
</cp:coreProperties>
</file>