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09" w:rsidRDefault="00530909" w:rsidP="00530909">
      <w:pPr>
        <w:ind w:left="0"/>
        <w:jc w:val="center"/>
        <w:rPr>
          <w:rFonts w:cs="Arial"/>
          <w:sz w:val="20"/>
          <w:szCs w:val="20"/>
          <w:lang w:val="en-US"/>
        </w:rPr>
      </w:pPr>
      <w:r w:rsidRPr="00530909">
        <w:rPr>
          <w:rFonts w:cs="Arial"/>
          <w:noProof/>
          <w:sz w:val="20"/>
          <w:szCs w:val="20"/>
          <w:lang w:eastAsia="en-GB"/>
        </w:rPr>
        <w:drawing>
          <wp:inline distT="0" distB="0" distL="0" distR="0" wp14:anchorId="3DD15D15" wp14:editId="23ECC9F8">
            <wp:extent cx="4048125" cy="2695576"/>
            <wp:effectExtent l="0" t="0" r="0" b="9525"/>
            <wp:docPr id="4" name="Picture 2" descr="http://blogs-images.forbes.com/mikemyatt/files/2012/11/decision-making-proces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blogs-images.forbes.com/mikemyatt/files/2012/11/decision-making-processe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9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0909" w:rsidRDefault="00530909" w:rsidP="007901A3">
      <w:pPr>
        <w:ind w:left="0"/>
        <w:rPr>
          <w:rFonts w:cs="Arial"/>
          <w:sz w:val="20"/>
          <w:szCs w:val="20"/>
          <w:lang w:val="en-US"/>
        </w:rPr>
      </w:pPr>
    </w:p>
    <w:p w:rsidR="00C3774B" w:rsidRDefault="00C3774B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sz w:val="20"/>
          <w:szCs w:val="20"/>
          <w:lang w:val="en-US"/>
        </w:rPr>
        <w:t xml:space="preserve">Download the </w:t>
      </w:r>
      <w:r w:rsidR="000424A2">
        <w:rPr>
          <w:rFonts w:cs="Arial"/>
          <w:sz w:val="20"/>
          <w:szCs w:val="20"/>
          <w:lang w:val="en-US"/>
        </w:rPr>
        <w:t>supporting files</w:t>
      </w:r>
      <w:r>
        <w:rPr>
          <w:rFonts w:cs="Arial"/>
          <w:sz w:val="20"/>
          <w:szCs w:val="20"/>
          <w:lang w:val="en-US"/>
        </w:rPr>
        <w:t xml:space="preserve"> from </w:t>
      </w:r>
      <w:r w:rsidR="000424A2">
        <w:rPr>
          <w:rFonts w:cs="Arial"/>
          <w:sz w:val="20"/>
          <w:szCs w:val="20"/>
          <w:lang w:val="en-US"/>
        </w:rPr>
        <w:t>the relevant section of the VLE and save to your working directory</w:t>
      </w:r>
      <w:r w:rsidR="00B3074A">
        <w:rPr>
          <w:rFonts w:cs="Arial"/>
          <w:sz w:val="20"/>
          <w:szCs w:val="20"/>
          <w:lang w:val="en-US"/>
        </w:rPr>
        <w:t>.</w:t>
      </w:r>
    </w:p>
    <w:p w:rsidR="00C3774B" w:rsidRDefault="00C3774B" w:rsidP="007901A3">
      <w:pPr>
        <w:ind w:left="0"/>
        <w:rPr>
          <w:rFonts w:cs="Arial"/>
          <w:b/>
          <w:sz w:val="28"/>
          <w:szCs w:val="28"/>
        </w:rPr>
      </w:pPr>
    </w:p>
    <w:p w:rsidR="005B0D14" w:rsidRPr="00CB37BE" w:rsidRDefault="00980F4C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Exercise 2</w:t>
      </w:r>
      <w:r w:rsidR="00187C61" w:rsidRPr="00CB37BE">
        <w:rPr>
          <w:rFonts w:cs="Arial"/>
          <w:b/>
          <w:sz w:val="28"/>
          <w:szCs w:val="28"/>
        </w:rPr>
        <w:t xml:space="preserve"> – </w:t>
      </w:r>
      <w:r w:rsidR="00DA5E4E">
        <w:rPr>
          <w:rFonts w:cs="Arial"/>
          <w:b/>
          <w:sz w:val="28"/>
          <w:szCs w:val="28"/>
        </w:rPr>
        <w:t xml:space="preserve">Using </w:t>
      </w:r>
      <w:r w:rsidR="001B23AE">
        <w:rPr>
          <w:rFonts w:cs="Arial"/>
          <w:b/>
          <w:sz w:val="28"/>
          <w:szCs w:val="28"/>
        </w:rPr>
        <w:t>decision making and</w:t>
      </w:r>
      <w:r>
        <w:rPr>
          <w:rFonts w:cs="Arial"/>
          <w:b/>
          <w:sz w:val="28"/>
          <w:szCs w:val="28"/>
        </w:rPr>
        <w:t xml:space="preserve"> logic</w:t>
      </w:r>
    </w:p>
    <w:p w:rsidR="007901A3" w:rsidRPr="007901A3" w:rsidRDefault="007901A3" w:rsidP="007901A3">
      <w:pPr>
        <w:autoSpaceDE w:val="0"/>
        <w:autoSpaceDN w:val="0"/>
        <w:adjustRightInd w:val="0"/>
        <w:ind w:left="0"/>
        <w:rPr>
          <w:rFonts w:cs="Arial"/>
          <w:color w:val="000000"/>
          <w:sz w:val="24"/>
          <w:lang w:val="en-US"/>
        </w:rPr>
      </w:pPr>
    </w:p>
    <w:p w:rsidR="006E033A" w:rsidRDefault="006E033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In this first exercise you’ll work on an m-file that </w:t>
      </w:r>
      <w:r w:rsidR="00B729F6">
        <w:rPr>
          <w:rFonts w:cs="Arial"/>
          <w:sz w:val="20"/>
          <w:szCs w:val="20"/>
          <w:lang w:val="en-US"/>
        </w:rPr>
        <w:t>contains a few if/else</w:t>
      </w:r>
      <w:r>
        <w:rPr>
          <w:rFonts w:cs="Arial"/>
          <w:sz w:val="20"/>
          <w:szCs w:val="20"/>
          <w:lang w:val="en-US"/>
        </w:rPr>
        <w:t xml:space="preserve"> structures and adapt it to add further logic to th</w:t>
      </w:r>
      <w:r w:rsidR="00B3074A">
        <w:rPr>
          <w:rFonts w:cs="Arial"/>
          <w:sz w:val="20"/>
          <w:szCs w:val="20"/>
          <w:lang w:val="en-US"/>
        </w:rPr>
        <w:t>e program. You will then look at making</w:t>
      </w:r>
      <w:r>
        <w:rPr>
          <w:rFonts w:cs="Arial"/>
          <w:sz w:val="20"/>
          <w:szCs w:val="20"/>
          <w:lang w:val="en-US"/>
        </w:rPr>
        <w:t xml:space="preserve"> a simple program that uses the switch/case structure to </w:t>
      </w:r>
      <w:r w:rsidR="004E02F6">
        <w:rPr>
          <w:rFonts w:cs="Arial"/>
          <w:sz w:val="20"/>
          <w:szCs w:val="20"/>
          <w:lang w:val="en-US"/>
        </w:rPr>
        <w:t>select some song lyrics to display based on a user input.</w:t>
      </w:r>
      <w:r w:rsidR="00C3774B">
        <w:rPr>
          <w:rFonts w:cs="Arial"/>
          <w:sz w:val="20"/>
          <w:szCs w:val="20"/>
          <w:lang w:val="en-US"/>
        </w:rPr>
        <w:t xml:space="preserve"> </w:t>
      </w:r>
      <w:r w:rsidR="004B09AB">
        <w:rPr>
          <w:rFonts w:cs="Arial"/>
          <w:sz w:val="20"/>
          <w:szCs w:val="20"/>
          <w:lang w:val="en-US"/>
        </w:rPr>
        <w:t xml:space="preserve">Finally you’ll </w:t>
      </w:r>
      <w:r w:rsidR="000424A2">
        <w:rPr>
          <w:rFonts w:cs="Arial"/>
          <w:sz w:val="20"/>
          <w:szCs w:val="20"/>
          <w:lang w:val="en-US"/>
        </w:rPr>
        <w:t>have the bigger challenge of using</w:t>
      </w:r>
      <w:r w:rsidR="004B09AB">
        <w:rPr>
          <w:rFonts w:cs="Arial"/>
          <w:sz w:val="20"/>
          <w:szCs w:val="20"/>
          <w:lang w:val="en-US"/>
        </w:rPr>
        <w:t xml:space="preserve"> the find logic to process a matrix containing </w:t>
      </w:r>
      <w:r w:rsidR="001B23AE">
        <w:rPr>
          <w:rFonts w:cs="Arial"/>
          <w:sz w:val="20"/>
          <w:szCs w:val="20"/>
          <w:lang w:val="en-US"/>
        </w:rPr>
        <w:t xml:space="preserve">some patient </w:t>
      </w:r>
      <w:r w:rsidR="004B09AB">
        <w:rPr>
          <w:rFonts w:cs="Arial"/>
          <w:sz w:val="20"/>
          <w:szCs w:val="20"/>
          <w:lang w:val="en-US"/>
        </w:rPr>
        <w:t>data.</w:t>
      </w: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CD6352" wp14:editId="20681529">
                <wp:simplePos x="0" y="0"/>
                <wp:positionH relativeFrom="column">
                  <wp:posOffset>-240030</wp:posOffset>
                </wp:positionH>
                <wp:positionV relativeFrom="paragraph">
                  <wp:posOffset>152400</wp:posOffset>
                </wp:positionV>
                <wp:extent cx="4229100" cy="4953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3AE" w:rsidRPr="001B23AE" w:rsidRDefault="001B23AE" w:rsidP="001B23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If/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Elseif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/Else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D63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.9pt;margin-top:12pt;width:333pt;height:3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" filled="f" stroked="f">
                <v:textbox>
                  <w:txbxContent>
                    <w:p w:rsidR="001B23AE" w:rsidRPr="001B23AE" w:rsidRDefault="001B23AE" w:rsidP="001B23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If/</w:t>
                      </w:r>
                      <w:proofErr w:type="spellStart"/>
                      <w:r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Elseif</w:t>
                      </w:r>
                      <w:proofErr w:type="spellEnd"/>
                      <w:r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/Else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6E033A" w:rsidRDefault="006E033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B23AE" w:rsidRDefault="001B23AE" w:rsidP="001B23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1B23AE" w:rsidRDefault="001B23AE" w:rsidP="001B23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A5E4E" w:rsidRPr="00A742B4" w:rsidRDefault="00C3774B" w:rsidP="00A742B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Ensure</w:t>
      </w:r>
      <w:r w:rsidR="00DA5E4E" w:rsidRPr="00A742B4">
        <w:rPr>
          <w:rFonts w:cs="Arial"/>
          <w:sz w:val="20"/>
          <w:szCs w:val="20"/>
          <w:lang w:val="en-US"/>
        </w:rPr>
        <w:t xml:space="preserve"> th</w:t>
      </w:r>
      <w:r>
        <w:rPr>
          <w:rFonts w:cs="Arial"/>
          <w:sz w:val="20"/>
          <w:szCs w:val="20"/>
          <w:lang w:val="en-US"/>
        </w:rPr>
        <w:t xml:space="preserve">e </w:t>
      </w:r>
      <w:proofErr w:type="spellStart"/>
      <w:r>
        <w:rPr>
          <w:rFonts w:cs="Arial"/>
          <w:sz w:val="20"/>
          <w:szCs w:val="20"/>
          <w:lang w:val="en-US"/>
        </w:rPr>
        <w:t>ifsnippet.m</w:t>
      </w:r>
      <w:proofErr w:type="spellEnd"/>
      <w:r>
        <w:rPr>
          <w:rFonts w:cs="Arial"/>
          <w:sz w:val="20"/>
          <w:szCs w:val="20"/>
          <w:lang w:val="en-US"/>
        </w:rPr>
        <w:t xml:space="preserve"> file from the Lab</w:t>
      </w:r>
      <w:r w:rsidR="00DA5E4E" w:rsidRPr="00A742B4">
        <w:rPr>
          <w:rFonts w:cs="Arial"/>
          <w:sz w:val="20"/>
          <w:szCs w:val="20"/>
          <w:lang w:val="en-US"/>
        </w:rPr>
        <w:t>2</w:t>
      </w:r>
      <w:r>
        <w:rPr>
          <w:rFonts w:cs="Arial"/>
          <w:sz w:val="20"/>
          <w:szCs w:val="20"/>
          <w:lang w:val="en-US"/>
        </w:rPr>
        <w:t>.zip</w:t>
      </w:r>
      <w:r w:rsidR="00DA5E4E" w:rsidRPr="00A742B4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is in your</w:t>
      </w:r>
      <w:r w:rsidR="00063792" w:rsidRPr="00A742B4">
        <w:rPr>
          <w:rFonts w:cs="Arial"/>
          <w:sz w:val="20"/>
          <w:szCs w:val="20"/>
          <w:lang w:val="en-US"/>
        </w:rPr>
        <w:t xml:space="preserve"> working directory and remember to set the current directory in the </w:t>
      </w:r>
      <w:r w:rsidR="00EA061E">
        <w:rPr>
          <w:rFonts w:cs="Arial"/>
          <w:sz w:val="20"/>
          <w:szCs w:val="20"/>
          <w:lang w:val="en-US"/>
        </w:rPr>
        <w:t>MATLAB</w:t>
      </w:r>
      <w:r w:rsidR="00063792" w:rsidRPr="00A742B4">
        <w:rPr>
          <w:rFonts w:cs="Arial"/>
          <w:sz w:val="20"/>
          <w:szCs w:val="20"/>
          <w:lang w:val="en-US"/>
        </w:rPr>
        <w:t xml:space="preserve"> window to the same directory</w:t>
      </w:r>
      <w:r w:rsidR="00DA5E4E" w:rsidRPr="00A742B4">
        <w:rPr>
          <w:rFonts w:cs="Arial"/>
          <w:sz w:val="20"/>
          <w:szCs w:val="20"/>
          <w:lang w:val="en-US"/>
        </w:rPr>
        <w:t>.</w:t>
      </w:r>
    </w:p>
    <w:p w:rsidR="00A742B4" w:rsidRPr="00A742B4" w:rsidRDefault="00A742B4" w:rsidP="00A742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a. Open the m-file in Editor and read through it, note how well commented it is, all your code should have the same level of documentation.</w:t>
      </w: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DA5E4E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b. Run the program by either typing </w:t>
      </w:r>
      <w:proofErr w:type="spellStart"/>
      <w:r>
        <w:rPr>
          <w:rFonts w:cs="Arial"/>
          <w:sz w:val="20"/>
          <w:szCs w:val="20"/>
          <w:lang w:val="en-US"/>
        </w:rPr>
        <w:t>ifsnippet</w:t>
      </w:r>
      <w:proofErr w:type="spellEnd"/>
      <w:r>
        <w:rPr>
          <w:rFonts w:cs="Arial"/>
          <w:sz w:val="20"/>
          <w:szCs w:val="20"/>
          <w:lang w:val="en-US"/>
        </w:rPr>
        <w:t xml:space="preserve"> in the Command Window or pressing the run button in editor.</w:t>
      </w:r>
      <w:r w:rsidR="00A742B4">
        <w:rPr>
          <w:rFonts w:cs="Arial"/>
          <w:sz w:val="20"/>
          <w:szCs w:val="20"/>
          <w:lang w:val="en-US"/>
        </w:rPr>
        <w:t xml:space="preserve"> Note i</w:t>
      </w:r>
      <w:r w:rsidR="00B729F6">
        <w:rPr>
          <w:rFonts w:cs="Arial"/>
          <w:sz w:val="20"/>
          <w:szCs w:val="20"/>
          <w:lang w:val="en-US"/>
        </w:rPr>
        <w:t>n the script, the pause command</w:t>
      </w:r>
      <w:r w:rsidR="00A742B4">
        <w:rPr>
          <w:rFonts w:cs="Arial"/>
          <w:sz w:val="20"/>
          <w:szCs w:val="20"/>
          <w:lang w:val="en-US"/>
        </w:rPr>
        <w:t xml:space="preserve"> awaits a key press by the user before continuing.</w:t>
      </w: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c. Does it work as expected? Run it a few times using a range of inputs.</w:t>
      </w:r>
    </w:p>
    <w:p w:rsidR="008878FF" w:rsidRDefault="008878FF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63792" w:rsidRPr="00A742B4" w:rsidRDefault="00063792" w:rsidP="00A742B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A742B4">
        <w:rPr>
          <w:rFonts w:cs="Arial"/>
          <w:sz w:val="20"/>
          <w:szCs w:val="20"/>
          <w:lang w:val="en-US"/>
        </w:rPr>
        <w:t xml:space="preserve">You will now look into adding further </w:t>
      </w:r>
      <w:r w:rsidR="000B7BBA" w:rsidRPr="00A742B4">
        <w:rPr>
          <w:rFonts w:cs="Arial"/>
          <w:sz w:val="20"/>
          <w:szCs w:val="20"/>
          <w:lang w:val="en-US"/>
        </w:rPr>
        <w:t>logic statements to display furth</w:t>
      </w:r>
      <w:r w:rsidRPr="00A742B4">
        <w:rPr>
          <w:rFonts w:cs="Arial"/>
          <w:sz w:val="20"/>
          <w:szCs w:val="20"/>
          <w:lang w:val="en-US"/>
        </w:rPr>
        <w:t>er messages depending on input value.</w:t>
      </w:r>
    </w:p>
    <w:p w:rsidR="000B7BBA" w:rsidRDefault="000B7BB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63792" w:rsidRPr="00D51542" w:rsidRDefault="00D51542" w:rsidP="00864AFE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D51542">
        <w:rPr>
          <w:rFonts w:cs="Arial"/>
          <w:sz w:val="20"/>
          <w:szCs w:val="20"/>
          <w:lang w:val="en-US"/>
        </w:rPr>
        <w:t xml:space="preserve">Delete everything in the .m file after the first if structure. Now </w:t>
      </w:r>
      <w:r>
        <w:rPr>
          <w:rFonts w:cs="Arial"/>
          <w:sz w:val="20"/>
          <w:szCs w:val="20"/>
          <w:lang w:val="en-US"/>
        </w:rPr>
        <w:t>c</w:t>
      </w:r>
      <w:r w:rsidR="008574F4" w:rsidRPr="00D51542">
        <w:rPr>
          <w:rFonts w:cs="Arial"/>
          <w:sz w:val="20"/>
          <w:szCs w:val="20"/>
          <w:lang w:val="en-US"/>
        </w:rPr>
        <w:t>hange</w:t>
      </w:r>
      <w:r w:rsidR="004B09AB" w:rsidRPr="00D51542">
        <w:rPr>
          <w:rFonts w:cs="Arial"/>
          <w:sz w:val="20"/>
          <w:szCs w:val="20"/>
          <w:lang w:val="en-US"/>
        </w:rPr>
        <w:t xml:space="preserve"> the first if structure in</w:t>
      </w:r>
      <w:r w:rsidR="00777E69" w:rsidRPr="00D51542">
        <w:rPr>
          <w:rFonts w:cs="Arial"/>
          <w:sz w:val="20"/>
          <w:szCs w:val="20"/>
          <w:lang w:val="en-US"/>
        </w:rPr>
        <w:t xml:space="preserve"> </w:t>
      </w:r>
      <w:r w:rsidR="00980F4C" w:rsidRPr="00D51542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063792" w:rsidRPr="00D51542">
        <w:rPr>
          <w:rFonts w:cs="Arial"/>
          <w:sz w:val="20"/>
          <w:szCs w:val="20"/>
          <w:lang w:val="en-US"/>
        </w:rPr>
        <w:t>ifsnippet.m</w:t>
      </w:r>
      <w:proofErr w:type="spellEnd"/>
      <w:r w:rsidR="00980F4C" w:rsidRPr="00D51542">
        <w:rPr>
          <w:rFonts w:cs="Arial"/>
          <w:sz w:val="20"/>
          <w:szCs w:val="20"/>
          <w:lang w:val="en-US"/>
        </w:rPr>
        <w:t xml:space="preserve"> so it displays a message</w:t>
      </w:r>
      <w:r w:rsidR="00063792" w:rsidRPr="00D51542">
        <w:rPr>
          <w:rFonts w:cs="Arial"/>
          <w:sz w:val="20"/>
          <w:szCs w:val="20"/>
          <w:lang w:val="en-US"/>
        </w:rPr>
        <w:t xml:space="preserve"> stating the following outcomes if your number is:</w:t>
      </w:r>
    </w:p>
    <w:p w:rsidR="00063792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exactly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 xml:space="preserve"> </w:t>
      </w:r>
      <w:r w:rsidR="008574F4">
        <w:rPr>
          <w:rFonts w:cs="Arial"/>
          <w:sz w:val="20"/>
          <w:szCs w:val="20"/>
          <w:lang w:val="en-US"/>
        </w:rPr>
        <w:t>equal to</w:t>
      </w:r>
      <w:r w:rsidR="00980F4C" w:rsidRPr="00980F4C">
        <w:rPr>
          <w:rFonts w:cs="Arial"/>
          <w:sz w:val="20"/>
          <w:szCs w:val="20"/>
          <w:lang w:val="en-US"/>
        </w:rPr>
        <w:t xml:space="preserve"> 5</w:t>
      </w:r>
    </w:p>
    <w:p w:rsidR="00777E69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less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 xml:space="preserve"> than 5</w:t>
      </w:r>
      <w:r w:rsidR="00777E69" w:rsidRPr="00777E69">
        <w:rPr>
          <w:rFonts w:cs="Arial"/>
          <w:sz w:val="20"/>
          <w:szCs w:val="20"/>
          <w:lang w:val="en-US"/>
        </w:rPr>
        <w:t xml:space="preserve"> </w:t>
      </w:r>
    </w:p>
    <w:p w:rsidR="00063792" w:rsidRDefault="00777E69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>
        <w:rPr>
          <w:rFonts w:cs="Arial"/>
          <w:sz w:val="20"/>
          <w:szCs w:val="20"/>
          <w:lang w:val="en-US"/>
        </w:rPr>
        <w:t>is</w:t>
      </w:r>
      <w:proofErr w:type="gramEnd"/>
      <w:r>
        <w:rPr>
          <w:rFonts w:cs="Arial"/>
          <w:sz w:val="20"/>
          <w:szCs w:val="20"/>
          <w:lang w:val="en-US"/>
        </w:rPr>
        <w:t xml:space="preserve"> more than 5 but less than 10</w:t>
      </w:r>
    </w:p>
    <w:p w:rsidR="00B729F6" w:rsidRDefault="00063792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777E69">
        <w:rPr>
          <w:rFonts w:cs="Arial"/>
          <w:sz w:val="20"/>
          <w:szCs w:val="20"/>
          <w:lang w:val="en-US"/>
        </w:rPr>
        <w:t>or</w:t>
      </w:r>
      <w:proofErr w:type="gramEnd"/>
      <w:r w:rsidR="00777E69">
        <w:rPr>
          <w:rFonts w:cs="Arial"/>
          <w:sz w:val="20"/>
          <w:szCs w:val="20"/>
          <w:lang w:val="en-US"/>
        </w:rPr>
        <w:t xml:space="preserve"> is </w:t>
      </w:r>
      <w:r w:rsidR="00980F4C" w:rsidRPr="00980F4C">
        <w:rPr>
          <w:rFonts w:cs="Arial"/>
          <w:sz w:val="20"/>
          <w:szCs w:val="20"/>
          <w:lang w:val="en-US"/>
        </w:rPr>
        <w:t xml:space="preserve">greater </w:t>
      </w:r>
      <w:r w:rsidR="008878FF">
        <w:rPr>
          <w:rFonts w:cs="Arial"/>
          <w:sz w:val="20"/>
          <w:szCs w:val="20"/>
          <w:lang w:val="en-US"/>
        </w:rPr>
        <w:t>than or equal to</w:t>
      </w:r>
      <w:r w:rsidR="00980F4C" w:rsidRPr="00980F4C">
        <w:rPr>
          <w:rFonts w:cs="Arial"/>
          <w:sz w:val="20"/>
          <w:szCs w:val="20"/>
          <w:lang w:val="en-US"/>
        </w:rPr>
        <w:t xml:space="preserve"> 10</w:t>
      </w:r>
    </w:p>
    <w:p w:rsidR="00B729F6" w:rsidRDefault="00B729F6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Pr="00980F4C" w:rsidRDefault="00980F4C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 xml:space="preserve">You can </w:t>
      </w:r>
      <w:r w:rsidR="008878FF">
        <w:rPr>
          <w:rFonts w:cs="Arial"/>
          <w:sz w:val="20"/>
          <w:szCs w:val="20"/>
          <w:lang w:val="en-US"/>
        </w:rPr>
        <w:t xml:space="preserve">do this by </w:t>
      </w:r>
      <w:r w:rsidRPr="00980F4C">
        <w:rPr>
          <w:rFonts w:cs="Arial"/>
          <w:sz w:val="20"/>
          <w:szCs w:val="20"/>
          <w:lang w:val="en-US"/>
        </w:rPr>
        <w:t>build</w:t>
      </w:r>
      <w:r w:rsidR="008878FF">
        <w:rPr>
          <w:rFonts w:cs="Arial"/>
          <w:sz w:val="20"/>
          <w:szCs w:val="20"/>
          <w:lang w:val="en-US"/>
        </w:rPr>
        <w:t>ing a</w:t>
      </w:r>
      <w:r w:rsidR="008574F4">
        <w:rPr>
          <w:rFonts w:cs="Arial"/>
          <w:sz w:val="20"/>
          <w:szCs w:val="20"/>
          <w:lang w:val="en-US"/>
        </w:rPr>
        <w:t xml:space="preserve"> more complicated</w:t>
      </w:r>
      <w:r w:rsidR="00063792">
        <w:rPr>
          <w:rFonts w:cs="Arial"/>
          <w:sz w:val="20"/>
          <w:szCs w:val="20"/>
          <w:lang w:val="en-US"/>
        </w:rPr>
        <w:t xml:space="preserve"> </w:t>
      </w:r>
      <w:r w:rsidR="008574F4">
        <w:rPr>
          <w:rFonts w:cs="Arial"/>
          <w:sz w:val="20"/>
          <w:szCs w:val="20"/>
          <w:lang w:val="en-US"/>
        </w:rPr>
        <w:t>structure</w:t>
      </w:r>
      <w:r w:rsidR="00063792">
        <w:rPr>
          <w:rFonts w:cs="Arial"/>
          <w:sz w:val="20"/>
          <w:szCs w:val="20"/>
          <w:lang w:val="en-US"/>
        </w:rPr>
        <w:t xml:space="preserve"> using if/</w:t>
      </w:r>
      <w:proofErr w:type="spellStart"/>
      <w:r w:rsidR="00063792">
        <w:rPr>
          <w:rFonts w:cs="Arial"/>
          <w:sz w:val="20"/>
          <w:szCs w:val="20"/>
          <w:lang w:val="en-US"/>
        </w:rPr>
        <w:t>elseif</w:t>
      </w:r>
      <w:proofErr w:type="spellEnd"/>
      <w:r w:rsidR="00063792">
        <w:rPr>
          <w:rFonts w:cs="Arial"/>
          <w:sz w:val="20"/>
          <w:szCs w:val="20"/>
          <w:lang w:val="en-US"/>
        </w:rPr>
        <w:t>/</w:t>
      </w:r>
      <w:r w:rsidRPr="00980F4C">
        <w:rPr>
          <w:rFonts w:cs="Arial"/>
          <w:sz w:val="20"/>
          <w:szCs w:val="20"/>
          <w:lang w:val="en-US"/>
        </w:rPr>
        <w:t>else</w:t>
      </w:r>
      <w:r w:rsidR="00063792">
        <w:rPr>
          <w:rFonts w:cs="Arial"/>
          <w:sz w:val="20"/>
          <w:szCs w:val="20"/>
          <w:lang w:val="en-US"/>
        </w:rPr>
        <w:t xml:space="preserve">. </w:t>
      </w:r>
      <w:r w:rsidR="00C3774B">
        <w:rPr>
          <w:rFonts w:cs="Arial"/>
          <w:sz w:val="20"/>
          <w:szCs w:val="20"/>
          <w:lang w:val="en-US"/>
        </w:rPr>
        <w:t xml:space="preserve">Clear the if/else structures </w:t>
      </w:r>
      <w:r w:rsidR="00FF77D3">
        <w:rPr>
          <w:rFonts w:cs="Arial"/>
          <w:sz w:val="20"/>
          <w:szCs w:val="20"/>
          <w:lang w:val="en-US"/>
        </w:rPr>
        <w:t xml:space="preserve">from </w:t>
      </w:r>
      <w:proofErr w:type="spellStart"/>
      <w:r w:rsidR="00FF77D3">
        <w:rPr>
          <w:rFonts w:cs="Arial"/>
          <w:sz w:val="20"/>
          <w:szCs w:val="20"/>
          <w:lang w:val="en-US"/>
        </w:rPr>
        <w:t>ifsnippet.m</w:t>
      </w:r>
      <w:proofErr w:type="spellEnd"/>
      <w:r w:rsidR="00FF77D3">
        <w:rPr>
          <w:rFonts w:cs="Arial"/>
          <w:sz w:val="20"/>
          <w:szCs w:val="20"/>
          <w:lang w:val="en-US"/>
        </w:rPr>
        <w:t xml:space="preserve"> </w:t>
      </w:r>
      <w:r w:rsidR="00C3774B">
        <w:rPr>
          <w:rFonts w:cs="Arial"/>
          <w:sz w:val="20"/>
          <w:szCs w:val="20"/>
          <w:lang w:val="en-US"/>
        </w:rPr>
        <w:t>except for the first one and adapt that structure to complete it all in one go.</w:t>
      </w:r>
      <w:r w:rsidR="00584327">
        <w:rPr>
          <w:rFonts w:cs="Arial"/>
          <w:sz w:val="20"/>
          <w:szCs w:val="20"/>
          <w:lang w:val="en-US"/>
        </w:rPr>
        <w:t xml:space="preserve"> (QG 8)</w:t>
      </w:r>
      <w:bookmarkStart w:id="0" w:name="_GoBack"/>
      <w:bookmarkEnd w:id="0"/>
      <w:r w:rsidR="00C3774B">
        <w:rPr>
          <w:rFonts w:cs="Arial"/>
          <w:sz w:val="20"/>
          <w:szCs w:val="20"/>
          <w:lang w:val="en-US"/>
        </w:rPr>
        <w:t xml:space="preserve"> </w:t>
      </w:r>
      <w:r w:rsidR="00063792">
        <w:rPr>
          <w:rFonts w:cs="Arial"/>
          <w:sz w:val="20"/>
          <w:szCs w:val="20"/>
          <w:lang w:val="en-US"/>
        </w:rPr>
        <w:t>The new structure should have the following format:</w:t>
      </w:r>
    </w:p>
    <w:p w:rsidR="00980F4C" w:rsidRDefault="00980F4C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C2AFB" w:rsidRDefault="00DC2AFB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424A2" w:rsidRPr="00980F4C" w:rsidRDefault="000424A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lastRenderedPageBreak/>
        <w:t>if</w:t>
      </w:r>
      <w:proofErr w:type="gramEnd"/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logic</w:t>
      </w:r>
    </w:p>
    <w:p w:rsidR="00980F4C" w:rsidRPr="00B3074A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spellEnd"/>
      <w:proofErr w:type="gramEnd"/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further logic</w:t>
      </w:r>
      <w:r w:rsidR="000B7BBA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al expression</w:t>
      </w:r>
    </w:p>
    <w:p w:rsidR="00980F4C" w:rsidRPr="004B09AB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</w:t>
      </w:r>
      <w:r w:rsidR="00063792" w:rsidRPr="00063792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proofErr w:type="gramEnd"/>
      <w:r w:rsidR="00063792"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further logic</w:t>
      </w:r>
    </w:p>
    <w:p w:rsidR="00063792" w:rsidRPr="004B09AB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063792" w:rsidRPr="00063792" w:rsidRDefault="00063792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63792" w:rsidRPr="00B3074A" w:rsidRDefault="00063792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B307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063792" w:rsidRPr="00980F4C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Default="00980F4C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>It</w:t>
      </w:r>
      <w:r w:rsidR="008878FF">
        <w:rPr>
          <w:rFonts w:cs="Arial"/>
          <w:sz w:val="20"/>
          <w:szCs w:val="20"/>
          <w:lang w:val="en-US"/>
        </w:rPr>
        <w:t>’</w:t>
      </w:r>
      <w:r w:rsidRPr="00980F4C">
        <w:rPr>
          <w:rFonts w:cs="Arial"/>
          <w:sz w:val="20"/>
          <w:szCs w:val="20"/>
          <w:lang w:val="en-US"/>
        </w:rPr>
        <w:t>s worth pointing out that once one of the conditions has been met then</w:t>
      </w:r>
      <w:r w:rsidR="008878FF">
        <w:rPr>
          <w:rFonts w:cs="Arial"/>
          <w:sz w:val="20"/>
          <w:szCs w:val="20"/>
          <w:lang w:val="en-US"/>
        </w:rPr>
        <w:t xml:space="preserve"> </w:t>
      </w:r>
      <w:r w:rsidRPr="00980F4C">
        <w:rPr>
          <w:rFonts w:cs="Arial"/>
          <w:sz w:val="20"/>
          <w:szCs w:val="20"/>
          <w:lang w:val="en-US"/>
        </w:rPr>
        <w:t xml:space="preserve">the rest of the statements are ignored... so if your number is </w:t>
      </w:r>
      <w:r w:rsidR="00922757">
        <w:rPr>
          <w:rFonts w:cs="Arial"/>
          <w:sz w:val="20"/>
          <w:szCs w:val="20"/>
          <w:lang w:val="en-US"/>
        </w:rPr>
        <w:t>less than 5</w:t>
      </w:r>
      <w:r w:rsidRPr="00980F4C">
        <w:rPr>
          <w:rFonts w:cs="Arial"/>
          <w:sz w:val="20"/>
          <w:szCs w:val="20"/>
          <w:lang w:val="en-US"/>
        </w:rPr>
        <w:t xml:space="preserve"> it displays a message and jumps to the end</w:t>
      </w:r>
      <w:r w:rsidR="00063792">
        <w:rPr>
          <w:rFonts w:cs="Arial"/>
          <w:sz w:val="20"/>
          <w:szCs w:val="20"/>
          <w:lang w:val="en-US"/>
        </w:rPr>
        <w:t>.</w:t>
      </w:r>
    </w:p>
    <w:p w:rsidR="001C0F03" w:rsidRDefault="001C0F03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Run the code and check it’s doing what you think it should.</w:t>
      </w: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0B7BBA" w:rsidRPr="00980F4C" w:rsidRDefault="00DC2AFB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F24E8CE" wp14:editId="46041295">
                <wp:simplePos x="0" y="0"/>
                <wp:positionH relativeFrom="column">
                  <wp:posOffset>-180975</wp:posOffset>
                </wp:positionH>
                <wp:positionV relativeFrom="paragraph">
                  <wp:posOffset>142875</wp:posOffset>
                </wp:positionV>
                <wp:extent cx="4229100" cy="4953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2AFB" w:rsidRPr="00DC2AFB" w:rsidRDefault="00DC2AFB" w:rsidP="00DC2AF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Graduation predictor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E8CE" id="Text Box 8" o:spid="_x0000_s1027" type="#_x0000_t202" style="position:absolute;left:0;text-align:left;margin-left:-14.25pt;margin-top:11.25pt;width:333pt;height:3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" filled="f" stroked="f">
                <v:textbox>
                  <w:txbxContent>
                    <w:p w:rsidR="00DC2AFB" w:rsidRPr="00DC2AFB" w:rsidRDefault="00DC2AFB" w:rsidP="00DC2AF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Graduation predictor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4896" behindDoc="0" locked="0" layoutInCell="1" allowOverlap="1" wp14:anchorId="3B61126E" wp14:editId="160CE2F3">
            <wp:simplePos x="0" y="0"/>
            <wp:positionH relativeFrom="column">
              <wp:posOffset>-261620</wp:posOffset>
            </wp:positionH>
            <wp:positionV relativeFrom="paragraph">
              <wp:posOffset>243205</wp:posOffset>
            </wp:positionV>
            <wp:extent cx="2400300" cy="1497965"/>
            <wp:effectExtent l="0" t="0" r="0" b="6985"/>
            <wp:wrapSquare wrapText="bothSides"/>
            <wp:docPr id="7" name="Picture 7" descr="http://www.thegryphon.co.uk/wp-content/uploads/2014/07/telegraph-grad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gryphon.co.uk/wp-content/uploads/2014/07/telegraph-gradu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F03" w:rsidRPr="00DC2AFB" w:rsidRDefault="00E908C7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Create a new .m file </w:t>
      </w:r>
      <w:r w:rsidR="00584327">
        <w:rPr>
          <w:rFonts w:cs="Arial"/>
          <w:sz w:val="20"/>
          <w:szCs w:val="20"/>
          <w:lang w:val="en-US"/>
        </w:rPr>
        <w:t xml:space="preserve">in editor </w:t>
      </w:r>
      <w:r>
        <w:rPr>
          <w:rFonts w:cs="Arial"/>
          <w:sz w:val="20"/>
          <w:szCs w:val="20"/>
          <w:lang w:val="en-US"/>
        </w:rPr>
        <w:t xml:space="preserve">called </w:t>
      </w:r>
      <w:proofErr w:type="spellStart"/>
      <w:r>
        <w:rPr>
          <w:rFonts w:cs="Arial"/>
          <w:sz w:val="20"/>
          <w:szCs w:val="20"/>
          <w:lang w:val="en-US"/>
        </w:rPr>
        <w:t>graduation.m</w:t>
      </w:r>
      <w:proofErr w:type="spellEnd"/>
      <w:r>
        <w:rPr>
          <w:rFonts w:cs="Arial"/>
          <w:sz w:val="20"/>
          <w:szCs w:val="20"/>
          <w:lang w:val="en-US"/>
        </w:rPr>
        <w:t>. In this program you are going to ask the user what their average mark for the year is, you will then use some if/</w:t>
      </w:r>
      <w:proofErr w:type="spellStart"/>
      <w:r>
        <w:rPr>
          <w:rFonts w:cs="Arial"/>
          <w:sz w:val="20"/>
          <w:szCs w:val="20"/>
          <w:lang w:val="en-US"/>
        </w:rPr>
        <w:t>elseif</w:t>
      </w:r>
      <w:proofErr w:type="spellEnd"/>
      <w:r>
        <w:rPr>
          <w:rFonts w:cs="Arial"/>
          <w:sz w:val="20"/>
          <w:szCs w:val="20"/>
          <w:lang w:val="en-US"/>
        </w:rPr>
        <w:t xml:space="preserve">/else statements to tell the user what class of degree they are currently predicted. </w:t>
      </w:r>
    </w:p>
    <w:p w:rsidR="001C0F03" w:rsidRDefault="001C0F03" w:rsidP="001C0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Open a new .m file and save as </w:t>
      </w:r>
      <w:proofErr w:type="spellStart"/>
      <w:r>
        <w:rPr>
          <w:rFonts w:cs="Arial"/>
          <w:sz w:val="20"/>
          <w:szCs w:val="20"/>
          <w:lang w:val="en-US"/>
        </w:rPr>
        <w:t>graduation.m</w:t>
      </w:r>
      <w:proofErr w:type="spellEnd"/>
      <w:r>
        <w:rPr>
          <w:rFonts w:cs="Arial"/>
          <w:sz w:val="20"/>
          <w:szCs w:val="20"/>
          <w:lang w:val="en-US"/>
        </w:rPr>
        <w:t>. Add some opening comments containing the program name and a description.</w:t>
      </w:r>
    </w:p>
    <w:p w:rsidR="001C0F03" w:rsidRDefault="001C0F03" w:rsidP="001C0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Clear the command window and workspace using </w:t>
      </w:r>
      <w:proofErr w:type="spellStart"/>
      <w:r w:rsidRPr="001C0F03">
        <w:rPr>
          <w:rFonts w:cs="Arial"/>
          <w:b/>
          <w:i/>
          <w:sz w:val="20"/>
          <w:szCs w:val="20"/>
          <w:lang w:val="en-US"/>
        </w:rPr>
        <w:t>clc</w:t>
      </w:r>
      <w:proofErr w:type="spellEnd"/>
      <w:r>
        <w:rPr>
          <w:rFonts w:cs="Arial"/>
          <w:sz w:val="20"/>
          <w:szCs w:val="20"/>
          <w:lang w:val="en-US"/>
        </w:rPr>
        <w:t xml:space="preserve"> and</w:t>
      </w:r>
      <w:r w:rsidRPr="001C0F03">
        <w:rPr>
          <w:rFonts w:cs="Arial"/>
          <w:b/>
          <w:i/>
          <w:sz w:val="20"/>
          <w:szCs w:val="20"/>
          <w:lang w:val="en-US"/>
        </w:rPr>
        <w:t xml:space="preserve"> clear</w:t>
      </w:r>
      <w:r>
        <w:rPr>
          <w:rFonts w:cs="Arial"/>
          <w:sz w:val="20"/>
          <w:szCs w:val="20"/>
          <w:lang w:val="en-US"/>
        </w:rPr>
        <w:t xml:space="preserve"> respectively.</w:t>
      </w:r>
      <w:r w:rsidR="00584327">
        <w:rPr>
          <w:rFonts w:cs="Arial"/>
          <w:sz w:val="20"/>
          <w:szCs w:val="20"/>
          <w:lang w:val="en-US"/>
        </w:rPr>
        <w:t xml:space="preserve"> (QG 0)</w:t>
      </w:r>
    </w:p>
    <w:p w:rsidR="001C0F03" w:rsidRPr="001C0F03" w:rsidRDefault="001C0F03" w:rsidP="001C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C0F03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Use the </w:t>
      </w:r>
      <w:r w:rsidRPr="001C0F03">
        <w:rPr>
          <w:rFonts w:cs="Arial"/>
          <w:b/>
          <w:i/>
          <w:sz w:val="20"/>
          <w:szCs w:val="20"/>
          <w:lang w:val="en-US"/>
        </w:rPr>
        <w:t>input</w:t>
      </w:r>
      <w:r>
        <w:rPr>
          <w:rFonts w:cs="Arial"/>
          <w:sz w:val="20"/>
          <w:szCs w:val="20"/>
          <w:lang w:val="en-US"/>
        </w:rPr>
        <w:t xml:space="preserve"> function to ask the user their current module a</w:t>
      </w:r>
      <w:r w:rsidR="001C0F03">
        <w:rPr>
          <w:rFonts w:cs="Arial"/>
          <w:sz w:val="20"/>
          <w:szCs w:val="20"/>
          <w:lang w:val="en-US"/>
        </w:rPr>
        <w:t xml:space="preserve">verage is and assign it to a variable </w:t>
      </w:r>
      <w:proofErr w:type="spellStart"/>
      <w:r w:rsidR="001C0F03" w:rsidRPr="001C0F03">
        <w:rPr>
          <w:rFonts w:cs="Arial"/>
          <w:i/>
          <w:sz w:val="20"/>
          <w:szCs w:val="20"/>
          <w:lang w:val="en-US"/>
        </w:rPr>
        <w:t>average_mark</w:t>
      </w:r>
      <w:proofErr w:type="spellEnd"/>
      <w:r w:rsidR="001C0F03">
        <w:rPr>
          <w:rFonts w:cs="Arial"/>
          <w:sz w:val="20"/>
          <w:szCs w:val="20"/>
          <w:lang w:val="en-US"/>
        </w:rPr>
        <w:t>.</w:t>
      </w:r>
      <w:r w:rsidR="00584327">
        <w:rPr>
          <w:rFonts w:cs="Arial"/>
          <w:sz w:val="20"/>
          <w:szCs w:val="20"/>
          <w:lang w:val="en-US"/>
        </w:rPr>
        <w:t xml:space="preserve"> (QG 12.1)</w:t>
      </w:r>
    </w:p>
    <w:p w:rsidR="001C0F03" w:rsidRPr="001C0F03" w:rsidRDefault="001C0F03" w:rsidP="001C0F03">
      <w:pPr>
        <w:pStyle w:val="ListParagraph"/>
        <w:rPr>
          <w:rFonts w:cs="Arial"/>
          <w:sz w:val="20"/>
          <w:szCs w:val="20"/>
          <w:lang w:val="en-US"/>
        </w:rPr>
      </w:pPr>
    </w:p>
    <w:p w:rsidR="001C0F03" w:rsidRDefault="001C0F03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1C0F03">
        <w:rPr>
          <w:rFonts w:cs="Arial"/>
          <w:sz w:val="20"/>
          <w:szCs w:val="20"/>
          <w:lang w:val="en-US"/>
        </w:rPr>
        <w:t xml:space="preserve">Now you need to create </w:t>
      </w:r>
      <w:proofErr w:type="gramStart"/>
      <w:r w:rsidRPr="001C0F03">
        <w:rPr>
          <w:rFonts w:cs="Arial"/>
          <w:sz w:val="20"/>
          <w:szCs w:val="20"/>
          <w:lang w:val="en-US"/>
        </w:rPr>
        <w:t>a</w:t>
      </w:r>
      <w:r>
        <w:rPr>
          <w:rFonts w:cs="Arial"/>
          <w:sz w:val="20"/>
          <w:szCs w:val="20"/>
          <w:lang w:val="en-US"/>
        </w:rPr>
        <w:t>n</w:t>
      </w:r>
      <w:r w:rsidRPr="001C0F03">
        <w:rPr>
          <w:rFonts w:cs="Arial"/>
          <w:sz w:val="20"/>
          <w:szCs w:val="20"/>
          <w:lang w:val="en-US"/>
        </w:rPr>
        <w:t xml:space="preserve"> if</w:t>
      </w:r>
      <w:proofErr w:type="gramEnd"/>
      <w:r w:rsidRPr="001C0F03">
        <w:rPr>
          <w:rFonts w:cs="Arial"/>
          <w:sz w:val="20"/>
          <w:szCs w:val="20"/>
          <w:lang w:val="en-US"/>
        </w:rPr>
        <w:t xml:space="preserve"> structure that has cases for each degree class and use the else case for the </w:t>
      </w:r>
      <w:proofErr w:type="spellStart"/>
      <w:r w:rsidRPr="001C0F03">
        <w:rPr>
          <w:rFonts w:cs="Arial"/>
          <w:sz w:val="20"/>
          <w:szCs w:val="20"/>
          <w:lang w:val="en-US"/>
        </w:rPr>
        <w:t>fail</w:t>
      </w:r>
      <w:proofErr w:type="spellEnd"/>
      <w:r w:rsidRPr="001C0F03">
        <w:rPr>
          <w:rFonts w:cs="Arial"/>
          <w:sz w:val="20"/>
          <w:szCs w:val="20"/>
          <w:lang w:val="en-US"/>
        </w:rPr>
        <w:t xml:space="preserve"> condition.</w:t>
      </w:r>
      <w:r w:rsidR="00DC2AFB">
        <w:rPr>
          <w:rFonts w:cs="Arial"/>
          <w:sz w:val="20"/>
          <w:szCs w:val="20"/>
          <w:lang w:val="en-US"/>
        </w:rPr>
        <w:t xml:space="preserve"> </w:t>
      </w:r>
      <w:r w:rsidR="00584327">
        <w:rPr>
          <w:rFonts w:cs="Arial"/>
          <w:sz w:val="20"/>
          <w:szCs w:val="20"/>
          <w:lang w:val="en-US"/>
        </w:rPr>
        <w:t>(QG 8)</w:t>
      </w:r>
      <w:r w:rsidR="00584327">
        <w:rPr>
          <w:rFonts w:cs="Arial"/>
          <w:sz w:val="20"/>
          <w:szCs w:val="20"/>
          <w:lang w:val="en-US"/>
        </w:rPr>
        <w:t xml:space="preserve"> </w:t>
      </w:r>
      <w:r w:rsidR="00DC2AFB">
        <w:rPr>
          <w:rFonts w:cs="Arial"/>
          <w:sz w:val="20"/>
          <w:szCs w:val="20"/>
          <w:lang w:val="en-US"/>
        </w:rPr>
        <w:t xml:space="preserve">You will essentially be implementing the table below. Use the </w:t>
      </w:r>
      <w:proofErr w:type="spellStart"/>
      <w:r w:rsidR="00DC2AFB" w:rsidRPr="00DC2AFB">
        <w:rPr>
          <w:rFonts w:cs="Arial"/>
          <w:b/>
          <w:i/>
          <w:sz w:val="20"/>
          <w:szCs w:val="20"/>
          <w:lang w:val="en-US"/>
        </w:rPr>
        <w:t>disp</w:t>
      </w:r>
      <w:proofErr w:type="spellEnd"/>
      <w:r w:rsidR="00DC2AFB">
        <w:rPr>
          <w:rFonts w:cs="Arial"/>
          <w:sz w:val="20"/>
          <w:szCs w:val="20"/>
          <w:lang w:val="en-US"/>
        </w:rPr>
        <w:t xml:space="preserve"> function to tell</w:t>
      </w:r>
      <w:r w:rsidR="00FF77D3">
        <w:rPr>
          <w:rFonts w:cs="Arial"/>
          <w:sz w:val="20"/>
          <w:szCs w:val="20"/>
          <w:lang w:val="en-US"/>
        </w:rPr>
        <w:t xml:space="preserve"> the user their predicted grade i.e. ‘</w:t>
      </w:r>
      <w:proofErr w:type="gramStart"/>
      <w:r w:rsidR="00FF77D3">
        <w:rPr>
          <w:rFonts w:cs="Arial"/>
          <w:sz w:val="20"/>
          <w:szCs w:val="20"/>
          <w:lang w:val="en-US"/>
        </w:rPr>
        <w:t>You</w:t>
      </w:r>
      <w:proofErr w:type="gramEnd"/>
      <w:r w:rsidR="00FF77D3">
        <w:rPr>
          <w:rFonts w:cs="Arial"/>
          <w:sz w:val="20"/>
          <w:szCs w:val="20"/>
          <w:lang w:val="en-US"/>
        </w:rPr>
        <w:t xml:space="preserve"> are predicted a third class degree.’</w:t>
      </w:r>
      <w:r w:rsidR="00584327">
        <w:rPr>
          <w:rFonts w:cs="Arial"/>
          <w:sz w:val="20"/>
          <w:szCs w:val="20"/>
          <w:lang w:val="en-US"/>
        </w:rPr>
        <w:t xml:space="preserve">  (QG 12.2)</w:t>
      </w:r>
    </w:p>
    <w:p w:rsidR="00DC2AFB" w:rsidRPr="00DC2AFB" w:rsidRDefault="00DC2AFB" w:rsidP="00DC2AFB">
      <w:pPr>
        <w:pStyle w:val="ListParagraph"/>
        <w:rPr>
          <w:rFonts w:cs="Arial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center" w:tblpY="10231"/>
        <w:tblW w:w="6487" w:type="dxa"/>
        <w:tblLook w:val="04A0" w:firstRow="1" w:lastRow="0" w:firstColumn="1" w:lastColumn="0" w:noHBand="0" w:noVBand="1"/>
      </w:tblPr>
      <w:tblGrid>
        <w:gridCol w:w="4080"/>
        <w:gridCol w:w="2407"/>
      </w:tblGrid>
      <w:tr w:rsidR="00DC2AFB" w:rsidRPr="001C0F03" w:rsidTr="00DC2AFB">
        <w:trPr>
          <w:trHeight w:val="27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Average mark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Degree Classification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70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1st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60 and less than 70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2(1)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50 and less than 60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2(2)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Greater than </w:t>
            </w:r>
            <w:r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or equal to 40 and less than </w:t>
            </w: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3rd class</w:t>
            </w:r>
          </w:p>
        </w:tc>
      </w:tr>
      <w:tr w:rsidR="00DC2AFB" w:rsidRPr="001C0F03" w:rsidTr="00DC2AFB">
        <w:trPr>
          <w:trHeight w:val="27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Less than 40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Fail</w:t>
            </w:r>
          </w:p>
        </w:tc>
      </w:tr>
    </w:tbl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DC2AFB" w:rsidRPr="00DC2AFB" w:rsidRDefault="00DC2AFB" w:rsidP="00DC2AFB">
      <w:pPr>
        <w:pStyle w:val="ListParagraph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C2AFB" w:rsidRPr="00DC2AFB" w:rsidRDefault="00DC2AFB" w:rsidP="00DC2AFB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Save your code and run it. Does it work as expected? Could you simplify the conditional statements based on the order they are evaluated?</w:t>
      </w:r>
    </w:p>
    <w:p w:rsidR="001C0F03" w:rsidRPr="001C0F03" w:rsidRDefault="001C0F03" w:rsidP="001C0F03">
      <w:pPr>
        <w:pStyle w:val="ListParagraph"/>
        <w:rPr>
          <w:rFonts w:cs="Arial"/>
          <w:sz w:val="20"/>
          <w:szCs w:val="20"/>
          <w:lang w:val="en-US"/>
        </w:rPr>
      </w:pPr>
    </w:p>
    <w:p w:rsidR="001C0F03" w:rsidRDefault="001C0F03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Pr="001C0F03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B462F5" w:rsidRDefault="00B462F5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C2A207" wp14:editId="55CED789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4229100" cy="4953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2F5" w:rsidRPr="00B462F5" w:rsidRDefault="00B462F5" w:rsidP="00B462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One for the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A207" id="Text Box 3" o:spid="_x0000_s1028" type="#_x0000_t202" style="position:absolute;margin-left:0;margin-top:11.95pt;width:333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" filled="f" stroked="f">
                <v:textbox>
                  <w:txbxContent>
                    <w:p w:rsidR="00B462F5" w:rsidRPr="00B462F5" w:rsidRDefault="00B462F5" w:rsidP="00B462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One for the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B462F5" w:rsidRPr="00B462F5" w:rsidRDefault="00B462F5" w:rsidP="00B4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Arial"/>
          <w:sz w:val="20"/>
          <w:szCs w:val="20"/>
          <w:lang w:val="en-US"/>
        </w:rPr>
      </w:pPr>
    </w:p>
    <w:p w:rsidR="00B462F5" w:rsidRDefault="00FF77D3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 wp14:anchorId="77B60682" wp14:editId="1D24938D">
            <wp:simplePos x="0" y="0"/>
            <wp:positionH relativeFrom="column">
              <wp:posOffset>-4154805</wp:posOffset>
            </wp:positionH>
            <wp:positionV relativeFrom="paragraph">
              <wp:posOffset>137160</wp:posOffset>
            </wp:positionV>
            <wp:extent cx="2239086" cy="1200150"/>
            <wp:effectExtent l="0" t="0" r="8890" b="0"/>
            <wp:wrapSquare wrapText="bothSides"/>
            <wp:docPr id="5" name="Picture 5" descr="http://aws.atomretro.com/xlarge/Paolo_Vandini_Lion_Blue_Suede_Sho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ws.atomretro.com/xlarge/Paolo_Vandini_Lion_Blue_Suede_Shoe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8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E4E" w:rsidRDefault="00980F4C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A742B4">
        <w:rPr>
          <w:rFonts w:cs="Arial"/>
          <w:sz w:val="20"/>
          <w:szCs w:val="20"/>
          <w:lang w:val="en-US"/>
        </w:rPr>
        <w:t xml:space="preserve">There is a second way to pick from a list (best with a continuous </w:t>
      </w:r>
      <w:proofErr w:type="gramStart"/>
      <w:r w:rsidRPr="00A742B4">
        <w:rPr>
          <w:rFonts w:cs="Arial"/>
          <w:sz w:val="20"/>
          <w:szCs w:val="20"/>
          <w:lang w:val="en-US"/>
        </w:rPr>
        <w:t>list</w:t>
      </w:r>
      <w:r w:rsidR="00DA5E4E" w:rsidRPr="00A742B4">
        <w:rPr>
          <w:rFonts w:cs="Arial"/>
          <w:sz w:val="20"/>
          <w:szCs w:val="20"/>
          <w:lang w:val="en-US"/>
        </w:rPr>
        <w:t xml:space="preserve"> </w:t>
      </w:r>
      <w:r w:rsidRPr="00A742B4">
        <w:rPr>
          <w:rFonts w:cs="Arial"/>
          <w:sz w:val="20"/>
          <w:szCs w:val="20"/>
          <w:lang w:val="en-US"/>
        </w:rPr>
        <w:t xml:space="preserve"> e.g</w:t>
      </w:r>
      <w:proofErr w:type="gramEnd"/>
      <w:r w:rsidRPr="00A742B4">
        <w:rPr>
          <w:rFonts w:cs="Arial"/>
          <w:sz w:val="20"/>
          <w:szCs w:val="20"/>
          <w:lang w:val="en-US"/>
        </w:rPr>
        <w:t>.</w:t>
      </w:r>
      <w:r w:rsidR="00B3074A">
        <w:rPr>
          <w:rFonts w:cs="Arial"/>
          <w:sz w:val="20"/>
          <w:szCs w:val="20"/>
          <w:lang w:val="en-US"/>
        </w:rPr>
        <w:t xml:space="preserve"> 1, 2,3, 4 etc) using the switch/</w:t>
      </w:r>
      <w:r w:rsidR="00DA5E4E" w:rsidRPr="00A742B4">
        <w:rPr>
          <w:rFonts w:cs="Arial"/>
          <w:sz w:val="20"/>
          <w:szCs w:val="20"/>
          <w:lang w:val="en-US"/>
        </w:rPr>
        <w:t>case structure.</w:t>
      </w:r>
      <w:r w:rsidRPr="00A742B4">
        <w:rPr>
          <w:rFonts w:cs="Arial"/>
          <w:sz w:val="20"/>
          <w:szCs w:val="20"/>
          <w:lang w:val="en-US"/>
        </w:rPr>
        <w:t xml:space="preserve"> </w:t>
      </w:r>
    </w:p>
    <w:p w:rsidR="00FF77D3" w:rsidRPr="00A742B4" w:rsidRDefault="00FF77D3" w:rsidP="00FF77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FF77D3" w:rsidRDefault="00DA5E4E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a. </w:t>
      </w:r>
      <w:r w:rsidR="00B729F6">
        <w:rPr>
          <w:rFonts w:cs="Arial"/>
          <w:sz w:val="20"/>
          <w:szCs w:val="20"/>
          <w:lang w:val="en-US"/>
        </w:rPr>
        <w:t>Create a new s</w:t>
      </w:r>
      <w:r w:rsidR="00A1305D">
        <w:rPr>
          <w:rFonts w:cs="Arial"/>
          <w:sz w:val="20"/>
          <w:szCs w:val="20"/>
          <w:lang w:val="en-US"/>
        </w:rPr>
        <w:t xml:space="preserve">cript and save it as </w:t>
      </w:r>
      <w:proofErr w:type="spellStart"/>
      <w:r w:rsidR="00A1305D">
        <w:rPr>
          <w:rFonts w:cs="Arial"/>
          <w:sz w:val="20"/>
          <w:szCs w:val="20"/>
          <w:lang w:val="en-US"/>
        </w:rPr>
        <w:t>the_kin</w:t>
      </w:r>
      <w:r w:rsidR="00FF77D3">
        <w:rPr>
          <w:rFonts w:cs="Arial"/>
          <w:sz w:val="20"/>
          <w:szCs w:val="20"/>
          <w:lang w:val="en-US"/>
        </w:rPr>
        <w:t>g.m</w:t>
      </w:r>
      <w:proofErr w:type="spellEnd"/>
    </w:p>
    <w:p w:rsidR="00FF77D3" w:rsidRDefault="00FF77D3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A5E4E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b. </w:t>
      </w:r>
      <w:r w:rsidR="00DA5E4E">
        <w:rPr>
          <w:rFonts w:cs="Arial"/>
          <w:sz w:val="20"/>
          <w:szCs w:val="20"/>
          <w:lang w:val="en-US"/>
        </w:rPr>
        <w:t>Add comment at the start of the m-file:</w:t>
      </w:r>
    </w:p>
    <w:p w:rsidR="00DA5E4E" w:rsidRPr="00FF77D3" w:rsidRDefault="004C75C9" w:rsidP="00FF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color w:val="76923C" w:themeColor="accent3" w:themeShade="BF"/>
          <w:sz w:val="20"/>
          <w:szCs w:val="20"/>
          <w:lang w:val="en-US"/>
        </w:rPr>
      </w:pPr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% </w:t>
      </w:r>
      <w:proofErr w:type="spellStart"/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>the_king.m</w:t>
      </w:r>
      <w:proofErr w:type="spellEnd"/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 u</w:t>
      </w:r>
      <w:r w:rsidR="000B280D"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ses the switch case structure to display some the </w:t>
      </w:r>
      <w:r w:rsidR="00B729F6" w:rsidRPr="00FF77D3">
        <w:rPr>
          <w:rFonts w:cs="Arial"/>
          <w:color w:val="76923C" w:themeColor="accent3" w:themeShade="BF"/>
          <w:sz w:val="20"/>
          <w:szCs w:val="20"/>
          <w:lang w:val="en-US"/>
        </w:rPr>
        <w:t>lyrics from Blue Suede Shoes by</w:t>
      </w:r>
      <w:r w:rsidR="000B280D"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 Elvis Presley</w:t>
      </w:r>
    </w:p>
    <w:p w:rsidR="000B7BBA" w:rsidRDefault="000B7BBA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sz w:val="20"/>
          <w:szCs w:val="20"/>
          <w:lang w:val="en-US"/>
        </w:rPr>
      </w:pPr>
    </w:p>
    <w:p w:rsidR="000B280D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c. Use the input function to request a number between 1 and 3 and assign it to the variable </w:t>
      </w:r>
      <w:proofErr w:type="spellStart"/>
      <w:r>
        <w:rPr>
          <w:rFonts w:cs="Arial"/>
          <w:sz w:val="20"/>
          <w:szCs w:val="20"/>
          <w:lang w:val="en-US"/>
        </w:rPr>
        <w:t>song_line</w:t>
      </w:r>
      <w:proofErr w:type="spellEnd"/>
      <w:r>
        <w:rPr>
          <w:rFonts w:cs="Arial"/>
          <w:sz w:val="20"/>
          <w:szCs w:val="20"/>
          <w:lang w:val="en-US"/>
        </w:rPr>
        <w:t>.</w:t>
      </w:r>
    </w:p>
    <w:p w:rsidR="000B7BBA" w:rsidRDefault="000B7BBA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8878FF" w:rsidRDefault="008878FF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 w:rsidR="000B280D">
        <w:rPr>
          <w:rFonts w:cs="Arial"/>
          <w:sz w:val="20"/>
          <w:szCs w:val="20"/>
          <w:lang w:val="en-US"/>
        </w:rPr>
        <w:t>d. Use the switch/case structure to dis</w:t>
      </w:r>
      <w:r w:rsidR="00980F4C" w:rsidRPr="00980F4C">
        <w:rPr>
          <w:rFonts w:cs="Arial"/>
          <w:sz w:val="20"/>
          <w:szCs w:val="20"/>
          <w:lang w:val="en-US"/>
        </w:rPr>
        <w:t>play the following message</w:t>
      </w:r>
      <w:r w:rsidR="000B280D">
        <w:rPr>
          <w:rFonts w:cs="Arial"/>
          <w:sz w:val="20"/>
          <w:szCs w:val="20"/>
          <w:lang w:val="en-US"/>
        </w:rPr>
        <w:t>s</w:t>
      </w:r>
      <w:r w:rsidR="00980F4C" w:rsidRPr="00980F4C">
        <w:rPr>
          <w:rFonts w:cs="Arial"/>
          <w:sz w:val="20"/>
          <w:szCs w:val="20"/>
          <w:lang w:val="en-US"/>
        </w:rPr>
        <w:t xml:space="preserve"> depending on the number they </w:t>
      </w:r>
      <w:r>
        <w:rPr>
          <w:rFonts w:cs="Arial"/>
          <w:sz w:val="20"/>
          <w:szCs w:val="20"/>
          <w:lang w:val="en-US"/>
        </w:rPr>
        <w:t xml:space="preserve">     </w:t>
      </w:r>
    </w:p>
    <w:p w:rsidR="00980F4C" w:rsidRPr="00980F4C" w:rsidRDefault="008878FF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   </w:t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select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>: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 xml:space="preserve">1 </w:t>
      </w:r>
      <w:r>
        <w:rPr>
          <w:rFonts w:cs="Arial"/>
          <w:sz w:val="20"/>
          <w:szCs w:val="20"/>
          <w:lang w:val="en-US"/>
        </w:rPr>
        <w:t xml:space="preserve"> -</w:t>
      </w:r>
      <w:proofErr w:type="gramEnd"/>
      <w:r>
        <w:rPr>
          <w:rFonts w:cs="Arial"/>
          <w:sz w:val="20"/>
          <w:szCs w:val="20"/>
          <w:lang w:val="en-US"/>
        </w:rPr>
        <w:t>&gt;  O</w:t>
      </w:r>
      <w:r w:rsidR="00980F4C" w:rsidRPr="00980F4C">
        <w:rPr>
          <w:rFonts w:cs="Arial"/>
          <w:sz w:val="20"/>
          <w:szCs w:val="20"/>
          <w:lang w:val="en-US"/>
        </w:rPr>
        <w:t>ne for the money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 xml:space="preserve">2  </w:t>
      </w:r>
      <w:r>
        <w:rPr>
          <w:rFonts w:cs="Arial"/>
          <w:sz w:val="20"/>
          <w:szCs w:val="20"/>
          <w:lang w:val="en-US"/>
        </w:rPr>
        <w:t>-</w:t>
      </w:r>
      <w:proofErr w:type="gramEnd"/>
      <w:r>
        <w:rPr>
          <w:rFonts w:cs="Arial"/>
          <w:sz w:val="20"/>
          <w:szCs w:val="20"/>
          <w:lang w:val="en-US"/>
        </w:rPr>
        <w:t>&gt;</w:t>
      </w:r>
      <w:r w:rsidR="00980F4C" w:rsidRPr="00980F4C">
        <w:rPr>
          <w:rFonts w:cs="Arial"/>
          <w:sz w:val="20"/>
          <w:szCs w:val="20"/>
          <w:lang w:val="en-US"/>
        </w:rPr>
        <w:t xml:space="preserve">  Two for the show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>
        <w:rPr>
          <w:rFonts w:cs="Arial"/>
          <w:sz w:val="20"/>
          <w:szCs w:val="20"/>
          <w:lang w:val="en-US"/>
        </w:rPr>
        <w:t>3  -</w:t>
      </w:r>
      <w:proofErr w:type="gramEnd"/>
      <w:r>
        <w:rPr>
          <w:rFonts w:cs="Arial"/>
          <w:sz w:val="20"/>
          <w:szCs w:val="20"/>
          <w:lang w:val="en-US"/>
        </w:rPr>
        <w:t xml:space="preserve">&gt; </w:t>
      </w:r>
      <w:r w:rsidR="00980F4C" w:rsidRPr="00980F4C">
        <w:rPr>
          <w:rFonts w:cs="Arial"/>
          <w:sz w:val="20"/>
          <w:szCs w:val="20"/>
          <w:lang w:val="en-US"/>
        </w:rPr>
        <w:t xml:space="preserve"> Three to get ready now go cat go</w:t>
      </w:r>
    </w:p>
    <w:p w:rsidR="000B280D" w:rsidRDefault="00980F4C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>Note you should also include a</w:t>
      </w:r>
      <w:r w:rsidR="000B280D">
        <w:rPr>
          <w:rFonts w:cs="Arial"/>
          <w:sz w:val="20"/>
          <w:szCs w:val="20"/>
          <w:lang w:val="en-US"/>
        </w:rPr>
        <w:t>n otherwise</w:t>
      </w:r>
      <w:r w:rsidRPr="00980F4C">
        <w:rPr>
          <w:rFonts w:cs="Arial"/>
          <w:sz w:val="20"/>
          <w:szCs w:val="20"/>
          <w:lang w:val="en-US"/>
        </w:rPr>
        <w:t xml:space="preserve"> statement if none of the cases match</w:t>
      </w:r>
      <w:r w:rsidR="000B280D">
        <w:rPr>
          <w:rFonts w:cs="Arial"/>
          <w:sz w:val="20"/>
          <w:szCs w:val="20"/>
          <w:lang w:val="en-US"/>
        </w:rPr>
        <w:t>. The structure will be of the form</w:t>
      </w:r>
      <w:r w:rsidR="00584327">
        <w:rPr>
          <w:rFonts w:cs="Arial"/>
          <w:sz w:val="20"/>
          <w:szCs w:val="20"/>
          <w:lang w:val="en-US"/>
        </w:rPr>
        <w:t xml:space="preserve"> (QG 5)</w:t>
      </w:r>
      <w:r w:rsidR="000B280D">
        <w:rPr>
          <w:rFonts w:cs="Arial"/>
          <w:sz w:val="20"/>
          <w:szCs w:val="20"/>
          <w:lang w:val="en-US"/>
        </w:rPr>
        <w:t>:</w:t>
      </w:r>
    </w:p>
    <w:p w:rsidR="00980F4C" w:rsidRPr="000B280D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variable_name</w:t>
      </w:r>
      <w:proofErr w:type="spellEnd"/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0B280D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0B7BBA" w:rsidRDefault="000B7BBA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B280D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0B7BBA">
        <w:rPr>
          <w:rFonts w:cs="Arial"/>
          <w:sz w:val="20"/>
          <w:szCs w:val="20"/>
          <w:lang w:val="en-US"/>
        </w:rPr>
        <w:t>e. Save your program and run it. Could this have been done with if/</w:t>
      </w:r>
      <w:proofErr w:type="spellStart"/>
      <w:r w:rsidRPr="000B7BBA">
        <w:rPr>
          <w:rFonts w:cs="Arial"/>
          <w:sz w:val="20"/>
          <w:szCs w:val="20"/>
          <w:lang w:val="en-US"/>
        </w:rPr>
        <w:t>else</w:t>
      </w:r>
      <w:r w:rsidR="00DC2AFB">
        <w:rPr>
          <w:rFonts w:cs="Arial"/>
          <w:sz w:val="20"/>
          <w:szCs w:val="20"/>
          <w:lang w:val="en-US"/>
        </w:rPr>
        <w:t>if</w:t>
      </w:r>
      <w:proofErr w:type="spellEnd"/>
      <w:r w:rsidR="00DC2AFB">
        <w:rPr>
          <w:rFonts w:cs="Arial"/>
          <w:sz w:val="20"/>
          <w:szCs w:val="20"/>
          <w:lang w:val="en-US"/>
        </w:rPr>
        <w:t>/else</w:t>
      </w:r>
      <w:r w:rsidRPr="000B7BBA">
        <w:rPr>
          <w:rFonts w:cs="Arial"/>
          <w:sz w:val="20"/>
          <w:szCs w:val="20"/>
          <w:lang w:val="en-US"/>
        </w:rPr>
        <w:t xml:space="preserve"> statements?</w:t>
      </w:r>
    </w:p>
    <w:p w:rsidR="005118FA" w:rsidRDefault="005118FA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B462F5" w:rsidRPr="00B462F5" w:rsidRDefault="00B462F5" w:rsidP="00B4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Arial"/>
          <w:szCs w:val="2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3AAEAB" wp14:editId="004BBDAD">
                <wp:simplePos x="0" y="0"/>
                <wp:positionH relativeFrom="column">
                  <wp:posOffset>-154305</wp:posOffset>
                </wp:positionH>
                <wp:positionV relativeFrom="paragraph">
                  <wp:posOffset>104140</wp:posOffset>
                </wp:positionV>
                <wp:extent cx="4229100" cy="4953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2F5" w:rsidRPr="00B462F5" w:rsidRDefault="00B462F5" w:rsidP="00B462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462F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Find a patient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EAB" id="Text Box 2" o:spid="_x0000_s1029" type="#_x0000_t202" style="position:absolute;left:0;text-align:left;margin-left:-12.15pt;margin-top:8.2pt;width:333pt;height:3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" filled="f" stroked="f">
                <v:textbox>
                  <w:txbxContent>
                    <w:p w:rsidR="00B462F5" w:rsidRPr="00B462F5" w:rsidRDefault="00B462F5" w:rsidP="00B462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462F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Find a patient challenge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52810" w:rsidRPr="00B462F5" w:rsidRDefault="00DC2AFB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cs="Arial"/>
          <w:szCs w:val="22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 wp14:anchorId="0D21070B" wp14:editId="4717DD47">
            <wp:simplePos x="0" y="0"/>
            <wp:positionH relativeFrom="column">
              <wp:posOffset>3093720</wp:posOffset>
            </wp:positionH>
            <wp:positionV relativeFrom="paragraph">
              <wp:posOffset>48260</wp:posOffset>
            </wp:positionV>
            <wp:extent cx="3209925" cy="2053590"/>
            <wp:effectExtent l="0" t="0" r="9525" b="3810"/>
            <wp:wrapSquare wrapText="bothSides"/>
            <wp:docPr id="1" name="Picture 1" descr="http://msccro.com/wp-content/uploads/2013/01/11935354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ccro.com/wp-content/uploads/2013/01/11935354_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7D3">
        <w:rPr>
          <w:rFonts w:cs="Arial"/>
          <w:szCs w:val="22"/>
          <w:lang w:val="en-US"/>
        </w:rPr>
        <w:t xml:space="preserve">Now for a more involved problem. </w:t>
      </w:r>
      <w:r w:rsidR="00875922" w:rsidRPr="00B462F5">
        <w:rPr>
          <w:rFonts w:cs="Arial"/>
          <w:szCs w:val="22"/>
          <w:lang w:val="en-US"/>
        </w:rPr>
        <w:t>We’l</w:t>
      </w:r>
      <w:r w:rsidR="001B23AE">
        <w:rPr>
          <w:rFonts w:cs="Arial"/>
          <w:szCs w:val="22"/>
          <w:lang w:val="en-US"/>
        </w:rPr>
        <w:t>l now look at the find function;</w:t>
      </w:r>
      <w:r w:rsidR="00875922" w:rsidRPr="00B462F5">
        <w:rPr>
          <w:rFonts w:cs="Arial"/>
          <w:szCs w:val="22"/>
          <w:lang w:val="en-US"/>
        </w:rPr>
        <w:t xml:space="preserve"> it is used to select values in vectors or matrices that agree with a conditional statement, return</w:t>
      </w:r>
      <w:r w:rsidR="005118FA" w:rsidRPr="00B462F5">
        <w:rPr>
          <w:rFonts w:cs="Arial"/>
          <w:szCs w:val="22"/>
          <w:lang w:val="en-US"/>
        </w:rPr>
        <w:t>ing</w:t>
      </w:r>
      <w:r w:rsidR="00875922" w:rsidRPr="00B462F5">
        <w:rPr>
          <w:rFonts w:cs="Arial"/>
          <w:szCs w:val="22"/>
          <w:lang w:val="en-US"/>
        </w:rPr>
        <w:t xml:space="preserve"> the indices of those statements that do. </w:t>
      </w:r>
      <w:r w:rsidR="00FB68FC" w:rsidRPr="00B462F5">
        <w:rPr>
          <w:rFonts w:cs="Arial"/>
          <w:szCs w:val="22"/>
          <w:lang w:val="en-US"/>
        </w:rPr>
        <w:t xml:space="preserve">You’ll be </w:t>
      </w:r>
      <w:r w:rsidR="00D52810" w:rsidRPr="00B462F5">
        <w:rPr>
          <w:rFonts w:cs="Arial"/>
          <w:szCs w:val="22"/>
          <w:lang w:val="en-US"/>
        </w:rPr>
        <w:t xml:space="preserve">looking at data for a number of patients to a clinic. As part of a new clinical </w:t>
      </w:r>
      <w:r w:rsidR="005118FA" w:rsidRPr="00B462F5">
        <w:rPr>
          <w:rFonts w:cs="Arial"/>
          <w:szCs w:val="22"/>
          <w:lang w:val="en-US"/>
        </w:rPr>
        <w:t>trial</w:t>
      </w:r>
      <w:r w:rsidR="00D52810" w:rsidRPr="00B462F5">
        <w:rPr>
          <w:rFonts w:cs="Arial"/>
          <w:szCs w:val="22"/>
          <w:lang w:val="en-US"/>
        </w:rPr>
        <w:t xml:space="preserve">, we need to identify suitable patients. </w:t>
      </w:r>
    </w:p>
    <w:p w:rsidR="00D52810" w:rsidRDefault="004E2628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cs="Arial"/>
          <w:szCs w:val="22"/>
          <w:lang w:val="en-US"/>
        </w:rPr>
      </w:pPr>
      <w:proofErr w:type="spellStart"/>
      <w:r w:rsidRPr="00B462F5">
        <w:rPr>
          <w:rFonts w:cs="Arial"/>
          <w:szCs w:val="22"/>
          <w:lang w:val="en-US"/>
        </w:rPr>
        <w:t>Patient_data.mat</w:t>
      </w:r>
      <w:proofErr w:type="spellEnd"/>
      <w:r w:rsidRPr="00B462F5">
        <w:rPr>
          <w:rFonts w:cs="Arial"/>
          <w:szCs w:val="22"/>
          <w:lang w:val="en-US"/>
        </w:rPr>
        <w:t xml:space="preserve"> co</w:t>
      </w:r>
      <w:r w:rsidR="005118FA" w:rsidRPr="00B462F5">
        <w:rPr>
          <w:rFonts w:cs="Arial"/>
          <w:szCs w:val="22"/>
          <w:lang w:val="en-US"/>
        </w:rPr>
        <w:t xml:space="preserve">ntains a matrix of </w:t>
      </w:r>
      <w:proofErr w:type="spellStart"/>
      <w:r w:rsidR="005118FA" w:rsidRPr="00B462F5">
        <w:rPr>
          <w:rFonts w:cs="Arial"/>
          <w:i/>
          <w:szCs w:val="22"/>
          <w:lang w:val="en-US"/>
        </w:rPr>
        <w:t>patient_data</w:t>
      </w:r>
      <w:proofErr w:type="spellEnd"/>
      <w:r w:rsidR="005118FA" w:rsidRPr="00B462F5">
        <w:rPr>
          <w:rFonts w:cs="Arial"/>
          <w:szCs w:val="22"/>
          <w:lang w:val="en-US"/>
        </w:rPr>
        <w:t xml:space="preserve">. </w:t>
      </w:r>
      <w:r w:rsidR="00D52810" w:rsidRPr="00B462F5">
        <w:rPr>
          <w:rFonts w:cs="Arial"/>
          <w:szCs w:val="22"/>
          <w:lang w:val="en-US"/>
        </w:rPr>
        <w:t xml:space="preserve">Each column </w:t>
      </w:r>
      <w:r w:rsidRPr="00B462F5">
        <w:rPr>
          <w:rFonts w:cs="Arial"/>
          <w:szCs w:val="22"/>
          <w:lang w:val="en-US"/>
        </w:rPr>
        <w:t xml:space="preserve">in patient data </w:t>
      </w:r>
      <w:r w:rsidR="00D52810" w:rsidRPr="00B462F5">
        <w:rPr>
          <w:rFonts w:cs="Arial"/>
          <w:szCs w:val="22"/>
          <w:lang w:val="en-US"/>
        </w:rPr>
        <w:t xml:space="preserve">represents a different patient. </w:t>
      </w:r>
      <w:r w:rsidR="00B462F5">
        <w:rPr>
          <w:rFonts w:cs="Arial"/>
          <w:szCs w:val="22"/>
          <w:lang w:val="en-US"/>
        </w:rPr>
        <w:t>There are 20 sets of patient data in total.</w:t>
      </w:r>
    </w:p>
    <w:p w:rsidR="00B462F5" w:rsidRDefault="00B462F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Pr="00B462F5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52810" w:rsidRPr="00B462F5" w:rsidRDefault="00D52810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 xml:space="preserve">Each row of data contains </w:t>
      </w:r>
      <w:r w:rsidR="004E2628" w:rsidRPr="00B462F5">
        <w:rPr>
          <w:rFonts w:cs="Arial"/>
          <w:szCs w:val="22"/>
          <w:lang w:val="en-US"/>
        </w:rPr>
        <w:t>pieces of patient</w:t>
      </w:r>
      <w:r w:rsidRPr="00B462F5">
        <w:rPr>
          <w:rFonts w:cs="Arial"/>
          <w:szCs w:val="22"/>
          <w:lang w:val="en-US"/>
        </w:rPr>
        <w:t xml:space="preserve"> information in the following order:</w:t>
      </w:r>
    </w:p>
    <w:p w:rsidR="005118FA" w:rsidRPr="00B462F5" w:rsidRDefault="005118FA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 xml:space="preserve">Patient </w:t>
      </w:r>
      <w:r w:rsidR="004C2885" w:rsidRPr="00B462F5">
        <w:rPr>
          <w:rFonts w:cs="Arial"/>
          <w:szCs w:val="22"/>
          <w:lang w:val="en-US"/>
        </w:rPr>
        <w:t>ID Number</w:t>
      </w:r>
    </w:p>
    <w:p w:rsidR="004E2628" w:rsidRPr="00B462F5" w:rsidRDefault="004E2628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Age in years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Height in m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Weight in kg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BMI (Body mass index)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Smoker (0 if no, 1 if yes)</w:t>
      </w:r>
      <w:r w:rsidR="00FB68FC" w:rsidRPr="00B462F5">
        <w:rPr>
          <w:rFonts w:cs="Arial"/>
          <w:szCs w:val="22"/>
          <w:lang w:val="en-US"/>
        </w:rPr>
        <w:t xml:space="preserve"> </w:t>
      </w:r>
    </w:p>
    <w:p w:rsidR="00875922" w:rsidRPr="00B462F5" w:rsidRDefault="00D52810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Your job is to create an automated program to identify suitable patients</w:t>
      </w:r>
      <w:r w:rsidR="00B462F5">
        <w:rPr>
          <w:rFonts w:cs="Arial"/>
          <w:szCs w:val="22"/>
          <w:lang w:val="en-US"/>
        </w:rPr>
        <w:t xml:space="preserve"> for a</w:t>
      </w:r>
      <w:r w:rsidR="004E2628" w:rsidRPr="00B462F5">
        <w:rPr>
          <w:rFonts w:cs="Arial"/>
          <w:szCs w:val="22"/>
          <w:lang w:val="en-US"/>
        </w:rPr>
        <w:t xml:space="preserve"> clinical trial</w:t>
      </w:r>
      <w:r w:rsidRPr="00B462F5">
        <w:rPr>
          <w:rFonts w:cs="Arial"/>
          <w:szCs w:val="22"/>
          <w:lang w:val="en-US"/>
        </w:rPr>
        <w:t>. In order to be eligible for the trial the patient must be aged between 25 and 40, have a BMI of over 39kg/m</w:t>
      </w:r>
      <w:r w:rsidRPr="00B462F5">
        <w:rPr>
          <w:rFonts w:cs="Arial"/>
          <w:szCs w:val="22"/>
          <w:vertAlign w:val="superscript"/>
          <w:lang w:val="en-US"/>
        </w:rPr>
        <w:t>2</w:t>
      </w:r>
      <w:r w:rsidR="005118FA" w:rsidRPr="00B462F5">
        <w:rPr>
          <w:rFonts w:cs="Arial"/>
          <w:szCs w:val="22"/>
          <w:lang w:val="en-US"/>
        </w:rPr>
        <w:t xml:space="preserve"> and be a smoker.</w:t>
      </w:r>
      <w:r w:rsidRPr="00B462F5">
        <w:rPr>
          <w:rFonts w:cs="Arial"/>
          <w:szCs w:val="22"/>
          <w:lang w:val="en-US"/>
        </w:rPr>
        <w:t xml:space="preserve"> </w:t>
      </w:r>
    </w:p>
    <w:p w:rsidR="004C2885" w:rsidRPr="00B462F5" w:rsidRDefault="004C288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291316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FB68FC" w:rsidRPr="00B462F5">
        <w:rPr>
          <w:rFonts w:cs="Arial"/>
          <w:szCs w:val="22"/>
          <w:lang w:val="en-US"/>
        </w:rPr>
        <w:t>Create a new .m file</w:t>
      </w:r>
      <w:r w:rsidR="00291316" w:rsidRPr="00B462F5">
        <w:rPr>
          <w:rFonts w:cs="Arial"/>
          <w:szCs w:val="22"/>
          <w:lang w:val="en-US"/>
        </w:rPr>
        <w:t xml:space="preserve"> and save it as </w:t>
      </w:r>
      <w:proofErr w:type="spellStart"/>
      <w:r w:rsidR="005118FA" w:rsidRPr="00B462F5">
        <w:rPr>
          <w:rFonts w:cs="Arial"/>
          <w:szCs w:val="22"/>
          <w:lang w:val="en-US"/>
        </w:rPr>
        <w:t>patient_recruiter.m</w:t>
      </w:r>
      <w:proofErr w:type="spellEnd"/>
      <w:r w:rsidR="005118FA" w:rsidRPr="00B462F5">
        <w:rPr>
          <w:rFonts w:cs="Arial"/>
          <w:szCs w:val="22"/>
          <w:lang w:val="en-US"/>
        </w:rPr>
        <w:t>, also provide a brief description</w:t>
      </w:r>
      <w:r>
        <w:rPr>
          <w:rFonts w:cs="Arial"/>
          <w:szCs w:val="22"/>
          <w:lang w:val="en-US"/>
        </w:rPr>
        <w:t xml:space="preserve"> in the opening comments.</w:t>
      </w:r>
    </w:p>
    <w:p w:rsidR="004C2885" w:rsidRPr="00B462F5" w:rsidRDefault="004C2885" w:rsidP="004C28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5118FA" w:rsidRPr="00B462F5">
        <w:rPr>
          <w:rFonts w:cs="Arial"/>
          <w:szCs w:val="22"/>
          <w:lang w:val="en-US"/>
        </w:rPr>
        <w:t>Clear the workspace and command window</w:t>
      </w:r>
      <w:r w:rsidR="000424A2">
        <w:rPr>
          <w:rFonts w:cs="Arial"/>
          <w:szCs w:val="22"/>
          <w:lang w:val="en-US"/>
        </w:rPr>
        <w:t xml:space="preserve"> programmatically. </w:t>
      </w:r>
      <w:r w:rsidR="00584327">
        <w:rPr>
          <w:rFonts w:cs="Arial"/>
          <w:szCs w:val="22"/>
          <w:lang w:val="en-US"/>
        </w:rPr>
        <w:t>(QG 0)</w:t>
      </w:r>
    </w:p>
    <w:p w:rsidR="004C2885" w:rsidRPr="00B462F5" w:rsidRDefault="004C2885" w:rsidP="004C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5118FA" w:rsidRPr="00B462F5">
        <w:rPr>
          <w:rFonts w:cs="Arial"/>
          <w:szCs w:val="22"/>
          <w:lang w:val="en-US"/>
        </w:rPr>
        <w:t xml:space="preserve">Load in </w:t>
      </w:r>
      <w:proofErr w:type="spellStart"/>
      <w:r w:rsidR="005118FA" w:rsidRPr="00B462F5">
        <w:rPr>
          <w:rFonts w:cs="Arial"/>
          <w:szCs w:val="22"/>
          <w:lang w:val="en-US"/>
        </w:rPr>
        <w:t>patient_data.mat</w:t>
      </w:r>
      <w:proofErr w:type="spellEnd"/>
      <w:r w:rsidR="005118FA" w:rsidRPr="00B462F5">
        <w:rPr>
          <w:rFonts w:cs="Arial"/>
          <w:szCs w:val="22"/>
          <w:lang w:val="en-US"/>
        </w:rPr>
        <w:t xml:space="preserve"> to the workspace.</w:t>
      </w:r>
      <w:r w:rsidR="00584327">
        <w:rPr>
          <w:rFonts w:cs="Arial"/>
          <w:szCs w:val="22"/>
          <w:lang w:val="en-US"/>
        </w:rPr>
        <w:t xml:space="preserve"> (QG 11.1)</w:t>
      </w:r>
    </w:p>
    <w:p w:rsidR="004C2885" w:rsidRPr="00B462F5" w:rsidRDefault="004C2885" w:rsidP="004C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>We now</w:t>
      </w:r>
      <w:r w:rsidR="005118FA" w:rsidRPr="00B462F5">
        <w:rPr>
          <w:rFonts w:cs="Arial"/>
          <w:szCs w:val="22"/>
          <w:lang w:val="en-US"/>
        </w:rPr>
        <w:t xml:space="preserve"> need to find the patients who meet the first requirement, that is those that are 25 or over and under the age of 40. We will use the find function </w:t>
      </w:r>
      <w:r w:rsidR="004C2885" w:rsidRPr="00B462F5">
        <w:rPr>
          <w:rFonts w:cs="Arial"/>
          <w:szCs w:val="22"/>
          <w:lang w:val="en-US"/>
        </w:rPr>
        <w:t xml:space="preserve">to </w:t>
      </w:r>
      <w:r w:rsidR="005118FA" w:rsidRPr="00B462F5">
        <w:rPr>
          <w:rFonts w:cs="Arial"/>
          <w:szCs w:val="22"/>
          <w:lang w:val="en-US"/>
        </w:rPr>
        <w:t>look at just the data in the second row</w:t>
      </w:r>
      <w:r w:rsidR="006B0317" w:rsidRPr="00B462F5">
        <w:rPr>
          <w:rFonts w:cs="Arial"/>
          <w:szCs w:val="22"/>
          <w:lang w:val="en-US"/>
        </w:rPr>
        <w:t xml:space="preserve"> of </w:t>
      </w:r>
      <w:proofErr w:type="spellStart"/>
      <w:r w:rsidR="005118FA" w:rsidRPr="001B23AE">
        <w:rPr>
          <w:rFonts w:cs="Arial"/>
          <w:i/>
          <w:szCs w:val="22"/>
          <w:lang w:val="en-US"/>
        </w:rPr>
        <w:t>patient_data</w:t>
      </w:r>
      <w:proofErr w:type="spellEnd"/>
      <w:r w:rsidR="006B0317" w:rsidRPr="00B462F5">
        <w:rPr>
          <w:rFonts w:cs="Arial"/>
          <w:szCs w:val="22"/>
          <w:lang w:val="en-US"/>
        </w:rPr>
        <w:t xml:space="preserve"> so you’ll have to do some indexing too</w:t>
      </w:r>
      <w:r w:rsidR="005118FA" w:rsidRPr="00B462F5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 xml:space="preserve">The find function looks for values that agree with the conditional statement and returns the indices of those that do. </w:t>
      </w:r>
      <w:r w:rsidR="00584327">
        <w:rPr>
          <w:rFonts w:cs="Arial"/>
          <w:szCs w:val="22"/>
          <w:lang w:val="en-US"/>
        </w:rPr>
        <w:t xml:space="preserve">(QG 6) </w:t>
      </w:r>
      <w:r w:rsidR="005118FA" w:rsidRPr="00B462F5">
        <w:rPr>
          <w:rFonts w:cs="Arial"/>
          <w:szCs w:val="22"/>
          <w:lang w:val="en-US"/>
        </w:rPr>
        <w:t xml:space="preserve">Assign the result to a variable </w:t>
      </w:r>
      <w:proofErr w:type="spellStart"/>
      <w:r w:rsidR="005118FA" w:rsidRPr="00B462F5">
        <w:rPr>
          <w:rFonts w:cs="Arial"/>
          <w:i/>
          <w:szCs w:val="22"/>
          <w:lang w:val="en-US"/>
        </w:rPr>
        <w:t>patient_index</w:t>
      </w:r>
      <w:proofErr w:type="spellEnd"/>
      <w:r w:rsidR="005118FA" w:rsidRPr="00B462F5">
        <w:rPr>
          <w:rFonts w:cs="Arial"/>
          <w:szCs w:val="22"/>
          <w:lang w:val="en-US"/>
        </w:rPr>
        <w:t>. You</w:t>
      </w:r>
      <w:r w:rsidR="006B0317" w:rsidRPr="00B462F5">
        <w:rPr>
          <w:rFonts w:cs="Arial"/>
          <w:szCs w:val="22"/>
          <w:lang w:val="en-US"/>
        </w:rPr>
        <w:t>r</w:t>
      </w:r>
      <w:r w:rsidR="005118FA" w:rsidRPr="00B462F5">
        <w:rPr>
          <w:rFonts w:cs="Arial"/>
          <w:szCs w:val="22"/>
          <w:lang w:val="en-US"/>
        </w:rPr>
        <w:t xml:space="preserve"> code should look something like:</w:t>
      </w:r>
    </w:p>
    <w:p w:rsidR="005118FA" w:rsidRPr="00B462F5" w:rsidRDefault="005118FA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5118FA" w:rsidRPr="00A1305D" w:rsidRDefault="005118FA" w:rsidP="006B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305D">
        <w:rPr>
          <w:rFonts w:ascii="Courier New" w:hAnsi="Courier New" w:cs="Courier New"/>
          <w:sz w:val="20"/>
          <w:szCs w:val="20"/>
          <w:lang w:val="en-US"/>
        </w:rPr>
        <w:t>patient_index</w:t>
      </w:r>
      <w:proofErr w:type="spellEnd"/>
      <w:r w:rsidRPr="00A1305D">
        <w:rPr>
          <w:rFonts w:ascii="Courier New" w:hAnsi="Courier New" w:cs="Courier New"/>
          <w:sz w:val="20"/>
          <w:szCs w:val="20"/>
          <w:lang w:val="en-US"/>
        </w:rPr>
        <w:t xml:space="preserve"> = find(</w:t>
      </w:r>
      <w:proofErr w:type="spellStart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patient_data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>i,j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)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r w:rsidR="006B0317" w:rsidRPr="00A1305D">
        <w:rPr>
          <w:rFonts w:ascii="Courier New" w:hAnsi="Courier New" w:cs="Courier New"/>
          <w:sz w:val="20"/>
          <w:szCs w:val="20"/>
          <w:lang w:val="en-US"/>
        </w:rPr>
        <w:t>25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proofErr w:type="spellStart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patient_data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>i,j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)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r w:rsidR="006B0317" w:rsidRPr="00A1305D">
        <w:rPr>
          <w:rFonts w:ascii="Courier New" w:hAnsi="Courier New" w:cs="Courier New"/>
          <w:sz w:val="20"/>
          <w:szCs w:val="20"/>
          <w:lang w:val="en-US"/>
        </w:rPr>
        <w:t>40</w:t>
      </w:r>
      <w:r w:rsidRPr="00A130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B0317" w:rsidRPr="00B462F5" w:rsidRDefault="006B0317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Cs w:val="22"/>
          <w:lang w:val="en-US"/>
        </w:rPr>
      </w:pPr>
    </w:p>
    <w:p w:rsidR="006B0317" w:rsidRPr="000424A2" w:rsidRDefault="006B0317" w:rsidP="000424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 xml:space="preserve">Replace </w:t>
      </w:r>
      <w:proofErr w:type="spellStart"/>
      <w:r w:rsidRPr="00B462F5">
        <w:rPr>
          <w:rFonts w:cs="Arial"/>
          <w:szCs w:val="22"/>
          <w:lang w:val="en-US"/>
        </w:rPr>
        <w:t>i</w:t>
      </w:r>
      <w:proofErr w:type="spellEnd"/>
      <w:r w:rsidRPr="00B462F5">
        <w:rPr>
          <w:rFonts w:cs="Arial"/>
          <w:szCs w:val="22"/>
          <w:lang w:val="en-US"/>
        </w:rPr>
        <w:t xml:space="preserve"> and j and the question marks with the correct indexing a</w:t>
      </w:r>
      <w:r w:rsidR="004C2885" w:rsidRPr="00B462F5">
        <w:rPr>
          <w:rFonts w:cs="Arial"/>
          <w:szCs w:val="22"/>
          <w:lang w:val="en-US"/>
        </w:rPr>
        <w:t>nd logical operators</w:t>
      </w:r>
      <w:r w:rsidR="000424A2">
        <w:rPr>
          <w:rFonts w:cs="Arial"/>
          <w:szCs w:val="22"/>
          <w:lang w:val="en-US"/>
        </w:rPr>
        <w:t xml:space="preserve"> respectively</w:t>
      </w:r>
      <w:r w:rsidRPr="00B462F5">
        <w:rPr>
          <w:rFonts w:cs="Arial"/>
          <w:szCs w:val="22"/>
          <w:lang w:val="en-US"/>
        </w:rPr>
        <w:t xml:space="preserve">. </w:t>
      </w:r>
      <w:r w:rsidR="000424A2">
        <w:rPr>
          <w:rFonts w:cs="Arial"/>
          <w:szCs w:val="22"/>
          <w:lang w:val="en-US"/>
        </w:rPr>
        <w:t>When complete t</w:t>
      </w:r>
      <w:r w:rsidRPr="000424A2">
        <w:rPr>
          <w:rFonts w:cs="Arial"/>
          <w:szCs w:val="22"/>
          <w:lang w:val="en-US"/>
        </w:rPr>
        <w:t xml:space="preserve">his will return the index of each patient that meets the first requirement. </w:t>
      </w:r>
      <w:r w:rsidR="000424A2">
        <w:rPr>
          <w:rFonts w:cs="Arial"/>
          <w:szCs w:val="22"/>
          <w:lang w:val="en-US"/>
        </w:rPr>
        <w:t>Run the code to check.</w:t>
      </w:r>
    </w:p>
    <w:p w:rsidR="006B0317" w:rsidRPr="00B462F5" w:rsidRDefault="006B0317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6B0317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6B0317" w:rsidRPr="00B462F5">
        <w:rPr>
          <w:rFonts w:cs="Arial"/>
          <w:szCs w:val="22"/>
          <w:lang w:val="en-US"/>
        </w:rPr>
        <w:t xml:space="preserve">Now we want to create a new matrix that contains just the data for the eligible patients. To do this we can index </w:t>
      </w:r>
      <w:proofErr w:type="spellStart"/>
      <w:r w:rsidR="006B0317" w:rsidRPr="00B462F5">
        <w:rPr>
          <w:rFonts w:cs="Arial"/>
          <w:i/>
          <w:szCs w:val="22"/>
          <w:lang w:val="en-US"/>
        </w:rPr>
        <w:t>patient_data</w:t>
      </w:r>
      <w:proofErr w:type="spellEnd"/>
      <w:r w:rsidR="004C2885" w:rsidRPr="00B462F5">
        <w:rPr>
          <w:rFonts w:cs="Arial"/>
          <w:szCs w:val="22"/>
          <w:lang w:val="en-US"/>
        </w:rPr>
        <w:t>,</w:t>
      </w:r>
      <w:r w:rsidR="006B0317" w:rsidRPr="00B462F5">
        <w:rPr>
          <w:rFonts w:cs="Arial"/>
          <w:szCs w:val="22"/>
          <w:lang w:val="en-US"/>
        </w:rPr>
        <w:t xml:space="preserve"> selecting all the rows but just the columns given by </w:t>
      </w:r>
      <w:proofErr w:type="spellStart"/>
      <w:r w:rsidR="006B0317" w:rsidRPr="00B462F5">
        <w:rPr>
          <w:rFonts w:cs="Arial"/>
          <w:i/>
          <w:szCs w:val="22"/>
          <w:lang w:val="en-US"/>
        </w:rPr>
        <w:t>patient_index</w:t>
      </w:r>
      <w:proofErr w:type="spellEnd"/>
      <w:r w:rsidR="006B0317" w:rsidRPr="00B462F5">
        <w:rPr>
          <w:rFonts w:cs="Arial"/>
          <w:szCs w:val="22"/>
          <w:lang w:val="en-US"/>
        </w:rPr>
        <w:t xml:space="preserve">. Assign the new matrix to a variable </w:t>
      </w:r>
      <w:proofErr w:type="spellStart"/>
      <w:r w:rsidR="006B0317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6B0317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6B0317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6B0317" w:rsidRPr="00B462F5">
        <w:rPr>
          <w:rFonts w:cs="Arial"/>
          <w:szCs w:val="22"/>
          <w:lang w:val="en-US"/>
        </w:rPr>
        <w:t xml:space="preserve">We now want to look at the second </w:t>
      </w:r>
      <w:r w:rsidR="00B462F5" w:rsidRPr="00B462F5">
        <w:rPr>
          <w:rFonts w:cs="Arial"/>
          <w:szCs w:val="22"/>
          <w:lang w:val="en-US"/>
        </w:rPr>
        <w:t>criteria, which is a BMI of over 39kg/m2</w:t>
      </w:r>
      <w:r w:rsidR="006B0317" w:rsidRPr="00B462F5">
        <w:rPr>
          <w:rFonts w:cs="Arial"/>
          <w:szCs w:val="22"/>
          <w:lang w:val="en-US"/>
        </w:rPr>
        <w:t xml:space="preserve">. We can go through the same process as d. but now we want to use the find function on the </w:t>
      </w:r>
      <w:r w:rsidR="00B462F5" w:rsidRPr="00B462F5">
        <w:rPr>
          <w:rFonts w:cs="Arial"/>
          <w:szCs w:val="22"/>
          <w:lang w:val="en-US"/>
        </w:rPr>
        <w:t>5</w:t>
      </w:r>
      <w:r w:rsidR="006B0317" w:rsidRPr="00B462F5">
        <w:rPr>
          <w:rFonts w:cs="Arial"/>
          <w:szCs w:val="22"/>
          <w:vertAlign w:val="superscript"/>
          <w:lang w:val="en-US"/>
        </w:rPr>
        <w:t>th</w:t>
      </w:r>
      <w:r w:rsidR="006B0317" w:rsidRPr="00B462F5">
        <w:rPr>
          <w:rFonts w:cs="Arial"/>
          <w:szCs w:val="22"/>
          <w:lang w:val="en-US"/>
        </w:rPr>
        <w:t xml:space="preserve"> row of the </w:t>
      </w:r>
      <w:proofErr w:type="spellStart"/>
      <w:r w:rsidR="006B0317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6B0317" w:rsidRPr="00B462F5">
        <w:rPr>
          <w:rFonts w:cs="Arial"/>
          <w:szCs w:val="22"/>
          <w:lang w:val="en-US"/>
        </w:rPr>
        <w:t xml:space="preserve"> matrix</w:t>
      </w:r>
      <w:r w:rsidR="004C2885" w:rsidRPr="00B462F5">
        <w:rPr>
          <w:rFonts w:cs="Arial"/>
          <w:szCs w:val="22"/>
          <w:lang w:val="en-US"/>
        </w:rPr>
        <w:t xml:space="preserve"> looking for values over 39. Again, assign the output of the find function to the variable </w:t>
      </w:r>
      <w:proofErr w:type="spellStart"/>
      <w:r w:rsidR="004C2885" w:rsidRPr="00A1305D">
        <w:rPr>
          <w:rFonts w:cs="Arial"/>
          <w:i/>
          <w:szCs w:val="22"/>
          <w:lang w:val="en-US"/>
        </w:rPr>
        <w:t>patient_index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B462F5" w:rsidRPr="00B462F5">
        <w:rPr>
          <w:rFonts w:cs="Arial"/>
          <w:szCs w:val="22"/>
          <w:lang w:val="en-US"/>
        </w:rPr>
        <w:t xml:space="preserve">Now </w:t>
      </w:r>
      <w:r w:rsidR="004C2885" w:rsidRPr="00B462F5">
        <w:rPr>
          <w:rFonts w:cs="Arial"/>
          <w:szCs w:val="22"/>
          <w:lang w:val="en-US"/>
        </w:rPr>
        <w:t xml:space="preserve">update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 to remove the unsuitable patients. Index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, selecting all the rows but just the columns given by the new </w:t>
      </w:r>
      <w:proofErr w:type="spellStart"/>
      <w:r w:rsidR="004C2885" w:rsidRPr="00A1305D">
        <w:rPr>
          <w:rFonts w:cs="Arial"/>
          <w:i/>
          <w:szCs w:val="22"/>
          <w:lang w:val="en-US"/>
        </w:rPr>
        <w:t>patient_index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  <w:r w:rsidR="00584327">
        <w:rPr>
          <w:rFonts w:cs="Arial"/>
          <w:szCs w:val="22"/>
          <w:lang w:val="en-US"/>
        </w:rPr>
        <w:t xml:space="preserve"> (QG 2.2)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 xml:space="preserve">Finally we want to check if any of the remaining eligible patients smoke. Again use the find function to check in any values in the </w:t>
      </w:r>
      <w:r w:rsidR="00B462F5" w:rsidRPr="00B462F5">
        <w:rPr>
          <w:rFonts w:cs="Arial"/>
          <w:szCs w:val="22"/>
          <w:lang w:val="en-US"/>
        </w:rPr>
        <w:t>6</w:t>
      </w:r>
      <w:r w:rsidR="004C2885" w:rsidRPr="00B462F5">
        <w:rPr>
          <w:rFonts w:cs="Arial"/>
          <w:szCs w:val="22"/>
          <w:vertAlign w:val="superscript"/>
          <w:lang w:val="en-US"/>
        </w:rPr>
        <w:t>th</w:t>
      </w:r>
      <w:r w:rsidR="004C2885" w:rsidRPr="00B462F5">
        <w:rPr>
          <w:rFonts w:cs="Arial"/>
          <w:szCs w:val="22"/>
          <w:lang w:val="en-US"/>
        </w:rPr>
        <w:t xml:space="preserve"> row of the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 are 1. There should only be one index v</w:t>
      </w:r>
      <w:r w:rsidR="00B462F5" w:rsidRPr="00B462F5">
        <w:rPr>
          <w:rFonts w:cs="Arial"/>
          <w:szCs w:val="22"/>
          <w:lang w:val="en-US"/>
        </w:rPr>
        <w:t>a</w:t>
      </w:r>
      <w:r w:rsidR="004C2885" w:rsidRPr="00B462F5">
        <w:rPr>
          <w:rFonts w:cs="Arial"/>
          <w:szCs w:val="22"/>
          <w:lang w:val="en-US"/>
        </w:rPr>
        <w:t xml:space="preserve">lue returned, assign it to the variable </w:t>
      </w:r>
      <w:proofErr w:type="spellStart"/>
      <w:r w:rsidR="004C2885" w:rsidRPr="00A1305D">
        <w:rPr>
          <w:rFonts w:cs="Arial"/>
          <w:i/>
          <w:szCs w:val="22"/>
          <w:lang w:val="en-US"/>
        </w:rPr>
        <w:t>chosen_patient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 xml:space="preserve">Finally index the patient number given in row 1 of the data and display </w:t>
      </w:r>
      <w:r w:rsidR="00B462F5" w:rsidRPr="00B462F5">
        <w:rPr>
          <w:rFonts w:cs="Arial"/>
          <w:szCs w:val="22"/>
          <w:lang w:val="en-US"/>
        </w:rPr>
        <w:t>a line of test: “T</w:t>
      </w:r>
      <w:r w:rsidR="004C2885" w:rsidRPr="00B462F5">
        <w:rPr>
          <w:rFonts w:cs="Arial"/>
          <w:szCs w:val="22"/>
          <w:lang w:val="en-US"/>
        </w:rPr>
        <w:t xml:space="preserve">he chosen patient ID number </w:t>
      </w:r>
      <w:proofErr w:type="gramStart"/>
      <w:r w:rsidR="004C2885" w:rsidRPr="00B462F5">
        <w:rPr>
          <w:rFonts w:cs="Arial"/>
          <w:szCs w:val="22"/>
          <w:lang w:val="en-US"/>
        </w:rPr>
        <w:t xml:space="preserve">is </w:t>
      </w:r>
      <w:r w:rsidR="004C2885" w:rsidRPr="00B462F5">
        <w:rPr>
          <w:rFonts w:cs="Arial"/>
          <w:color w:val="FF0000"/>
          <w:szCs w:val="22"/>
          <w:lang w:val="en-US"/>
        </w:rPr>
        <w:t>??</w:t>
      </w:r>
      <w:proofErr w:type="gramEnd"/>
      <w:r w:rsidR="004C2885" w:rsidRPr="00B462F5">
        <w:rPr>
          <w:rFonts w:cs="Arial"/>
          <w:szCs w:val="22"/>
          <w:lang w:val="en-US"/>
        </w:rPr>
        <w:t>.</w:t>
      </w:r>
      <w:r w:rsidR="00B462F5" w:rsidRPr="00B462F5">
        <w:rPr>
          <w:rFonts w:cs="Arial"/>
          <w:szCs w:val="22"/>
          <w:lang w:val="en-US"/>
        </w:rPr>
        <w:t>”</w:t>
      </w:r>
      <w:r w:rsidR="00584327">
        <w:rPr>
          <w:rFonts w:cs="Arial"/>
          <w:szCs w:val="22"/>
          <w:lang w:val="en-US"/>
        </w:rPr>
        <w:t xml:space="preserve"> (QG 12.2)</w:t>
      </w:r>
    </w:p>
    <w:p w:rsidR="0055579E" w:rsidRPr="0055579E" w:rsidRDefault="0055579E" w:rsidP="0055579E">
      <w:pPr>
        <w:pStyle w:val="ListParagraph"/>
        <w:rPr>
          <w:rFonts w:cs="Arial"/>
          <w:szCs w:val="22"/>
          <w:lang w:val="en-US"/>
        </w:rPr>
      </w:pPr>
    </w:p>
    <w:p w:rsidR="0055579E" w:rsidRPr="00B462F5" w:rsidRDefault="0055579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As an extra challenge, try saving just this patient’s data to a file called </w:t>
      </w:r>
      <w:proofErr w:type="spellStart"/>
      <w:r>
        <w:rPr>
          <w:rFonts w:cs="Arial"/>
          <w:szCs w:val="22"/>
          <w:lang w:val="en-US"/>
        </w:rPr>
        <w:t>recruited_patient.mat</w:t>
      </w:r>
      <w:proofErr w:type="spellEnd"/>
      <w:r>
        <w:rPr>
          <w:rFonts w:cs="Arial"/>
          <w:szCs w:val="22"/>
          <w:lang w:val="en-US"/>
        </w:rPr>
        <w:t>.</w:t>
      </w:r>
      <w:r w:rsidR="00584327">
        <w:rPr>
          <w:rFonts w:cs="Arial"/>
          <w:szCs w:val="22"/>
          <w:lang w:val="en-US"/>
        </w:rPr>
        <w:t xml:space="preserve"> (QG 11.1)</w:t>
      </w:r>
    </w:p>
    <w:p w:rsidR="005118FA" w:rsidRPr="00584327" w:rsidRDefault="005118FA" w:rsidP="0058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5326D" w:rsidRPr="00B243CE" w:rsidRDefault="000B280D" w:rsidP="00B2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</w:p>
    <w:p w:rsidR="00F5326D" w:rsidRPr="00980F4C" w:rsidRDefault="00980F4C" w:rsidP="00F5326D">
      <w:pPr>
        <w:autoSpaceDE w:val="0"/>
        <w:autoSpaceDN w:val="0"/>
        <w:adjustRightInd w:val="0"/>
        <w:ind w:left="0"/>
        <w:jc w:val="both"/>
        <w:rPr>
          <w:rFonts w:cs="Arial"/>
          <w:b/>
          <w:color w:val="000000"/>
          <w:szCs w:val="22"/>
          <w:lang w:val="en-US"/>
        </w:rPr>
      </w:pPr>
      <w:r w:rsidRPr="00980F4C">
        <w:rPr>
          <w:rFonts w:cs="Arial"/>
          <w:b/>
          <w:color w:val="000000"/>
          <w:szCs w:val="22"/>
          <w:lang w:val="en-US"/>
        </w:rPr>
        <w:lastRenderedPageBreak/>
        <w:t>End of exercise 2</w:t>
      </w:r>
    </w:p>
    <w:p w:rsidR="004E02F6" w:rsidRPr="00054FF9" w:rsidRDefault="004E02F6" w:rsidP="007901A3">
      <w:pPr>
        <w:ind w:left="0"/>
        <w:rPr>
          <w:rFonts w:cs="Arial"/>
          <w:b/>
        </w:rPr>
      </w:pPr>
    </w:p>
    <w:sectPr w:rsidR="004E02F6" w:rsidRPr="00054FF9" w:rsidSect="00A1305D">
      <w:headerReference w:type="default" r:id="rId11"/>
      <w:pgSz w:w="11906" w:h="16838"/>
      <w:pgMar w:top="1440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E2E" w:rsidRDefault="008B6E2E" w:rsidP="007901A3">
      <w:r>
        <w:separator/>
      </w:r>
    </w:p>
  </w:endnote>
  <w:endnote w:type="continuationSeparator" w:id="0">
    <w:p w:rsidR="008B6E2E" w:rsidRDefault="008B6E2E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E2E" w:rsidRDefault="008B6E2E" w:rsidP="007901A3">
      <w:r>
        <w:separator/>
      </w:r>
    </w:p>
  </w:footnote>
  <w:footnote w:type="continuationSeparator" w:id="0">
    <w:p w:rsidR="008B6E2E" w:rsidRDefault="008B6E2E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99" w:rsidRPr="00DC2AFB" w:rsidRDefault="006E0E99" w:rsidP="00DC2AFB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 w:rsidRPr="00DC2AFB">
      <w:rPr>
        <w:color w:val="365F91" w:themeColor="accent1" w:themeShade="BF"/>
      </w:rPr>
      <w:t xml:space="preserve">MECH1010 Computers in engineering analysis - MATLAB                                              </w:t>
    </w:r>
    <w:r w:rsidR="00DC2AFB" w:rsidRPr="00DC2AFB">
      <w:rPr>
        <w:color w:val="365F91" w:themeColor="accent1" w:themeShade="BF"/>
      </w:rPr>
      <w:t xml:space="preserve">             </w:t>
    </w:r>
    <w:r w:rsidRPr="00DC2AFB">
      <w:rPr>
        <w:color w:val="365F91" w:themeColor="accent1" w:themeShade="BF"/>
      </w:rPr>
      <w:t xml:space="preserve"> 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768C7"/>
    <w:multiLevelType w:val="hybridMultilevel"/>
    <w:tmpl w:val="2BFC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3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C612B"/>
    <w:multiLevelType w:val="hybridMultilevel"/>
    <w:tmpl w:val="1A382BB2"/>
    <w:lvl w:ilvl="0" w:tplc="57389114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4AED3746"/>
    <w:multiLevelType w:val="hybridMultilevel"/>
    <w:tmpl w:val="5B3C7158"/>
    <w:lvl w:ilvl="0" w:tplc="56B4C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BB25A7"/>
    <w:multiLevelType w:val="hybridMultilevel"/>
    <w:tmpl w:val="673CC76E"/>
    <w:lvl w:ilvl="0" w:tplc="4A003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22336A"/>
    <w:multiLevelType w:val="hybridMultilevel"/>
    <w:tmpl w:val="533CB4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F7641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7"/>
  </w:num>
  <w:num w:numId="13">
    <w:abstractNumId w:val="16"/>
  </w:num>
  <w:num w:numId="14">
    <w:abstractNumId w:val="10"/>
  </w:num>
  <w:num w:numId="15">
    <w:abstractNumId w:val="18"/>
  </w:num>
  <w:num w:numId="16">
    <w:abstractNumId w:val="37"/>
  </w:num>
  <w:num w:numId="17">
    <w:abstractNumId w:val="34"/>
  </w:num>
  <w:num w:numId="18">
    <w:abstractNumId w:val="21"/>
  </w:num>
  <w:num w:numId="19">
    <w:abstractNumId w:val="22"/>
  </w:num>
  <w:num w:numId="20">
    <w:abstractNumId w:val="14"/>
  </w:num>
  <w:num w:numId="21">
    <w:abstractNumId w:val="15"/>
  </w:num>
  <w:num w:numId="22">
    <w:abstractNumId w:val="13"/>
  </w:num>
  <w:num w:numId="23">
    <w:abstractNumId w:val="32"/>
  </w:num>
  <w:num w:numId="24">
    <w:abstractNumId w:val="12"/>
  </w:num>
  <w:num w:numId="25">
    <w:abstractNumId w:val="23"/>
  </w:num>
  <w:num w:numId="26">
    <w:abstractNumId w:val="19"/>
  </w:num>
  <w:num w:numId="27">
    <w:abstractNumId w:val="30"/>
  </w:num>
  <w:num w:numId="28">
    <w:abstractNumId w:val="33"/>
  </w:num>
  <w:num w:numId="29">
    <w:abstractNumId w:val="26"/>
  </w:num>
  <w:num w:numId="30">
    <w:abstractNumId w:val="28"/>
  </w:num>
  <w:num w:numId="31">
    <w:abstractNumId w:val="20"/>
  </w:num>
  <w:num w:numId="32">
    <w:abstractNumId w:val="36"/>
  </w:num>
  <w:num w:numId="33">
    <w:abstractNumId w:val="11"/>
  </w:num>
  <w:num w:numId="34">
    <w:abstractNumId w:val="31"/>
  </w:num>
  <w:num w:numId="35">
    <w:abstractNumId w:val="24"/>
  </w:num>
  <w:num w:numId="36">
    <w:abstractNumId w:val="27"/>
  </w:num>
  <w:num w:numId="37">
    <w:abstractNumId w:val="2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A3"/>
    <w:rsid w:val="000074DF"/>
    <w:rsid w:val="0001780D"/>
    <w:rsid w:val="000424A2"/>
    <w:rsid w:val="00046B4E"/>
    <w:rsid w:val="00054FF9"/>
    <w:rsid w:val="00063792"/>
    <w:rsid w:val="000831C6"/>
    <w:rsid w:val="000917D9"/>
    <w:rsid w:val="000A395C"/>
    <w:rsid w:val="000B280D"/>
    <w:rsid w:val="000B7BBA"/>
    <w:rsid w:val="0017176F"/>
    <w:rsid w:val="00187C61"/>
    <w:rsid w:val="00194691"/>
    <w:rsid w:val="001B23AE"/>
    <w:rsid w:val="001B6A7E"/>
    <w:rsid w:val="001C0F03"/>
    <w:rsid w:val="001C2F45"/>
    <w:rsid w:val="001D2ECE"/>
    <w:rsid w:val="00255548"/>
    <w:rsid w:val="00273123"/>
    <w:rsid w:val="00291316"/>
    <w:rsid w:val="00295E83"/>
    <w:rsid w:val="002A04B2"/>
    <w:rsid w:val="002A237B"/>
    <w:rsid w:val="00330467"/>
    <w:rsid w:val="003400F1"/>
    <w:rsid w:val="00366491"/>
    <w:rsid w:val="00384325"/>
    <w:rsid w:val="003C0EE2"/>
    <w:rsid w:val="003D3FC8"/>
    <w:rsid w:val="00403A26"/>
    <w:rsid w:val="00416AA0"/>
    <w:rsid w:val="00426918"/>
    <w:rsid w:val="004704D4"/>
    <w:rsid w:val="004B09AB"/>
    <w:rsid w:val="004C2885"/>
    <w:rsid w:val="004C75C9"/>
    <w:rsid w:val="004D6B7D"/>
    <w:rsid w:val="004D7A1E"/>
    <w:rsid w:val="004E02F6"/>
    <w:rsid w:val="004E2628"/>
    <w:rsid w:val="005118FA"/>
    <w:rsid w:val="00530909"/>
    <w:rsid w:val="005351BD"/>
    <w:rsid w:val="0055579E"/>
    <w:rsid w:val="0056264E"/>
    <w:rsid w:val="00562A60"/>
    <w:rsid w:val="00571E54"/>
    <w:rsid w:val="00584327"/>
    <w:rsid w:val="00590E5E"/>
    <w:rsid w:val="005B0D14"/>
    <w:rsid w:val="005B0E6A"/>
    <w:rsid w:val="005B3256"/>
    <w:rsid w:val="005F40FD"/>
    <w:rsid w:val="005F6E9F"/>
    <w:rsid w:val="00625478"/>
    <w:rsid w:val="006422C8"/>
    <w:rsid w:val="006B0317"/>
    <w:rsid w:val="006B7717"/>
    <w:rsid w:val="006D5756"/>
    <w:rsid w:val="006E033A"/>
    <w:rsid w:val="006E0E99"/>
    <w:rsid w:val="006F163E"/>
    <w:rsid w:val="006F69AF"/>
    <w:rsid w:val="006F7470"/>
    <w:rsid w:val="00722FD5"/>
    <w:rsid w:val="007620BD"/>
    <w:rsid w:val="00776C37"/>
    <w:rsid w:val="00777E69"/>
    <w:rsid w:val="007901A3"/>
    <w:rsid w:val="007A76DB"/>
    <w:rsid w:val="007E0E46"/>
    <w:rsid w:val="007F3B56"/>
    <w:rsid w:val="00803DFA"/>
    <w:rsid w:val="0083211F"/>
    <w:rsid w:val="008574F4"/>
    <w:rsid w:val="00873D7B"/>
    <w:rsid w:val="00875922"/>
    <w:rsid w:val="00880119"/>
    <w:rsid w:val="008878FF"/>
    <w:rsid w:val="00890E90"/>
    <w:rsid w:val="00896854"/>
    <w:rsid w:val="008A2D08"/>
    <w:rsid w:val="008B6E2E"/>
    <w:rsid w:val="00906124"/>
    <w:rsid w:val="0091059B"/>
    <w:rsid w:val="00922757"/>
    <w:rsid w:val="00930117"/>
    <w:rsid w:val="00980F4C"/>
    <w:rsid w:val="009D57A7"/>
    <w:rsid w:val="00A1305D"/>
    <w:rsid w:val="00A178A1"/>
    <w:rsid w:val="00A17BEB"/>
    <w:rsid w:val="00A333D9"/>
    <w:rsid w:val="00A36CF5"/>
    <w:rsid w:val="00A742B4"/>
    <w:rsid w:val="00AA6497"/>
    <w:rsid w:val="00AC02CF"/>
    <w:rsid w:val="00AD1B4C"/>
    <w:rsid w:val="00AD3173"/>
    <w:rsid w:val="00AE7A57"/>
    <w:rsid w:val="00AF6D2B"/>
    <w:rsid w:val="00B16416"/>
    <w:rsid w:val="00B23E4E"/>
    <w:rsid w:val="00B243CE"/>
    <w:rsid w:val="00B3074A"/>
    <w:rsid w:val="00B3772F"/>
    <w:rsid w:val="00B462F5"/>
    <w:rsid w:val="00B729F6"/>
    <w:rsid w:val="00B73992"/>
    <w:rsid w:val="00B7564E"/>
    <w:rsid w:val="00BF7C01"/>
    <w:rsid w:val="00C3774B"/>
    <w:rsid w:val="00C41769"/>
    <w:rsid w:val="00C43089"/>
    <w:rsid w:val="00C87764"/>
    <w:rsid w:val="00C9654A"/>
    <w:rsid w:val="00CA19CD"/>
    <w:rsid w:val="00CB37BE"/>
    <w:rsid w:val="00CE27C3"/>
    <w:rsid w:val="00D00D33"/>
    <w:rsid w:val="00D2014D"/>
    <w:rsid w:val="00D337EC"/>
    <w:rsid w:val="00D44D18"/>
    <w:rsid w:val="00D51542"/>
    <w:rsid w:val="00D52810"/>
    <w:rsid w:val="00D6477B"/>
    <w:rsid w:val="00DA5E4E"/>
    <w:rsid w:val="00DC2AFB"/>
    <w:rsid w:val="00E057DF"/>
    <w:rsid w:val="00E1666B"/>
    <w:rsid w:val="00E209F2"/>
    <w:rsid w:val="00E60271"/>
    <w:rsid w:val="00E9028C"/>
    <w:rsid w:val="00E908C7"/>
    <w:rsid w:val="00E90E11"/>
    <w:rsid w:val="00EA061E"/>
    <w:rsid w:val="00EA66C4"/>
    <w:rsid w:val="00EB66B1"/>
    <w:rsid w:val="00EC068C"/>
    <w:rsid w:val="00ED36FE"/>
    <w:rsid w:val="00EE20AC"/>
    <w:rsid w:val="00F367F1"/>
    <w:rsid w:val="00F419B2"/>
    <w:rsid w:val="00F5326D"/>
    <w:rsid w:val="00FB68FC"/>
    <w:rsid w:val="00FC45EC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7F792-AD97-4F90-9EDE-44F93B22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menaej</dc:creator>
  <cp:lastModifiedBy>Andrew Jackson</cp:lastModifiedBy>
  <cp:revision>2</cp:revision>
  <cp:lastPrinted>2016-02-04T08:31:00Z</cp:lastPrinted>
  <dcterms:created xsi:type="dcterms:W3CDTF">2017-02-01T16:59:00Z</dcterms:created>
  <dcterms:modified xsi:type="dcterms:W3CDTF">2017-02-01T16:59:00Z</dcterms:modified>
</cp:coreProperties>
</file>