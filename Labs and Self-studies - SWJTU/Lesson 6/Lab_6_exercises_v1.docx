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01D" w:rsidRDefault="00BA78EA" w:rsidP="00BA78EA">
      <w:pPr>
        <w:ind w:left="0"/>
        <w:jc w:val="center"/>
        <w:rPr>
          <w:rFonts w:cs="Arial"/>
          <w:sz w:val="20"/>
          <w:szCs w:val="20"/>
          <w:lang w:val="en-US"/>
        </w:rPr>
      </w:pPr>
      <w:bookmarkStart w:id="0" w:name="_GoBack"/>
      <w:bookmarkEnd w:id="0"/>
      <w:r>
        <w:rPr>
          <w:noProof/>
          <w:lang w:eastAsia="en-GB"/>
        </w:rPr>
        <w:drawing>
          <wp:inline distT="0" distB="0" distL="0" distR="0" wp14:anchorId="1335C849" wp14:editId="31A566CB">
            <wp:extent cx="3687419" cy="270933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929" t="17563" r="28855" b="36143"/>
                    <a:stretch/>
                  </pic:blipFill>
                  <pic:spPr bwMode="auto">
                    <a:xfrm>
                      <a:off x="0" y="0"/>
                      <a:ext cx="3691907" cy="2712630"/>
                    </a:xfrm>
                    <a:prstGeom prst="rect">
                      <a:avLst/>
                    </a:prstGeom>
                    <a:ln>
                      <a:noFill/>
                    </a:ln>
                    <a:extLst>
                      <a:ext uri="{53640926-AAD7-44D8-BBD7-CCE9431645EC}">
                        <a14:shadowObscured xmlns:a14="http://schemas.microsoft.com/office/drawing/2010/main"/>
                      </a:ext>
                    </a:extLst>
                  </pic:spPr>
                </pic:pic>
              </a:graphicData>
            </a:graphic>
          </wp:inline>
        </w:drawing>
      </w:r>
    </w:p>
    <w:p w:rsidR="00C7201D" w:rsidRDefault="00C7201D" w:rsidP="007901A3">
      <w:pPr>
        <w:ind w:left="0"/>
        <w:rPr>
          <w:rFonts w:cs="Arial"/>
          <w:sz w:val="20"/>
          <w:szCs w:val="20"/>
          <w:lang w:val="en-US"/>
        </w:rPr>
      </w:pPr>
    </w:p>
    <w:p w:rsidR="00C3774B" w:rsidRDefault="00BD62ED" w:rsidP="007901A3">
      <w:pPr>
        <w:ind w:left="0"/>
        <w:rPr>
          <w:rFonts w:cs="Arial"/>
          <w:sz w:val="20"/>
          <w:szCs w:val="20"/>
          <w:lang w:val="en-US"/>
        </w:rPr>
      </w:pPr>
      <w:r>
        <w:rPr>
          <w:rFonts w:cs="Arial"/>
          <w:sz w:val="20"/>
          <w:szCs w:val="20"/>
          <w:lang w:val="en-US"/>
        </w:rPr>
        <w:t xml:space="preserve">Download the </w:t>
      </w:r>
      <w:r w:rsidR="00722EB1">
        <w:rPr>
          <w:rFonts w:cs="Arial"/>
          <w:sz w:val="20"/>
          <w:szCs w:val="20"/>
          <w:lang w:val="en-US"/>
        </w:rPr>
        <w:t>raw_acc</w:t>
      </w:r>
      <w:r w:rsidR="00BA78EA">
        <w:rPr>
          <w:rFonts w:cs="Arial"/>
          <w:sz w:val="20"/>
          <w:szCs w:val="20"/>
          <w:lang w:val="en-US"/>
        </w:rPr>
        <w:t>e</w:t>
      </w:r>
      <w:r w:rsidR="00722EB1">
        <w:rPr>
          <w:rFonts w:cs="Arial"/>
          <w:sz w:val="20"/>
          <w:szCs w:val="20"/>
          <w:lang w:val="en-US"/>
        </w:rPr>
        <w:t>leration</w:t>
      </w:r>
      <w:r w:rsidR="00C3774B">
        <w:rPr>
          <w:rFonts w:cs="Arial"/>
          <w:sz w:val="20"/>
          <w:szCs w:val="20"/>
          <w:lang w:val="en-US"/>
        </w:rPr>
        <w:t>.</w:t>
      </w:r>
      <w:r>
        <w:rPr>
          <w:rFonts w:cs="Arial"/>
          <w:sz w:val="20"/>
          <w:szCs w:val="20"/>
          <w:lang w:val="en-US"/>
        </w:rPr>
        <w:t>csv</w:t>
      </w:r>
      <w:r w:rsidR="00C3774B">
        <w:rPr>
          <w:rFonts w:cs="Arial"/>
          <w:sz w:val="20"/>
          <w:szCs w:val="20"/>
          <w:lang w:val="en-US"/>
        </w:rPr>
        <w:t xml:space="preserve"> from the relevant section of th</w:t>
      </w:r>
      <w:r>
        <w:rPr>
          <w:rFonts w:cs="Arial"/>
          <w:sz w:val="20"/>
          <w:szCs w:val="20"/>
          <w:lang w:val="en-US"/>
        </w:rPr>
        <w:t>e VLE, it contains the data</w:t>
      </w:r>
      <w:r w:rsidR="00C3774B">
        <w:rPr>
          <w:rFonts w:cs="Arial"/>
          <w:sz w:val="20"/>
          <w:szCs w:val="20"/>
          <w:lang w:val="en-US"/>
        </w:rPr>
        <w:t xml:space="preserve"> needed for today’s lab.</w:t>
      </w:r>
      <w:r w:rsidR="00B3074A">
        <w:rPr>
          <w:rFonts w:cs="Arial"/>
          <w:sz w:val="20"/>
          <w:szCs w:val="20"/>
          <w:lang w:val="en-US"/>
        </w:rPr>
        <w:t xml:space="preserve"> </w:t>
      </w:r>
      <w:r>
        <w:rPr>
          <w:rFonts w:cs="Arial"/>
          <w:sz w:val="20"/>
          <w:szCs w:val="20"/>
          <w:lang w:val="en-US"/>
        </w:rPr>
        <w:t xml:space="preserve">Place the file in </w:t>
      </w:r>
      <w:r w:rsidR="00B3074A">
        <w:rPr>
          <w:rFonts w:cs="Arial"/>
          <w:sz w:val="20"/>
          <w:szCs w:val="20"/>
          <w:lang w:val="en-US"/>
        </w:rPr>
        <w:t>your working directory.</w:t>
      </w:r>
    </w:p>
    <w:p w:rsidR="007F7CBB" w:rsidRDefault="007F7CBB" w:rsidP="007901A3">
      <w:pPr>
        <w:ind w:left="0"/>
        <w:rPr>
          <w:rFonts w:cs="Arial"/>
          <w:b/>
          <w:sz w:val="28"/>
          <w:szCs w:val="28"/>
        </w:rPr>
      </w:pPr>
    </w:p>
    <w:p w:rsidR="005B0D14" w:rsidRPr="00CB37BE" w:rsidRDefault="00725B36" w:rsidP="007901A3">
      <w:pPr>
        <w:ind w:left="0"/>
        <w:rPr>
          <w:rFonts w:cs="Arial"/>
          <w:b/>
          <w:sz w:val="28"/>
          <w:szCs w:val="28"/>
        </w:rPr>
      </w:pPr>
      <w:r>
        <w:rPr>
          <w:rFonts w:cs="Arial"/>
          <w:b/>
          <w:sz w:val="28"/>
          <w:szCs w:val="28"/>
        </w:rPr>
        <w:t xml:space="preserve">Exercise </w:t>
      </w:r>
      <w:r w:rsidR="002F2F54">
        <w:rPr>
          <w:rFonts w:cs="Arial"/>
          <w:b/>
          <w:sz w:val="28"/>
          <w:szCs w:val="28"/>
        </w:rPr>
        <w:t>6</w:t>
      </w:r>
      <w:r w:rsidR="00187C61" w:rsidRPr="00CB37BE">
        <w:rPr>
          <w:rFonts w:cs="Arial"/>
          <w:b/>
          <w:sz w:val="28"/>
          <w:szCs w:val="28"/>
        </w:rPr>
        <w:t xml:space="preserve"> – </w:t>
      </w:r>
      <w:r w:rsidR="00C7201D">
        <w:rPr>
          <w:rFonts w:cs="Arial"/>
          <w:b/>
          <w:sz w:val="28"/>
          <w:szCs w:val="28"/>
        </w:rPr>
        <w:t>Writing your own data filter</w:t>
      </w:r>
      <w:r w:rsidR="00D128C9">
        <w:rPr>
          <w:rFonts w:cs="Arial"/>
          <w:b/>
          <w:sz w:val="28"/>
          <w:szCs w:val="28"/>
        </w:rPr>
        <w:t xml:space="preserve"> from scratch</w:t>
      </w:r>
      <w:r w:rsidR="0009566F">
        <w:rPr>
          <w:rFonts w:cs="Arial"/>
          <w:b/>
          <w:sz w:val="28"/>
          <w:szCs w:val="28"/>
        </w:rPr>
        <w:t>.</w:t>
      </w:r>
    </w:p>
    <w:p w:rsidR="007901A3" w:rsidRPr="007901A3" w:rsidRDefault="007901A3" w:rsidP="007901A3">
      <w:pPr>
        <w:autoSpaceDE w:val="0"/>
        <w:autoSpaceDN w:val="0"/>
        <w:adjustRightInd w:val="0"/>
        <w:ind w:left="0"/>
        <w:rPr>
          <w:rFonts w:cs="Arial"/>
          <w:color w:val="000000"/>
          <w:sz w:val="24"/>
          <w:lang w:val="en-US"/>
        </w:rPr>
      </w:pPr>
    </w:p>
    <w:p w:rsidR="00165B67" w:rsidRDefault="00395A62"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noProof/>
          <w:lang w:eastAsia="en-GB"/>
        </w:rPr>
        <w:drawing>
          <wp:anchor distT="0" distB="0" distL="114300" distR="114300" simplePos="0" relativeHeight="251668992" behindDoc="0" locked="0" layoutInCell="1" allowOverlap="1" wp14:anchorId="52C676AB" wp14:editId="22C360F4">
            <wp:simplePos x="0" y="0"/>
            <wp:positionH relativeFrom="column">
              <wp:posOffset>5302885</wp:posOffset>
            </wp:positionH>
            <wp:positionV relativeFrom="paragraph">
              <wp:posOffset>403225</wp:posOffset>
            </wp:positionV>
            <wp:extent cx="1490980" cy="694055"/>
            <wp:effectExtent l="0" t="1588" r="0" b="0"/>
            <wp:wrapSquare wrapText="bothSides"/>
            <wp:docPr id="4" name="Picture 4" descr="https://medicblog999.files.wordpress.com/2009/02/enfor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cblog999.files.wordpress.com/2009/02/enforc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490980" cy="694055"/>
                    </a:xfrm>
                    <a:prstGeom prst="rect">
                      <a:avLst/>
                    </a:prstGeom>
                    <a:noFill/>
                    <a:ln>
                      <a:noFill/>
                    </a:ln>
                  </pic:spPr>
                </pic:pic>
              </a:graphicData>
            </a:graphic>
          </wp:anchor>
        </w:drawing>
      </w:r>
      <w:r w:rsidR="00D128C9">
        <w:rPr>
          <w:rFonts w:cs="Arial"/>
          <w:sz w:val="20"/>
          <w:szCs w:val="20"/>
          <w:lang w:val="en-US"/>
        </w:rPr>
        <w:t xml:space="preserve">For this lab all you will </w:t>
      </w:r>
      <w:r w:rsidR="00BD62ED">
        <w:rPr>
          <w:rFonts w:cs="Arial"/>
          <w:sz w:val="20"/>
          <w:szCs w:val="20"/>
          <w:lang w:val="en-US"/>
        </w:rPr>
        <w:t>need</w:t>
      </w:r>
      <w:r w:rsidR="00722EB1">
        <w:rPr>
          <w:rFonts w:cs="Arial"/>
          <w:sz w:val="20"/>
          <w:szCs w:val="20"/>
          <w:lang w:val="en-US"/>
        </w:rPr>
        <w:t xml:space="preserve"> is a data file containing </w:t>
      </w:r>
      <w:r w:rsidR="00165B67">
        <w:rPr>
          <w:rFonts w:cs="Arial"/>
          <w:sz w:val="20"/>
          <w:szCs w:val="20"/>
          <w:lang w:val="en-US"/>
        </w:rPr>
        <w:t>some collected accelerometer data</w:t>
      </w:r>
      <w:r w:rsidR="00D128C9">
        <w:rPr>
          <w:rFonts w:cs="Arial"/>
          <w:sz w:val="20"/>
          <w:szCs w:val="20"/>
          <w:lang w:val="en-US"/>
        </w:rPr>
        <w:t>.</w:t>
      </w:r>
      <w:r w:rsidR="00165B67">
        <w:rPr>
          <w:rFonts w:cs="Arial"/>
          <w:sz w:val="20"/>
          <w:szCs w:val="20"/>
          <w:lang w:val="en-US"/>
        </w:rPr>
        <w:t xml:space="preserve"> The data comes from an accelerometer mounted on an Enforcer. </w:t>
      </w:r>
      <w:r w:rsidR="00722EB1">
        <w:rPr>
          <w:rFonts w:cs="Arial"/>
          <w:sz w:val="20"/>
          <w:szCs w:val="20"/>
          <w:lang w:val="en-US"/>
        </w:rPr>
        <w:t>An enforcer</w:t>
      </w:r>
      <w:r w:rsidR="00165B67">
        <w:rPr>
          <w:rFonts w:cs="Arial"/>
          <w:sz w:val="20"/>
          <w:szCs w:val="20"/>
          <w:lang w:val="en-US"/>
        </w:rPr>
        <w:t xml:space="preserve"> is the tool the police use to break down a door when entering a property. </w:t>
      </w:r>
      <w:r w:rsidR="00722EB1">
        <w:rPr>
          <w:rFonts w:cs="Arial"/>
          <w:sz w:val="20"/>
          <w:szCs w:val="20"/>
          <w:lang w:val="en-US"/>
        </w:rPr>
        <w:t>It is essentially a hollow steel tube filled with concrete</w:t>
      </w:r>
      <w:r>
        <w:rPr>
          <w:rFonts w:cs="Arial"/>
          <w:sz w:val="20"/>
          <w:szCs w:val="20"/>
          <w:lang w:val="en-US"/>
        </w:rPr>
        <w:t xml:space="preserve"> with a steel end and two handles. They typically weigh around 16kg and can deliver 3 tonnes of impact force. </w:t>
      </w:r>
      <w:r w:rsidR="00D128C9">
        <w:rPr>
          <w:rFonts w:cs="Arial"/>
          <w:sz w:val="20"/>
          <w:szCs w:val="20"/>
          <w:lang w:val="en-US"/>
        </w:rPr>
        <w:t xml:space="preserve">The file </w:t>
      </w:r>
      <w:r w:rsidR="00165B67">
        <w:rPr>
          <w:rFonts w:cs="Arial"/>
          <w:sz w:val="20"/>
          <w:szCs w:val="20"/>
          <w:lang w:val="en-US"/>
        </w:rPr>
        <w:t>raw_acceleration</w:t>
      </w:r>
      <w:r w:rsidR="00D128C9">
        <w:rPr>
          <w:rFonts w:cs="Arial"/>
          <w:sz w:val="20"/>
          <w:szCs w:val="20"/>
          <w:lang w:val="en-US"/>
        </w:rPr>
        <w:t xml:space="preserve">.csv contains two columns of data, the first is the sample time in seconds and the second is </w:t>
      </w:r>
      <w:r w:rsidR="00165B67">
        <w:rPr>
          <w:rFonts w:cs="Arial"/>
          <w:sz w:val="20"/>
          <w:szCs w:val="20"/>
          <w:lang w:val="en-US"/>
        </w:rPr>
        <w:t>the acceleration of the enforcer</w:t>
      </w:r>
      <w:r w:rsidR="00D128C9">
        <w:rPr>
          <w:rFonts w:cs="Arial"/>
          <w:sz w:val="20"/>
          <w:szCs w:val="20"/>
          <w:lang w:val="en-US"/>
        </w:rPr>
        <w:t xml:space="preserve"> measured i</w:t>
      </w:r>
      <w:r w:rsidR="00BD62ED">
        <w:rPr>
          <w:rFonts w:cs="Arial"/>
          <w:sz w:val="20"/>
          <w:szCs w:val="20"/>
          <w:lang w:val="en-US"/>
        </w:rPr>
        <w:t xml:space="preserve">n </w:t>
      </w:r>
      <w:r w:rsidR="00165B67">
        <w:rPr>
          <w:rFonts w:cs="Arial"/>
          <w:sz w:val="20"/>
          <w:szCs w:val="20"/>
          <w:lang w:val="en-US"/>
        </w:rPr>
        <w:t>m/s</w:t>
      </w:r>
      <w:r w:rsidR="00165B67">
        <w:rPr>
          <w:rFonts w:cs="Arial"/>
          <w:sz w:val="20"/>
          <w:szCs w:val="20"/>
          <w:vertAlign w:val="superscript"/>
          <w:lang w:val="en-US"/>
        </w:rPr>
        <w:t>2</w:t>
      </w:r>
      <w:r w:rsidR="00165B67">
        <w:rPr>
          <w:rFonts w:cs="Arial"/>
          <w:sz w:val="20"/>
          <w:szCs w:val="20"/>
          <w:lang w:val="en-US"/>
        </w:rPr>
        <w:t xml:space="preserve"> as it is accelerated </w:t>
      </w:r>
      <w:r w:rsidR="0084617E">
        <w:rPr>
          <w:rFonts w:cs="Arial"/>
          <w:sz w:val="20"/>
          <w:szCs w:val="20"/>
          <w:lang w:val="en-US"/>
        </w:rPr>
        <w:t>toward a door and finishes just before</w:t>
      </w:r>
      <w:r w:rsidR="00165B67">
        <w:rPr>
          <w:rFonts w:cs="Arial"/>
          <w:sz w:val="20"/>
          <w:szCs w:val="20"/>
          <w:lang w:val="en-US"/>
        </w:rPr>
        <w:t xml:space="preserve"> the impact</w:t>
      </w:r>
      <w:r w:rsidR="00BD62ED">
        <w:rPr>
          <w:rFonts w:cs="Arial"/>
          <w:sz w:val="20"/>
          <w:szCs w:val="20"/>
          <w:lang w:val="en-US"/>
        </w:rPr>
        <w:t xml:space="preserve">.  </w:t>
      </w:r>
    </w:p>
    <w:p w:rsidR="00D128C9" w:rsidRDefault="00BD62ED"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The </w:t>
      </w:r>
      <w:r w:rsidR="00E062F5">
        <w:rPr>
          <w:rFonts w:cs="Arial"/>
          <w:sz w:val="20"/>
          <w:szCs w:val="20"/>
          <w:lang w:val="en-US"/>
        </w:rPr>
        <w:t>purpose</w:t>
      </w:r>
      <w:r>
        <w:rPr>
          <w:rFonts w:cs="Arial"/>
          <w:sz w:val="20"/>
          <w:szCs w:val="20"/>
          <w:lang w:val="en-US"/>
        </w:rPr>
        <w:t xml:space="preserve"> of the </w:t>
      </w:r>
      <w:r w:rsidR="00D128C9">
        <w:rPr>
          <w:rFonts w:cs="Arial"/>
          <w:sz w:val="20"/>
          <w:szCs w:val="20"/>
          <w:lang w:val="en-US"/>
        </w:rPr>
        <w:t xml:space="preserve">program you will write is to </w:t>
      </w:r>
      <w:r>
        <w:rPr>
          <w:rFonts w:cs="Arial"/>
          <w:sz w:val="20"/>
          <w:szCs w:val="20"/>
          <w:lang w:val="en-US"/>
        </w:rPr>
        <w:t xml:space="preserve">apply a </w:t>
      </w:r>
      <w:r w:rsidR="00E062F5">
        <w:rPr>
          <w:rFonts w:cs="Arial"/>
          <w:sz w:val="20"/>
          <w:szCs w:val="20"/>
          <w:lang w:val="en-US"/>
        </w:rPr>
        <w:t xml:space="preserve">moving average </w:t>
      </w:r>
      <w:r>
        <w:rPr>
          <w:rFonts w:cs="Arial"/>
          <w:sz w:val="20"/>
          <w:szCs w:val="20"/>
          <w:lang w:val="en-US"/>
        </w:rPr>
        <w:t>filter to the data and then display the filtered and unfiltered data together</w:t>
      </w:r>
      <w:r w:rsidR="00D128C9">
        <w:rPr>
          <w:rFonts w:cs="Arial"/>
          <w:sz w:val="20"/>
          <w:szCs w:val="20"/>
          <w:lang w:val="en-US"/>
        </w:rPr>
        <w:t xml:space="preserve">. To do this we </w:t>
      </w:r>
      <w:r w:rsidR="00E062F5">
        <w:rPr>
          <w:rFonts w:cs="Arial"/>
          <w:sz w:val="20"/>
          <w:szCs w:val="20"/>
          <w:lang w:val="en-US"/>
        </w:rPr>
        <w:t xml:space="preserve">will </w:t>
      </w:r>
      <w:r w:rsidR="00D128C9">
        <w:rPr>
          <w:rFonts w:cs="Arial"/>
          <w:sz w:val="20"/>
          <w:szCs w:val="20"/>
          <w:lang w:val="en-US"/>
        </w:rPr>
        <w:t>break the program down into tasks:</w:t>
      </w:r>
    </w:p>
    <w:p w:rsidR="00C7201D" w:rsidRDefault="00C7201D"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1. Read </w:t>
      </w:r>
      <w:r w:rsidR="00E959FE">
        <w:rPr>
          <w:rFonts w:cs="Arial"/>
          <w:sz w:val="20"/>
          <w:szCs w:val="20"/>
          <w:lang w:val="en-US"/>
        </w:rPr>
        <w:t>noisy</w:t>
      </w:r>
      <w:r>
        <w:rPr>
          <w:rFonts w:cs="Arial"/>
          <w:sz w:val="20"/>
          <w:szCs w:val="20"/>
          <w:lang w:val="en-US"/>
        </w:rPr>
        <w:t>_data.csv from file.</w:t>
      </w: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2. Plot the unfiltered data ag</w:t>
      </w:r>
      <w:r w:rsidR="004413C4">
        <w:rPr>
          <w:rFonts w:cs="Arial"/>
          <w:sz w:val="20"/>
          <w:szCs w:val="20"/>
          <w:lang w:val="en-US"/>
        </w:rPr>
        <w:t>ainst time on a correctly labelled</w:t>
      </w:r>
      <w:r>
        <w:rPr>
          <w:rFonts w:cs="Arial"/>
          <w:sz w:val="20"/>
          <w:szCs w:val="20"/>
          <w:lang w:val="en-US"/>
        </w:rPr>
        <w:t xml:space="preserve"> graph.</w:t>
      </w: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3. </w:t>
      </w:r>
      <w:r w:rsidR="00664565">
        <w:rPr>
          <w:rFonts w:cs="Arial"/>
          <w:sz w:val="20"/>
          <w:szCs w:val="20"/>
          <w:lang w:val="en-US"/>
        </w:rPr>
        <w:t>Create a user-defined function to a</w:t>
      </w:r>
      <w:r>
        <w:rPr>
          <w:rFonts w:cs="Arial"/>
          <w:sz w:val="20"/>
          <w:szCs w:val="20"/>
          <w:lang w:val="en-US"/>
        </w:rPr>
        <w:t>pply a moving average filter with a filter length, n, of 15 samples.</w:t>
      </w: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4. Plot the filtered data on the same figure as the unfiltered data, correctly labeling the graph and adding a legend.</w:t>
      </w:r>
    </w:p>
    <w:p w:rsidR="00664565" w:rsidRDefault="00664565"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7201D" w:rsidRDefault="00C7201D"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To complete this exercise follow these steps:</w:t>
      </w:r>
    </w:p>
    <w:p w:rsidR="00664565" w:rsidRDefault="00664565" w:rsidP="00664565">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Create a new m-file and save it as </w:t>
      </w:r>
      <w:r w:rsidR="00DC3B3E">
        <w:rPr>
          <w:rFonts w:cs="Arial"/>
          <w:sz w:val="20"/>
          <w:szCs w:val="20"/>
          <w:lang w:val="en-US"/>
        </w:rPr>
        <w:t>enforcer.m</w:t>
      </w:r>
      <w:r>
        <w:rPr>
          <w:rFonts w:cs="Arial"/>
          <w:sz w:val="20"/>
          <w:szCs w:val="20"/>
          <w:lang w:val="en-US"/>
        </w:rPr>
        <w:t xml:space="preserve"> in your working directory. Ensure that </w:t>
      </w:r>
      <w:r w:rsidR="0084617E">
        <w:rPr>
          <w:rFonts w:cs="Arial"/>
          <w:sz w:val="20"/>
          <w:szCs w:val="20"/>
          <w:lang w:val="en-US"/>
        </w:rPr>
        <w:t>raw_acceleration</w:t>
      </w:r>
      <w:r>
        <w:rPr>
          <w:rFonts w:cs="Arial"/>
          <w:sz w:val="20"/>
          <w:szCs w:val="20"/>
          <w:lang w:val="en-US"/>
        </w:rPr>
        <w:t>.csv is also in your current directory in MATLAB.</w:t>
      </w:r>
    </w:p>
    <w:p w:rsidR="00664565" w:rsidRDefault="00664565"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Place comments at the start of the m-file with the name of the m-file and a line or two describing what the program will do.</w:t>
      </w:r>
    </w:p>
    <w:p w:rsidR="00664565" w:rsidRDefault="00664565"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4565" w:rsidRDefault="00664565"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Insert the command</w:t>
      </w:r>
      <w:r w:rsidR="0084617E">
        <w:rPr>
          <w:rFonts w:cs="Arial"/>
          <w:sz w:val="20"/>
          <w:szCs w:val="20"/>
          <w:lang w:val="en-US"/>
        </w:rPr>
        <w:t>s</w:t>
      </w:r>
      <w:r>
        <w:rPr>
          <w:rFonts w:cs="Arial"/>
          <w:sz w:val="20"/>
          <w:szCs w:val="20"/>
          <w:lang w:val="en-US"/>
        </w:rPr>
        <w:t xml:space="preserve"> to clear the Workspace</w:t>
      </w:r>
      <w:r w:rsidR="0084617E">
        <w:rPr>
          <w:rFonts w:cs="Arial"/>
          <w:sz w:val="20"/>
          <w:szCs w:val="20"/>
          <w:lang w:val="en-US"/>
        </w:rPr>
        <w:t xml:space="preserve"> and Command Window</w:t>
      </w:r>
      <w:r>
        <w:rPr>
          <w:rFonts w:cs="Arial"/>
          <w:sz w:val="20"/>
          <w:szCs w:val="20"/>
          <w:lang w:val="en-US"/>
        </w:rPr>
        <w:t>.</w:t>
      </w:r>
    </w:p>
    <w:p w:rsidR="00664565" w:rsidRDefault="00664565"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4565" w:rsidRDefault="00664565"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Use the csvread function to read in the data from the file </w:t>
      </w:r>
      <w:r w:rsidR="00395A62">
        <w:rPr>
          <w:rFonts w:cs="Arial"/>
          <w:sz w:val="20"/>
          <w:szCs w:val="20"/>
          <w:lang w:val="en-US"/>
        </w:rPr>
        <w:t>raw_accleration</w:t>
      </w:r>
      <w:r>
        <w:rPr>
          <w:rFonts w:cs="Arial"/>
          <w:sz w:val="20"/>
          <w:szCs w:val="20"/>
          <w:lang w:val="en-US"/>
        </w:rPr>
        <w:t xml:space="preserve">.csv. As we want to read the whole file, the range arguments can be omitted. Also remember that there is some header information in the .csv file so you shouldn’t read the first row of data. </w:t>
      </w:r>
      <w:r w:rsidR="004413C4">
        <w:rPr>
          <w:rFonts w:cs="Arial"/>
          <w:sz w:val="20"/>
          <w:szCs w:val="20"/>
          <w:lang w:val="en-US"/>
        </w:rPr>
        <w:t xml:space="preserve">(See QG 11.2) </w:t>
      </w:r>
      <w:r>
        <w:rPr>
          <w:rFonts w:cs="Arial"/>
          <w:sz w:val="20"/>
          <w:szCs w:val="20"/>
          <w:lang w:val="en-US"/>
        </w:rPr>
        <w:t>The code should be in the format:</w:t>
      </w: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4565" w:rsidRPr="004413C4" w:rsidRDefault="004413C4" w:rsidP="004413C4">
      <w:pPr>
        <w:autoSpaceDE w:val="0"/>
        <w:autoSpaceDN w:val="0"/>
        <w:adjustRightInd w:val="0"/>
        <w:rPr>
          <w:rFonts w:ascii="Courier New" w:hAnsi="Courier New" w:cs="Courier New"/>
          <w:sz w:val="24"/>
        </w:rPr>
      </w:pPr>
      <w:r>
        <w:rPr>
          <w:rFonts w:ascii="Courier New" w:hAnsi="Courier New" w:cs="Courier New"/>
          <w:sz w:val="20"/>
          <w:szCs w:val="20"/>
          <w:lang w:val="en-US"/>
        </w:rPr>
        <w:t xml:space="preserve">         </w:t>
      </w:r>
      <w:r w:rsidR="00553BCF" w:rsidRPr="00553BCF">
        <w:rPr>
          <w:rFonts w:ascii="Courier New" w:hAnsi="Courier New" w:cs="Courier New"/>
          <w:sz w:val="20"/>
          <w:szCs w:val="20"/>
          <w:lang w:val="en-US"/>
        </w:rPr>
        <w:t>data = csvread(</w:t>
      </w:r>
      <w:r w:rsidRPr="004413C4">
        <w:rPr>
          <w:rFonts w:ascii="Courier New" w:hAnsi="Courier New" w:cs="Courier New"/>
          <w:color w:val="FF0000"/>
          <w:sz w:val="20"/>
          <w:szCs w:val="20"/>
        </w:rPr>
        <w:t>'</w:t>
      </w:r>
      <w:r w:rsidR="00553BCF" w:rsidRPr="004413C4">
        <w:rPr>
          <w:rFonts w:ascii="Courier New" w:hAnsi="Courier New" w:cs="Courier New"/>
          <w:color w:val="FF0000"/>
          <w:sz w:val="20"/>
          <w:szCs w:val="20"/>
          <w:lang w:val="en-US"/>
        </w:rPr>
        <w:t>file_name.csv</w:t>
      </w:r>
      <w:r w:rsidRPr="004413C4">
        <w:rPr>
          <w:rFonts w:ascii="Courier New" w:hAnsi="Courier New" w:cs="Courier New"/>
          <w:color w:val="FF0000"/>
          <w:sz w:val="20"/>
          <w:szCs w:val="20"/>
        </w:rPr>
        <w:t>'</w:t>
      </w:r>
      <w:r w:rsidR="00553BCF" w:rsidRPr="004413C4">
        <w:rPr>
          <w:rFonts w:ascii="Courier New" w:hAnsi="Courier New" w:cs="Courier New"/>
          <w:color w:val="FF0000"/>
          <w:sz w:val="20"/>
          <w:szCs w:val="20"/>
          <w:lang w:val="en-US"/>
        </w:rPr>
        <w:t>, R, C</w:t>
      </w:r>
      <w:r w:rsidR="00553BCF" w:rsidRPr="00553BCF">
        <w:rPr>
          <w:rFonts w:ascii="Courier New" w:hAnsi="Courier New" w:cs="Courier New"/>
          <w:sz w:val="20"/>
          <w:szCs w:val="20"/>
          <w:lang w:val="en-US"/>
        </w:rPr>
        <w:t>)</w:t>
      </w:r>
    </w:p>
    <w:p w:rsidR="00664565" w:rsidRDefault="00664565"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53BCF" w:rsidRDefault="00553BCF"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we’d like to separate out the 2 columns of data into two column vectors, one for </w:t>
      </w:r>
      <w:r w:rsidRPr="00553BCF">
        <w:rPr>
          <w:rFonts w:ascii="Courier New" w:hAnsi="Courier New" w:cs="Courier New"/>
          <w:sz w:val="20"/>
          <w:szCs w:val="20"/>
          <w:lang w:val="en-US"/>
        </w:rPr>
        <w:t>time</w:t>
      </w:r>
      <w:r>
        <w:rPr>
          <w:rFonts w:asciiTheme="minorHAnsi" w:hAnsiTheme="minorHAnsi" w:cs="Courier New"/>
          <w:sz w:val="20"/>
          <w:szCs w:val="20"/>
          <w:lang w:val="en-US"/>
        </w:rPr>
        <w:t xml:space="preserve"> </w:t>
      </w:r>
      <w:r w:rsidRPr="00553BCF">
        <w:rPr>
          <w:rFonts w:cs="Arial"/>
          <w:sz w:val="20"/>
          <w:szCs w:val="20"/>
          <w:lang w:val="en-US"/>
        </w:rPr>
        <w:t>and</w:t>
      </w:r>
      <w:r>
        <w:rPr>
          <w:rFonts w:cs="Arial"/>
          <w:sz w:val="20"/>
          <w:szCs w:val="20"/>
          <w:lang w:val="en-US"/>
        </w:rPr>
        <w:t xml:space="preserve"> one for </w:t>
      </w:r>
      <w:r w:rsidRPr="00553BCF">
        <w:rPr>
          <w:rFonts w:ascii="Courier New" w:hAnsi="Courier New" w:cs="Courier New"/>
          <w:sz w:val="20"/>
          <w:szCs w:val="20"/>
          <w:lang w:val="en-US"/>
        </w:rPr>
        <w:t>unfiltered_</w:t>
      </w:r>
      <w:r w:rsidR="00A11E1B">
        <w:rPr>
          <w:rFonts w:ascii="Courier New" w:hAnsi="Courier New" w:cs="Courier New"/>
          <w:sz w:val="20"/>
          <w:szCs w:val="20"/>
          <w:lang w:val="en-US"/>
        </w:rPr>
        <w:t>data</w:t>
      </w:r>
      <w:r>
        <w:rPr>
          <w:rFonts w:cs="Arial"/>
          <w:sz w:val="20"/>
          <w:szCs w:val="20"/>
          <w:lang w:val="en-US"/>
        </w:rPr>
        <w:t>. To do this we must index all the values in the rows and the particular column to get the new column vector</w:t>
      </w:r>
      <w:r w:rsidR="004413C4">
        <w:rPr>
          <w:rFonts w:cs="Arial"/>
          <w:sz w:val="20"/>
          <w:szCs w:val="20"/>
          <w:lang w:val="en-US"/>
        </w:rPr>
        <w:t xml:space="preserve"> (See QG 2.2)</w:t>
      </w:r>
      <w:r>
        <w:rPr>
          <w:rFonts w:cs="Arial"/>
          <w:sz w:val="20"/>
          <w:szCs w:val="20"/>
          <w:lang w:val="en-US"/>
        </w:rPr>
        <w:t>. It will be in the format:</w:t>
      </w:r>
    </w:p>
    <w:p w:rsidR="00553BCF" w:rsidRPr="004738B9"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lastRenderedPageBreak/>
        <w:tab/>
      </w:r>
      <w:r w:rsidRPr="004413C4">
        <w:rPr>
          <w:rFonts w:ascii="Courier New" w:hAnsi="Courier New" w:cs="Courier New"/>
          <w:color w:val="FF0000"/>
          <w:sz w:val="20"/>
          <w:szCs w:val="20"/>
          <w:lang w:val="en-US"/>
        </w:rPr>
        <w:t>new_matrix = old_matrix(r,c);</w:t>
      </w:r>
    </w:p>
    <w:p w:rsidR="00553BCF" w:rsidRPr="002B67CD"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2B67CD">
        <w:rPr>
          <w:rFonts w:cs="Arial"/>
          <w:sz w:val="20"/>
          <w:szCs w:val="20"/>
          <w:lang w:val="en-US"/>
        </w:rPr>
        <w:t xml:space="preserve">where r and c define the rows and columns we’d like in new_matrix. </w:t>
      </w:r>
    </w:p>
    <w:p w:rsidR="00553BCF" w:rsidRPr="002B67CD"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553BCF">
        <w:rPr>
          <w:rFonts w:cs="Arial"/>
          <w:b/>
          <w:i/>
          <w:sz w:val="20"/>
          <w:szCs w:val="20"/>
          <w:lang w:val="en-US"/>
        </w:rPr>
        <w:t>Remember</w:t>
      </w:r>
      <w:r>
        <w:rPr>
          <w:rFonts w:cs="Arial"/>
          <w:b/>
          <w:i/>
          <w:sz w:val="20"/>
          <w:szCs w:val="20"/>
          <w:lang w:val="en-US"/>
        </w:rPr>
        <w:t>:</w:t>
      </w:r>
      <w:r w:rsidRPr="00553BCF">
        <w:rPr>
          <w:rFonts w:cs="Arial"/>
          <w:b/>
          <w:i/>
          <w:sz w:val="20"/>
          <w:szCs w:val="20"/>
          <w:lang w:val="en-US"/>
        </w:rPr>
        <w:t xml:space="preserve"> </w:t>
      </w:r>
      <w:r>
        <w:rPr>
          <w:rFonts w:cs="Arial"/>
          <w:b/>
          <w:i/>
          <w:sz w:val="20"/>
          <w:szCs w:val="20"/>
          <w:lang w:val="en-US"/>
        </w:rPr>
        <w:t xml:space="preserve"> </w:t>
      </w:r>
      <w:r w:rsidRPr="002B67CD">
        <w:rPr>
          <w:rFonts w:cs="Arial"/>
          <w:sz w:val="20"/>
          <w:szCs w:val="20"/>
          <w:lang w:val="en-US"/>
        </w:rPr>
        <w:t xml:space="preserve">we can use replace r or c with the colon operator, </w:t>
      </w:r>
      <w:r w:rsidRPr="00553BCF">
        <w:rPr>
          <w:rFonts w:cs="Arial"/>
          <w:b/>
          <w:sz w:val="20"/>
          <w:szCs w:val="20"/>
          <w:lang w:val="en-US"/>
        </w:rPr>
        <w:t>:</w:t>
      </w:r>
      <w:r w:rsidRPr="002B67CD">
        <w:rPr>
          <w:rFonts w:cs="Arial"/>
          <w:sz w:val="20"/>
          <w:szCs w:val="20"/>
          <w:lang w:val="en-US"/>
        </w:rPr>
        <w:t xml:space="preserve">,  to get all the values in the rows or columns or </w:t>
      </w:r>
      <w:r>
        <w:rPr>
          <w:rFonts w:cs="Arial"/>
          <w:sz w:val="20"/>
          <w:szCs w:val="20"/>
          <w:lang w:val="en-US"/>
        </w:rPr>
        <w:t>use</w:t>
      </w:r>
      <w:r w:rsidRPr="002B67CD">
        <w:rPr>
          <w:rFonts w:cs="Arial"/>
          <w:sz w:val="20"/>
          <w:szCs w:val="20"/>
          <w:lang w:val="en-US"/>
        </w:rPr>
        <w:t xml:space="preserve"> a:b to get all values between</w:t>
      </w:r>
      <w:r>
        <w:rPr>
          <w:rFonts w:cs="Arial"/>
          <w:sz w:val="20"/>
          <w:szCs w:val="20"/>
          <w:lang w:val="en-US"/>
        </w:rPr>
        <w:t xml:space="preserve"> </w:t>
      </w:r>
      <w:r w:rsidRPr="002B67CD">
        <w:rPr>
          <w:rFonts w:cs="Arial"/>
          <w:sz w:val="20"/>
          <w:szCs w:val="20"/>
          <w:lang w:val="en-US"/>
        </w:rPr>
        <w:t>row or column a and b.</w:t>
      </w: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60534" w:rsidRPr="00664565" w:rsidRDefault="00553BCF"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you now save and run the program. You should find that you have the three variables in the Workspace, </w:t>
      </w:r>
      <w:r w:rsidRPr="004413C4">
        <w:rPr>
          <w:rFonts w:cs="Arial"/>
          <w:i/>
          <w:sz w:val="20"/>
          <w:szCs w:val="20"/>
          <w:lang w:val="en-US"/>
        </w:rPr>
        <w:t>data, time</w:t>
      </w:r>
      <w:r>
        <w:rPr>
          <w:rFonts w:cs="Arial"/>
          <w:sz w:val="20"/>
          <w:szCs w:val="20"/>
          <w:lang w:val="en-US"/>
        </w:rPr>
        <w:t xml:space="preserve"> and </w:t>
      </w:r>
      <w:r w:rsidRPr="004413C4">
        <w:rPr>
          <w:rFonts w:cs="Arial"/>
          <w:i/>
          <w:sz w:val="20"/>
          <w:szCs w:val="20"/>
          <w:lang w:val="en-US"/>
        </w:rPr>
        <w:t>unfiltered_</w:t>
      </w:r>
      <w:r w:rsidR="00A11E1B" w:rsidRPr="004413C4">
        <w:rPr>
          <w:rFonts w:cs="Arial"/>
          <w:i/>
          <w:sz w:val="20"/>
          <w:szCs w:val="20"/>
          <w:lang w:val="en-US"/>
        </w:rPr>
        <w:t>data</w:t>
      </w:r>
      <w:r>
        <w:rPr>
          <w:rFonts w:cs="Arial"/>
          <w:sz w:val="20"/>
          <w:szCs w:val="20"/>
          <w:lang w:val="en-US"/>
        </w:rPr>
        <w:t>, the last two of which should be column vectors.</w:t>
      </w:r>
    </w:p>
    <w:p w:rsidR="00560534" w:rsidRDefault="0056053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553BCF" w:rsidRDefault="00553BCF" w:rsidP="00E1629B">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now want to plot this data. As time and unfiltered data are the same size vectors, this will be straight forward.</w:t>
      </w:r>
    </w:p>
    <w:p w:rsidR="00BE3211" w:rsidRDefault="00553BCF" w:rsidP="00553BCF">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Use the plot function to display the data, it will be of the format </w:t>
      </w:r>
      <w:r w:rsidRPr="009C2F48">
        <w:rPr>
          <w:rFonts w:ascii="Courier New" w:hAnsi="Courier New" w:cs="Courier New"/>
          <w:sz w:val="20"/>
          <w:szCs w:val="20"/>
          <w:lang w:val="en-US"/>
        </w:rPr>
        <w:t>plot(</w:t>
      </w:r>
      <w:r w:rsidRPr="009C2F48">
        <w:rPr>
          <w:rFonts w:ascii="Courier New" w:hAnsi="Courier New" w:cs="Courier New"/>
          <w:color w:val="FF0000"/>
          <w:sz w:val="20"/>
          <w:szCs w:val="20"/>
          <w:lang w:val="en-US"/>
        </w:rPr>
        <w:t>x</w:t>
      </w:r>
      <w:r w:rsidRPr="009C2F48">
        <w:rPr>
          <w:rFonts w:ascii="Courier New" w:hAnsi="Courier New" w:cs="Courier New"/>
          <w:sz w:val="20"/>
          <w:szCs w:val="20"/>
          <w:lang w:val="en-US"/>
        </w:rPr>
        <w:t>,</w:t>
      </w:r>
      <w:r w:rsidRPr="009C2F48">
        <w:rPr>
          <w:rFonts w:ascii="Courier New" w:hAnsi="Courier New" w:cs="Courier New"/>
          <w:color w:val="FF0000"/>
          <w:sz w:val="20"/>
          <w:szCs w:val="20"/>
          <w:lang w:val="en-US"/>
        </w:rPr>
        <w:t>y</w:t>
      </w:r>
      <w:r w:rsidRPr="009C2F48">
        <w:rPr>
          <w:rFonts w:ascii="Courier New" w:hAnsi="Courier New" w:cs="Courier New"/>
          <w:sz w:val="20"/>
          <w:szCs w:val="20"/>
          <w:lang w:val="en-US"/>
        </w:rPr>
        <w:t>)</w:t>
      </w:r>
      <w:r>
        <w:rPr>
          <w:rFonts w:cs="Arial"/>
          <w:sz w:val="20"/>
          <w:szCs w:val="20"/>
          <w:lang w:val="en-US"/>
        </w:rPr>
        <w:t xml:space="preserve"> where x and y are replaced by your variable name</w:t>
      </w:r>
      <w:r w:rsidR="00A11E1B">
        <w:rPr>
          <w:rFonts w:cs="Arial"/>
          <w:sz w:val="20"/>
          <w:szCs w:val="20"/>
          <w:lang w:val="en-US"/>
        </w:rPr>
        <w:t>s</w:t>
      </w:r>
      <w:r>
        <w:rPr>
          <w:rFonts w:cs="Arial"/>
          <w:sz w:val="20"/>
          <w:szCs w:val="20"/>
          <w:lang w:val="en-US"/>
        </w:rPr>
        <w:t>.</w:t>
      </w:r>
      <w:r w:rsidR="004413C4">
        <w:rPr>
          <w:rFonts w:cs="Arial"/>
          <w:sz w:val="20"/>
          <w:szCs w:val="20"/>
          <w:lang w:val="en-US"/>
        </w:rPr>
        <w:t xml:space="preserve"> (QG 10.1)</w:t>
      </w:r>
    </w:p>
    <w:p w:rsidR="00BE3211" w:rsidRDefault="00BE3211"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E3211" w:rsidRDefault="00BE3211" w:rsidP="00553BCF">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Label the x</w:t>
      </w:r>
      <w:r w:rsidR="009C2F48">
        <w:rPr>
          <w:rFonts w:cs="Arial"/>
          <w:sz w:val="20"/>
          <w:szCs w:val="20"/>
          <w:lang w:val="en-US"/>
        </w:rPr>
        <w:t xml:space="preserve"> and y axis. </w:t>
      </w:r>
      <w:r>
        <w:rPr>
          <w:rFonts w:cs="Arial"/>
          <w:sz w:val="20"/>
          <w:szCs w:val="20"/>
          <w:lang w:val="en-US"/>
        </w:rPr>
        <w:t>Don’t forget to add units to the axis labels</w:t>
      </w:r>
      <w:r w:rsidR="00E062F5">
        <w:rPr>
          <w:rFonts w:cs="Arial"/>
          <w:sz w:val="20"/>
          <w:szCs w:val="20"/>
          <w:lang w:val="en-US"/>
        </w:rPr>
        <w:t>, in this case seconds and m</w:t>
      </w:r>
      <w:r w:rsidR="00395A62">
        <w:rPr>
          <w:rFonts w:cs="Arial"/>
          <w:sz w:val="20"/>
          <w:szCs w:val="20"/>
          <w:lang w:val="en-US"/>
        </w:rPr>
        <w:t>/s</w:t>
      </w:r>
      <w:r w:rsidR="00395A62">
        <w:rPr>
          <w:rFonts w:cs="Arial"/>
          <w:sz w:val="20"/>
          <w:szCs w:val="20"/>
          <w:vertAlign w:val="superscript"/>
          <w:lang w:val="en-US"/>
        </w:rPr>
        <w:t>2</w:t>
      </w:r>
      <w:r>
        <w:rPr>
          <w:rFonts w:cs="Arial"/>
          <w:sz w:val="20"/>
          <w:szCs w:val="20"/>
          <w:lang w:val="en-US"/>
        </w:rPr>
        <w:t>.</w:t>
      </w:r>
    </w:p>
    <w:p w:rsidR="00BE3211" w:rsidRDefault="00BE3211"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E3211" w:rsidRDefault="00BE3211" w:rsidP="00553BCF">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and run your program and you should see the data plotted on a new figure. Check labels are correct and that the data appears to be plotted correctly. </w:t>
      </w:r>
    </w:p>
    <w:p w:rsidR="00BE3211" w:rsidRDefault="00BE3211"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E3211" w:rsidRDefault="00BE3211" w:rsidP="00BE3211">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You should see that the data you have just plotted has some noise in it. To remove this we will look at implementing a moving average filter. As we have seen there are two ways to implement this filter, the first is using:</w:t>
      </w:r>
    </w:p>
    <w:p w:rsidR="00A44109" w:rsidRDefault="00A44109" w:rsidP="00A441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56FB7" w:rsidRDefault="00A44109" w:rsidP="00656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ab/>
      </w:r>
      <w:r>
        <w:rPr>
          <w:rFonts w:cs="Arial"/>
          <w:sz w:val="20"/>
          <w:szCs w:val="20"/>
          <w:lang w:val="en-US"/>
        </w:rPr>
        <w:tab/>
      </w:r>
      <w:r w:rsidRPr="00A44109">
        <w:rPr>
          <w:rFonts w:cs="Arial"/>
          <w:noProof/>
          <w:sz w:val="20"/>
          <w:szCs w:val="20"/>
          <w:lang w:eastAsia="en-GB"/>
        </w:rPr>
        <w:drawing>
          <wp:inline distT="0" distB="0" distL="0" distR="0">
            <wp:extent cx="1368452" cy="492981"/>
            <wp:effectExtent l="19050" t="0" r="3148" b="0"/>
            <wp:docPr id="6" name="Picture 3"/>
            <wp:cNvGraphicFramePr/>
            <a:graphic xmlns:a="http://schemas.openxmlformats.org/drawingml/2006/main">
              <a:graphicData uri="http://schemas.openxmlformats.org/drawingml/2006/picture">
                <pic:pic xmlns:pic="http://schemas.openxmlformats.org/drawingml/2006/picture">
                  <pic:nvPicPr>
                    <pic:cNvPr id="8198" name="Picture 6"/>
                    <pic:cNvPicPr>
                      <a:picLocks noChangeAspect="1" noChangeArrowheads="1"/>
                    </pic:cNvPicPr>
                  </pic:nvPicPr>
                  <pic:blipFill>
                    <a:blip r:embed="rId9"/>
                    <a:srcRect/>
                    <a:stretch>
                      <a:fillRect/>
                    </a:stretch>
                  </pic:blipFill>
                  <pic:spPr bwMode="auto">
                    <a:xfrm>
                      <a:off x="0" y="0"/>
                      <a:ext cx="1370639" cy="493769"/>
                    </a:xfrm>
                    <a:prstGeom prst="rect">
                      <a:avLst/>
                    </a:prstGeom>
                    <a:noFill/>
                    <a:ln w="9525">
                      <a:noFill/>
                      <a:miter lim="800000"/>
                      <a:headEnd/>
                      <a:tailEnd/>
                    </a:ln>
                  </pic:spPr>
                </pic:pic>
              </a:graphicData>
            </a:graphic>
          </wp:inline>
        </w:drawing>
      </w:r>
    </w:p>
    <w:p w:rsidR="00BE3211" w:rsidRDefault="00BE3211" w:rsidP="00A4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val="en-US"/>
        </w:rPr>
      </w:pPr>
      <w:r>
        <w:rPr>
          <w:rFonts w:cs="Arial"/>
          <w:sz w:val="20"/>
          <w:szCs w:val="20"/>
          <w:lang w:val="en-US"/>
        </w:rPr>
        <w:t>The second is using:</w:t>
      </w:r>
      <w:r w:rsidR="008B7E2E" w:rsidRPr="008B7E2E">
        <w:rPr>
          <w:noProof/>
          <w:lang w:val="en-US"/>
        </w:rPr>
        <w:t xml:space="preserve"> </w:t>
      </w:r>
    </w:p>
    <w:p w:rsidR="00A44109" w:rsidRDefault="00A44109" w:rsidP="00A4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noProof/>
          <w:lang w:val="en-US"/>
        </w:rPr>
        <w:tab/>
      </w:r>
      <w:r>
        <w:rPr>
          <w:noProof/>
          <w:lang w:val="en-US"/>
        </w:rPr>
        <w:tab/>
      </w:r>
      <w:r w:rsidRPr="00A44109">
        <w:rPr>
          <w:noProof/>
          <w:lang w:eastAsia="en-GB"/>
        </w:rPr>
        <w:drawing>
          <wp:inline distT="0" distB="0" distL="0" distR="0">
            <wp:extent cx="2163882" cy="369890"/>
            <wp:effectExtent l="19050" t="0" r="7818" b="0"/>
            <wp:docPr id="7" name="Picture 4"/>
            <wp:cNvGraphicFramePr/>
            <a:graphic xmlns:a="http://schemas.openxmlformats.org/drawingml/2006/main">
              <a:graphicData uri="http://schemas.openxmlformats.org/drawingml/2006/picture">
                <pic:pic xmlns:pic="http://schemas.openxmlformats.org/drawingml/2006/picture">
                  <pic:nvPicPr>
                    <pic:cNvPr id="8199" name="Picture 7"/>
                    <pic:cNvPicPr>
                      <a:picLocks noChangeAspect="1" noChangeArrowheads="1"/>
                    </pic:cNvPicPr>
                  </pic:nvPicPr>
                  <pic:blipFill>
                    <a:blip r:embed="rId10"/>
                    <a:srcRect/>
                    <a:stretch>
                      <a:fillRect/>
                    </a:stretch>
                  </pic:blipFill>
                  <pic:spPr bwMode="auto">
                    <a:xfrm>
                      <a:off x="0" y="0"/>
                      <a:ext cx="2168334" cy="370651"/>
                    </a:xfrm>
                    <a:prstGeom prst="rect">
                      <a:avLst/>
                    </a:prstGeom>
                    <a:noFill/>
                    <a:ln w="9525">
                      <a:noFill/>
                      <a:miter lim="800000"/>
                      <a:headEnd/>
                      <a:tailEnd/>
                    </a:ln>
                  </pic:spPr>
                </pic:pic>
              </a:graphicData>
            </a:graphic>
          </wp:inline>
        </w:drawing>
      </w:r>
    </w:p>
    <w:p w:rsidR="00BE3211" w:rsidRDefault="00BE3211" w:rsidP="00D6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56FB7" w:rsidRDefault="00656FB7" w:rsidP="00BE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56FB7" w:rsidRDefault="00CE3EB0" w:rsidP="00BE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Where n is the filter length, t is the current index, xf is the filtered data and x the unfiltered data. </w:t>
      </w:r>
      <w:r w:rsidR="00656FB7">
        <w:rPr>
          <w:rFonts w:cs="Arial"/>
          <w:sz w:val="20"/>
          <w:szCs w:val="20"/>
          <w:lang w:val="en-US"/>
        </w:rPr>
        <w:t xml:space="preserve">Either will work although the implementation will be different. </w:t>
      </w:r>
      <w:r w:rsidR="00A44109">
        <w:rPr>
          <w:rFonts w:cs="Arial"/>
          <w:sz w:val="20"/>
          <w:szCs w:val="20"/>
          <w:lang w:val="en-US"/>
        </w:rPr>
        <w:t xml:space="preserve">We will use the </w:t>
      </w:r>
      <w:r w:rsidR="00CD177C">
        <w:rPr>
          <w:rFonts w:cs="Arial"/>
          <w:sz w:val="20"/>
          <w:szCs w:val="20"/>
          <w:lang w:val="en-US"/>
        </w:rPr>
        <w:t>second of these representations.</w:t>
      </w:r>
      <w:r w:rsidR="00D63E30">
        <w:rPr>
          <w:rFonts w:cs="Arial"/>
          <w:sz w:val="20"/>
          <w:szCs w:val="20"/>
          <w:lang w:val="en-US"/>
        </w:rPr>
        <w:t xml:space="preserve"> </w:t>
      </w:r>
      <w:r w:rsidR="00656FB7">
        <w:rPr>
          <w:rFonts w:cs="Arial"/>
          <w:sz w:val="20"/>
          <w:szCs w:val="20"/>
          <w:lang w:val="en-US"/>
        </w:rPr>
        <w:t xml:space="preserve">The challenge in this exercise will be to figure out how to program </w:t>
      </w:r>
      <w:r w:rsidR="00CD177C">
        <w:rPr>
          <w:rFonts w:cs="Arial"/>
          <w:sz w:val="20"/>
          <w:szCs w:val="20"/>
          <w:lang w:val="en-US"/>
        </w:rPr>
        <w:t>this</w:t>
      </w:r>
      <w:r w:rsidR="00D63E30">
        <w:rPr>
          <w:rFonts w:cs="Arial"/>
          <w:sz w:val="20"/>
          <w:szCs w:val="20"/>
          <w:lang w:val="en-US"/>
        </w:rPr>
        <w:t xml:space="preserve"> filter</w:t>
      </w:r>
      <w:r w:rsidR="00656FB7">
        <w:rPr>
          <w:rFonts w:cs="Arial"/>
          <w:sz w:val="20"/>
          <w:szCs w:val="20"/>
          <w:lang w:val="en-US"/>
        </w:rPr>
        <w:t>.</w:t>
      </w:r>
    </w:p>
    <w:p w:rsidR="00D63E30" w:rsidRDefault="00D63E30" w:rsidP="00BE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56FB7" w:rsidRDefault="00656FB7" w:rsidP="00656FB7">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First we need to create a function, open a new m-file in Editor. Define the function in the first line of code: </w:t>
      </w:r>
      <w:r w:rsidRPr="00CD177C">
        <w:rPr>
          <w:rFonts w:ascii="Courier New" w:hAnsi="Courier New" w:cs="Courier New"/>
          <w:color w:val="0070C0"/>
          <w:sz w:val="20"/>
          <w:szCs w:val="20"/>
          <w:lang w:val="en-US"/>
        </w:rPr>
        <w:t>function</w:t>
      </w:r>
      <w:r w:rsidRPr="00CD177C">
        <w:rPr>
          <w:rFonts w:ascii="Courier New" w:hAnsi="Courier New" w:cs="Courier New"/>
          <w:sz w:val="20"/>
          <w:szCs w:val="20"/>
          <w:lang w:val="en-US"/>
        </w:rPr>
        <w:t xml:space="preserve"> filtered_data = moving_average_filter(unfiltered_data</w:t>
      </w:r>
      <w:r>
        <w:rPr>
          <w:rFonts w:cs="Arial"/>
          <w:sz w:val="20"/>
          <w:szCs w:val="20"/>
          <w:lang w:val="en-US"/>
        </w:rPr>
        <w:t xml:space="preserve">) </w:t>
      </w:r>
    </w:p>
    <w:p w:rsidR="00656FB7" w:rsidRDefault="00656FB7" w:rsidP="00656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Add some comments regarding what the function will do below the function definition and then save the file as moving_average_filter.m.</w:t>
      </w:r>
      <w:r w:rsidR="00E062F5">
        <w:rPr>
          <w:rFonts w:cs="Arial"/>
          <w:sz w:val="20"/>
          <w:szCs w:val="20"/>
          <w:lang w:val="en-US"/>
        </w:rPr>
        <w:t xml:space="preserve"> Note the function will have one input argument and one output argument.</w:t>
      </w:r>
    </w:p>
    <w:p w:rsidR="00656FB7" w:rsidRDefault="00656FB7" w:rsidP="00656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56FB7" w:rsidRDefault="00656FB7" w:rsidP="00656FB7">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Create a variable n for the number of values used in the moving average filter, in this case assign the value 15 to n.</w:t>
      </w:r>
    </w:p>
    <w:p w:rsidR="00656FB7" w:rsidRDefault="00656FB7" w:rsidP="002233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56FB7" w:rsidRDefault="00295E33" w:rsidP="00656FB7">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We now need to undertake the filtering of data. To do this we want to use a for loop as we need to filter each sample in the data. </w:t>
      </w:r>
      <w:r w:rsidR="004413C4">
        <w:rPr>
          <w:rFonts w:cs="Arial"/>
          <w:sz w:val="20"/>
          <w:szCs w:val="20"/>
          <w:lang w:val="en-US"/>
        </w:rPr>
        <w:t xml:space="preserve">(QG 9.) </w:t>
      </w:r>
      <w:r>
        <w:rPr>
          <w:rFonts w:cs="Arial"/>
          <w:sz w:val="20"/>
          <w:szCs w:val="20"/>
          <w:lang w:val="en-US"/>
        </w:rPr>
        <w:t>We can use a for loop of the format:</w:t>
      </w:r>
    </w:p>
    <w:p w:rsidR="00295E33" w:rsidRPr="002233B6" w:rsidRDefault="00295E33"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2233B6">
        <w:rPr>
          <w:rFonts w:ascii="Courier New" w:hAnsi="Courier New" w:cs="Courier New"/>
          <w:color w:val="0070C0"/>
          <w:sz w:val="20"/>
          <w:szCs w:val="20"/>
          <w:lang w:val="en-US"/>
        </w:rPr>
        <w:t>for</w:t>
      </w:r>
      <w:r w:rsidRPr="002233B6">
        <w:rPr>
          <w:rFonts w:ascii="Courier New" w:hAnsi="Courier New" w:cs="Courier New"/>
          <w:sz w:val="20"/>
          <w:szCs w:val="20"/>
          <w:lang w:val="en-US"/>
        </w:rPr>
        <w:t xml:space="preserve"> </w:t>
      </w:r>
      <w:r w:rsidR="00CD177C">
        <w:rPr>
          <w:rFonts w:ascii="Courier New" w:hAnsi="Courier New" w:cs="Courier New"/>
          <w:sz w:val="20"/>
          <w:szCs w:val="20"/>
          <w:lang w:val="en-US"/>
        </w:rPr>
        <w:t>t</w:t>
      </w:r>
      <w:r w:rsidRPr="002233B6">
        <w:rPr>
          <w:rFonts w:ascii="Courier New" w:hAnsi="Courier New" w:cs="Courier New"/>
          <w:sz w:val="20"/>
          <w:szCs w:val="20"/>
          <w:lang w:val="en-US"/>
        </w:rPr>
        <w:t xml:space="preserve"> = 1</w:t>
      </w:r>
      <w:r w:rsidR="002233B6" w:rsidRPr="002233B6">
        <w:rPr>
          <w:rFonts w:ascii="Courier New" w:hAnsi="Courier New" w:cs="Courier New"/>
          <w:sz w:val="20"/>
          <w:szCs w:val="20"/>
          <w:lang w:val="en-US"/>
        </w:rPr>
        <w:t>:</w:t>
      </w:r>
      <w:r w:rsidR="00D63E30" w:rsidRPr="004413C4">
        <w:rPr>
          <w:rFonts w:ascii="Courier New" w:hAnsi="Courier New" w:cs="Courier New"/>
          <w:color w:val="FF0000"/>
          <w:sz w:val="20"/>
          <w:szCs w:val="20"/>
          <w:lang w:val="en-US"/>
        </w:rPr>
        <w:t>??</w:t>
      </w:r>
      <w:r w:rsidR="00CE3EB0" w:rsidRPr="004413C4">
        <w:rPr>
          <w:rFonts w:ascii="Courier New" w:hAnsi="Courier New" w:cs="Courier New"/>
          <w:color w:val="FF0000"/>
          <w:sz w:val="20"/>
          <w:szCs w:val="20"/>
          <w:lang w:val="en-US"/>
        </w:rPr>
        <w:t>?</w:t>
      </w:r>
    </w:p>
    <w:p w:rsidR="002233B6" w:rsidRPr="004413C4"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rFonts w:ascii="Courier New" w:hAnsi="Courier New" w:cs="Courier New"/>
          <w:color w:val="FF0000"/>
          <w:sz w:val="20"/>
          <w:szCs w:val="20"/>
          <w:lang w:val="en-US"/>
        </w:rPr>
      </w:pPr>
      <w:r w:rsidRPr="004413C4">
        <w:rPr>
          <w:rFonts w:ascii="Courier New" w:hAnsi="Courier New" w:cs="Courier New"/>
          <w:color w:val="FF0000"/>
          <w:sz w:val="20"/>
          <w:szCs w:val="20"/>
          <w:lang w:val="en-US"/>
        </w:rPr>
        <w:t>[code you want to implement]</w:t>
      </w:r>
    </w:p>
    <w:p w:rsidR="002233B6" w:rsidRP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lang w:val="en-US"/>
        </w:rPr>
      </w:pPr>
      <w:r w:rsidRPr="002233B6">
        <w:rPr>
          <w:rFonts w:ascii="Courier New" w:hAnsi="Courier New" w:cs="Courier New"/>
          <w:sz w:val="20"/>
          <w:szCs w:val="20"/>
          <w:lang w:val="en-US"/>
        </w:rPr>
        <w:tab/>
      </w:r>
      <w:r w:rsidRPr="002233B6">
        <w:rPr>
          <w:rFonts w:ascii="Courier New" w:hAnsi="Courier New" w:cs="Courier New"/>
          <w:sz w:val="20"/>
          <w:szCs w:val="20"/>
          <w:lang w:val="en-US"/>
        </w:rPr>
        <w:tab/>
        <w:t xml:space="preserve"> </w:t>
      </w:r>
      <w:r w:rsidRPr="002233B6">
        <w:rPr>
          <w:rFonts w:ascii="Courier New" w:hAnsi="Courier New" w:cs="Courier New"/>
          <w:color w:val="0070C0"/>
          <w:sz w:val="20"/>
          <w:szCs w:val="20"/>
          <w:lang w:val="en-US"/>
        </w:rPr>
        <w:t>end</w:t>
      </w:r>
    </w:p>
    <w:p w:rsidR="002233B6" w:rsidRDefault="002233B6" w:rsidP="002233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2233B6">
        <w:rPr>
          <w:rFonts w:cs="Arial"/>
          <w:sz w:val="20"/>
          <w:szCs w:val="20"/>
          <w:lang w:val="en-US"/>
        </w:rPr>
        <w:t xml:space="preserve">where </w:t>
      </w:r>
      <w:r w:rsidR="00D63E30">
        <w:rPr>
          <w:rFonts w:cs="Arial"/>
          <w:sz w:val="20"/>
          <w:szCs w:val="20"/>
          <w:lang w:val="en-US"/>
        </w:rPr>
        <w:t>??</w:t>
      </w:r>
      <w:r w:rsidR="00CE3EB0">
        <w:rPr>
          <w:rFonts w:cs="Arial"/>
          <w:sz w:val="20"/>
          <w:szCs w:val="20"/>
          <w:lang w:val="en-US"/>
        </w:rPr>
        <w:t>?</w:t>
      </w:r>
      <w:r w:rsidRPr="002233B6">
        <w:rPr>
          <w:rFonts w:cs="Arial"/>
          <w:sz w:val="20"/>
          <w:szCs w:val="20"/>
          <w:lang w:val="en-US"/>
        </w:rPr>
        <w:t xml:space="preserve"> is equal to the length of the data we are filtering (think about how we can get this value). </w:t>
      </w:r>
    </w:p>
    <w:p w:rsidR="002233B6" w:rsidRDefault="002233B6" w:rsidP="002233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D177C" w:rsidRDefault="002233B6" w:rsidP="002233B6">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2233B6">
        <w:rPr>
          <w:rFonts w:cs="Arial"/>
          <w:sz w:val="20"/>
          <w:szCs w:val="20"/>
          <w:lang w:val="en-US"/>
        </w:rPr>
        <w:t>Something you have to think about is what will happen if we are trying to index a previous value</w:t>
      </w:r>
      <w:r w:rsidR="00CD177C">
        <w:rPr>
          <w:rFonts w:cs="Arial"/>
          <w:sz w:val="20"/>
          <w:szCs w:val="20"/>
          <w:lang w:val="en-US"/>
        </w:rPr>
        <w:t xml:space="preserve"> of the filtered data (</w:t>
      </w:r>
      <w:r w:rsidR="00CD177C" w:rsidRPr="00CD177C">
        <w:rPr>
          <w:rFonts w:ascii="Times New Roman" w:hAnsi="Times New Roman"/>
          <w:i/>
          <w:sz w:val="20"/>
          <w:szCs w:val="20"/>
          <w:lang w:val="en-US"/>
        </w:rPr>
        <w:t>xf</w:t>
      </w:r>
      <w:r w:rsidR="00CD177C" w:rsidRPr="00CD177C">
        <w:rPr>
          <w:rFonts w:ascii="Times New Roman" w:hAnsi="Times New Roman"/>
          <w:i/>
          <w:sz w:val="20"/>
          <w:szCs w:val="20"/>
          <w:vertAlign w:val="subscript"/>
          <w:lang w:val="en-US"/>
        </w:rPr>
        <w:t>t-1</w:t>
      </w:r>
      <w:r w:rsidR="00CD177C">
        <w:rPr>
          <w:rFonts w:cs="Arial"/>
          <w:sz w:val="20"/>
          <w:szCs w:val="20"/>
          <w:lang w:val="en-US"/>
        </w:rPr>
        <w:t>)</w:t>
      </w:r>
      <w:r w:rsidRPr="00CD177C">
        <w:rPr>
          <w:rFonts w:cs="Arial"/>
          <w:sz w:val="20"/>
          <w:szCs w:val="20"/>
          <w:lang w:val="en-US"/>
        </w:rPr>
        <w:t xml:space="preserve"> </w:t>
      </w:r>
      <w:r w:rsidRPr="002233B6">
        <w:rPr>
          <w:rFonts w:cs="Arial"/>
          <w:sz w:val="20"/>
          <w:szCs w:val="20"/>
          <w:lang w:val="en-US"/>
        </w:rPr>
        <w:t>that doesn’t exist</w:t>
      </w:r>
      <w:r w:rsidR="00CE3EB0">
        <w:rPr>
          <w:rFonts w:cs="Arial"/>
          <w:sz w:val="20"/>
          <w:szCs w:val="20"/>
          <w:lang w:val="en-US"/>
        </w:rPr>
        <w:t>;</w:t>
      </w:r>
      <w:r w:rsidR="00CD177C">
        <w:rPr>
          <w:rFonts w:cs="Arial"/>
          <w:sz w:val="20"/>
          <w:szCs w:val="20"/>
          <w:lang w:val="en-US"/>
        </w:rPr>
        <w:t xml:space="preserve"> when t = 1</w:t>
      </w:r>
      <w:r w:rsidR="0084617E">
        <w:rPr>
          <w:rFonts w:cs="Arial"/>
          <w:sz w:val="20"/>
          <w:szCs w:val="20"/>
          <w:lang w:val="en-US"/>
        </w:rPr>
        <w:t>,</w:t>
      </w:r>
      <w:r w:rsidR="00CE3EB0">
        <w:rPr>
          <w:rFonts w:cs="Arial"/>
          <w:sz w:val="20"/>
          <w:szCs w:val="20"/>
          <w:lang w:val="en-US"/>
        </w:rPr>
        <w:t xml:space="preserve"> </w:t>
      </w:r>
      <w:r w:rsidR="00CE3EB0" w:rsidRPr="0084617E">
        <w:rPr>
          <w:rFonts w:ascii="Times New Roman" w:hAnsi="Times New Roman"/>
          <w:sz w:val="20"/>
          <w:szCs w:val="20"/>
          <w:lang w:val="en-US"/>
        </w:rPr>
        <w:t>xf</w:t>
      </w:r>
      <w:r w:rsidR="00CE3EB0">
        <w:rPr>
          <w:rFonts w:cs="Arial"/>
          <w:sz w:val="20"/>
          <w:szCs w:val="20"/>
          <w:lang w:val="en-US"/>
        </w:rPr>
        <w:t>(0) doesn’t exist</w:t>
      </w:r>
      <w:r w:rsidRPr="002233B6">
        <w:rPr>
          <w:rFonts w:cs="Arial"/>
          <w:sz w:val="20"/>
          <w:szCs w:val="20"/>
          <w:lang w:val="en-US"/>
        </w:rPr>
        <w:t xml:space="preserve">. </w:t>
      </w:r>
      <w:r w:rsidR="00CD177C">
        <w:rPr>
          <w:rFonts w:cs="Arial"/>
          <w:sz w:val="20"/>
          <w:szCs w:val="20"/>
          <w:lang w:val="en-US"/>
        </w:rPr>
        <w:t xml:space="preserve">To </w:t>
      </w:r>
      <w:r w:rsidR="00CE3EB0">
        <w:rPr>
          <w:rFonts w:cs="Arial"/>
          <w:sz w:val="20"/>
          <w:szCs w:val="20"/>
          <w:lang w:val="en-US"/>
        </w:rPr>
        <w:t>get round this</w:t>
      </w:r>
      <w:r w:rsidR="00CD177C">
        <w:rPr>
          <w:rFonts w:cs="Arial"/>
          <w:sz w:val="20"/>
          <w:szCs w:val="20"/>
          <w:lang w:val="en-US"/>
        </w:rPr>
        <w:t xml:space="preserve"> we can use an if statement to check if the index, t is </w:t>
      </w:r>
      <w:r w:rsidR="0084617E">
        <w:rPr>
          <w:rFonts w:cs="Arial"/>
          <w:sz w:val="20"/>
          <w:szCs w:val="20"/>
          <w:lang w:val="en-US"/>
        </w:rPr>
        <w:t xml:space="preserve">equal to </w:t>
      </w:r>
      <w:r w:rsidR="00CD177C">
        <w:rPr>
          <w:rFonts w:cs="Arial"/>
          <w:sz w:val="20"/>
          <w:szCs w:val="20"/>
          <w:lang w:val="en-US"/>
        </w:rPr>
        <w:t>1, and if so set filtered_data(1) to unfiltered_data(1)</w:t>
      </w:r>
      <w:r w:rsidR="0084617E">
        <w:rPr>
          <w:rFonts w:cs="Arial"/>
          <w:sz w:val="20"/>
          <w:szCs w:val="20"/>
          <w:lang w:val="en-US"/>
        </w:rPr>
        <w:t>. O</w:t>
      </w:r>
      <w:r w:rsidR="00CD177C">
        <w:rPr>
          <w:rFonts w:cs="Arial"/>
          <w:sz w:val="20"/>
          <w:szCs w:val="20"/>
          <w:lang w:val="en-US"/>
        </w:rPr>
        <w:t>therwise you can use the formula.</w:t>
      </w:r>
    </w:p>
    <w:p w:rsidR="00CD177C" w:rsidRDefault="00CD177C" w:rsidP="00CD17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233B6" w:rsidRDefault="00CD177C" w:rsidP="002233B6">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In addition when a value of </w:t>
      </w:r>
      <w:r w:rsidRPr="00D63E30">
        <w:rPr>
          <w:rFonts w:ascii="Times New Roman" w:hAnsi="Times New Roman"/>
          <w:i/>
          <w:sz w:val="24"/>
          <w:lang w:val="en-US"/>
        </w:rPr>
        <w:t>x</w:t>
      </w:r>
      <w:r w:rsidRPr="00D63E30">
        <w:rPr>
          <w:rFonts w:ascii="Times New Roman" w:hAnsi="Times New Roman"/>
          <w:i/>
          <w:sz w:val="24"/>
          <w:vertAlign w:val="subscript"/>
          <w:lang w:val="en-US"/>
        </w:rPr>
        <w:t>t-n</w:t>
      </w:r>
      <w:r w:rsidRPr="00CD177C">
        <w:rPr>
          <w:rFonts w:cs="Arial"/>
          <w:sz w:val="20"/>
          <w:szCs w:val="20"/>
          <w:vertAlign w:val="subscript"/>
          <w:lang w:val="en-US"/>
        </w:rPr>
        <w:t xml:space="preserve"> </w:t>
      </w:r>
      <w:r w:rsidR="00D63E30">
        <w:rPr>
          <w:rFonts w:cs="Arial"/>
          <w:sz w:val="20"/>
          <w:szCs w:val="20"/>
          <w:lang w:val="en-US"/>
        </w:rPr>
        <w:t xml:space="preserve"> doesn’t exist at an index, </w:t>
      </w:r>
      <w:r w:rsidR="0084617E">
        <w:rPr>
          <w:rFonts w:cs="Arial"/>
          <w:sz w:val="20"/>
          <w:szCs w:val="20"/>
          <w:lang w:val="en-US"/>
        </w:rPr>
        <w:t>e.g.</w:t>
      </w:r>
      <w:r>
        <w:rPr>
          <w:rFonts w:cs="Arial"/>
          <w:sz w:val="20"/>
          <w:szCs w:val="20"/>
          <w:lang w:val="en-US"/>
        </w:rPr>
        <w:t xml:space="preserve"> when t is 5, the value of </w:t>
      </w:r>
      <w:r w:rsidRPr="00D63E30">
        <w:rPr>
          <w:rFonts w:ascii="Times New Roman" w:hAnsi="Times New Roman"/>
          <w:i/>
          <w:sz w:val="24"/>
          <w:lang w:val="en-US"/>
        </w:rPr>
        <w:t>x</w:t>
      </w:r>
      <w:r w:rsidR="00D63E30" w:rsidRPr="00D63E30">
        <w:rPr>
          <w:rFonts w:ascii="Times New Roman" w:hAnsi="Times New Roman"/>
          <w:i/>
          <w:sz w:val="24"/>
          <w:vertAlign w:val="subscript"/>
          <w:lang w:val="en-US"/>
        </w:rPr>
        <w:t>t-n</w:t>
      </w:r>
      <w:r w:rsidRPr="00CD177C">
        <w:rPr>
          <w:rFonts w:cs="Arial"/>
          <w:sz w:val="20"/>
          <w:szCs w:val="20"/>
          <w:vertAlign w:val="subscript"/>
          <w:lang w:val="en-US"/>
        </w:rPr>
        <w:t xml:space="preserve"> </w:t>
      </w:r>
      <w:r w:rsidR="00D63E30">
        <w:rPr>
          <w:rFonts w:cs="Arial"/>
          <w:sz w:val="20"/>
          <w:szCs w:val="20"/>
          <w:lang w:val="en-US"/>
        </w:rPr>
        <w:t xml:space="preserve"> </w:t>
      </w:r>
      <w:r w:rsidR="00B4062B">
        <w:rPr>
          <w:rFonts w:cs="Arial"/>
          <w:sz w:val="20"/>
          <w:szCs w:val="20"/>
          <w:lang w:val="en-US"/>
        </w:rPr>
        <w:t>will be</w:t>
      </w:r>
      <w:r w:rsidR="00D63E30">
        <w:rPr>
          <w:rFonts w:cs="Arial"/>
          <w:sz w:val="20"/>
          <w:szCs w:val="20"/>
          <w:lang w:val="en-US"/>
        </w:rPr>
        <w:t xml:space="preserve"> x(-10</w:t>
      </w:r>
      <w:r>
        <w:rPr>
          <w:rFonts w:cs="Arial"/>
          <w:sz w:val="20"/>
          <w:szCs w:val="20"/>
          <w:lang w:val="en-US"/>
        </w:rPr>
        <w:t>)</w:t>
      </w:r>
      <w:r w:rsidR="00B4062B">
        <w:rPr>
          <w:rFonts w:cs="Arial"/>
          <w:sz w:val="20"/>
          <w:szCs w:val="20"/>
          <w:lang w:val="en-US"/>
        </w:rPr>
        <w:t xml:space="preserve"> and as such</w:t>
      </w:r>
      <w:r>
        <w:rPr>
          <w:rFonts w:cs="Arial"/>
          <w:sz w:val="20"/>
          <w:szCs w:val="20"/>
          <w:lang w:val="en-US"/>
        </w:rPr>
        <w:t xml:space="preserve"> an error will occur. </w:t>
      </w:r>
      <w:r w:rsidR="002233B6">
        <w:rPr>
          <w:rFonts w:cs="Arial"/>
          <w:sz w:val="20"/>
          <w:szCs w:val="20"/>
          <w:lang w:val="en-US"/>
        </w:rPr>
        <w:t xml:space="preserve">We can guard against this using </w:t>
      </w:r>
      <w:r w:rsidR="00D63E30">
        <w:rPr>
          <w:rFonts w:cs="Arial"/>
          <w:sz w:val="20"/>
          <w:szCs w:val="20"/>
          <w:lang w:val="en-US"/>
        </w:rPr>
        <w:t xml:space="preserve">an </w:t>
      </w:r>
      <w:r w:rsidR="002233B6" w:rsidRPr="00D63E30">
        <w:rPr>
          <w:rFonts w:cs="Arial"/>
          <w:i/>
          <w:sz w:val="20"/>
          <w:szCs w:val="20"/>
          <w:lang w:val="en-US"/>
        </w:rPr>
        <w:t>if</w:t>
      </w:r>
      <w:r w:rsidR="002233B6">
        <w:rPr>
          <w:rFonts w:cs="Arial"/>
          <w:sz w:val="20"/>
          <w:szCs w:val="20"/>
          <w:lang w:val="en-US"/>
        </w:rPr>
        <w:t xml:space="preserve"> logic structure:</w:t>
      </w:r>
    </w:p>
    <w:p w:rsidR="00E062F5" w:rsidRPr="00E062F5" w:rsidRDefault="00E062F5" w:rsidP="00E0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ab/>
      </w:r>
      <w:r>
        <w:rPr>
          <w:rFonts w:cs="Arial"/>
          <w:sz w:val="20"/>
          <w:szCs w:val="20"/>
          <w:lang w:val="en-US"/>
        </w:rPr>
        <w:tab/>
        <w:t xml:space="preserve">   </w:t>
      </w:r>
    </w:p>
    <w:p w:rsidR="002233B6" w:rsidRP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2233B6">
        <w:rPr>
          <w:rFonts w:ascii="Courier New" w:hAnsi="Courier New" w:cs="Courier New"/>
          <w:color w:val="0070C0"/>
          <w:sz w:val="20"/>
          <w:szCs w:val="20"/>
          <w:lang w:val="en-US"/>
        </w:rPr>
        <w:lastRenderedPageBreak/>
        <w:t>if</w:t>
      </w:r>
      <w:r w:rsidRPr="002233B6">
        <w:rPr>
          <w:rFonts w:ascii="Courier New" w:hAnsi="Courier New" w:cs="Courier New"/>
          <w:sz w:val="20"/>
          <w:szCs w:val="20"/>
          <w:lang w:val="en-US"/>
        </w:rPr>
        <w:t xml:space="preserve"> </w:t>
      </w:r>
      <w:r w:rsidR="00F07900">
        <w:rPr>
          <w:rFonts w:ascii="Courier New" w:hAnsi="Courier New" w:cs="Courier New"/>
          <w:sz w:val="20"/>
          <w:szCs w:val="20"/>
          <w:lang w:val="en-US"/>
        </w:rPr>
        <w:t>x</w:t>
      </w:r>
      <w:r w:rsidR="00CD177C">
        <w:rPr>
          <w:rFonts w:ascii="Courier New" w:hAnsi="Courier New" w:cs="Courier New"/>
          <w:sz w:val="20"/>
          <w:szCs w:val="20"/>
          <w:lang w:val="en-US"/>
        </w:rPr>
        <w:t>n</w:t>
      </w:r>
      <w:r w:rsidRPr="002233B6">
        <w:rPr>
          <w:rFonts w:ascii="Courier New" w:hAnsi="Courier New" w:cs="Courier New"/>
          <w:sz w:val="20"/>
          <w:szCs w:val="20"/>
          <w:lang w:val="en-US"/>
        </w:rPr>
        <w:t xml:space="preserve"> &lt; 1</w:t>
      </w:r>
    </w:p>
    <w:p w:rsidR="002233B6" w:rsidRP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2233B6">
        <w:rPr>
          <w:rFonts w:ascii="Courier New" w:hAnsi="Courier New" w:cs="Courier New"/>
          <w:sz w:val="20"/>
          <w:szCs w:val="20"/>
          <w:lang w:val="en-US"/>
        </w:rPr>
        <w:tab/>
      </w:r>
      <w:r w:rsidR="00CD177C">
        <w:rPr>
          <w:rFonts w:ascii="Courier New" w:hAnsi="Courier New" w:cs="Courier New"/>
          <w:sz w:val="20"/>
          <w:szCs w:val="20"/>
          <w:lang w:val="en-US"/>
        </w:rPr>
        <w:t>xn</w:t>
      </w:r>
      <w:r w:rsidRPr="002233B6">
        <w:rPr>
          <w:rFonts w:ascii="Courier New" w:hAnsi="Courier New" w:cs="Courier New"/>
          <w:sz w:val="20"/>
          <w:szCs w:val="20"/>
          <w:lang w:val="en-US"/>
        </w:rPr>
        <w:t xml:space="preserve"> = 1;</w:t>
      </w:r>
    </w:p>
    <w:p w:rsidR="00656FB7"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2233B6">
        <w:rPr>
          <w:rFonts w:ascii="Courier New" w:hAnsi="Courier New" w:cs="Courier New"/>
          <w:color w:val="0070C0"/>
          <w:sz w:val="20"/>
          <w:szCs w:val="20"/>
          <w:lang w:val="en-US"/>
        </w:rPr>
        <w:t>end</w:t>
      </w:r>
      <w:r w:rsidRPr="002233B6">
        <w:rPr>
          <w:rFonts w:ascii="Courier New" w:hAnsi="Courier New" w:cs="Courier New"/>
          <w:sz w:val="20"/>
          <w:szCs w:val="20"/>
          <w:lang w:val="en-US"/>
        </w:rPr>
        <w:t xml:space="preserve"> </w:t>
      </w:r>
    </w:p>
    <w:p w:rsidR="00C7201D" w:rsidRPr="002233B6" w:rsidRDefault="00C7201D"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
    <w:p w:rsidR="00F07900" w:rsidRPr="00F07900" w:rsidRDefault="00D63E30"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where </w:t>
      </w:r>
      <w:r w:rsidR="00E062F5" w:rsidRPr="00E062F5">
        <w:rPr>
          <w:rFonts w:ascii="Courier New" w:hAnsi="Courier New" w:cs="Courier New"/>
          <w:sz w:val="20"/>
          <w:szCs w:val="20"/>
          <w:lang w:val="en-US"/>
        </w:rPr>
        <w:t>xn = t-n</w:t>
      </w:r>
      <w:r w:rsidR="00E062F5">
        <w:rPr>
          <w:rFonts w:cs="Arial"/>
          <w:sz w:val="20"/>
          <w:szCs w:val="20"/>
          <w:lang w:val="en-US"/>
        </w:rPr>
        <w:t xml:space="preserve">; </w:t>
      </w:r>
      <w:r>
        <w:rPr>
          <w:rFonts w:cs="Arial"/>
          <w:sz w:val="20"/>
          <w:szCs w:val="20"/>
          <w:lang w:val="en-US"/>
        </w:rPr>
        <w:t>used to index a previous value of x</w:t>
      </w:r>
      <w:r w:rsidR="00F07900" w:rsidRPr="00F07900">
        <w:rPr>
          <w:rFonts w:cs="Arial"/>
          <w:sz w:val="20"/>
          <w:szCs w:val="20"/>
          <w:lang w:val="en-US"/>
        </w:rPr>
        <w:t>.</w:t>
      </w:r>
    </w:p>
    <w:p w:rsidR="00F07900" w:rsidRPr="00F07900" w:rsidRDefault="00F07900"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233B6" w:rsidRPr="00F07900" w:rsidRDefault="002233B6" w:rsidP="002233B6">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F07900">
        <w:rPr>
          <w:rFonts w:cs="Arial"/>
          <w:sz w:val="20"/>
          <w:szCs w:val="20"/>
          <w:lang w:val="en-US"/>
        </w:rPr>
        <w:t>You will now have to correctly write the function code that will implement the filter, the code should have the following format:</w:t>
      </w:r>
    </w:p>
    <w:p w:rsid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sidRPr="00F07900">
        <w:rPr>
          <w:rFonts w:ascii="Courier New" w:hAnsi="Courier New" w:cs="Courier New"/>
          <w:color w:val="0070C0"/>
          <w:sz w:val="20"/>
          <w:szCs w:val="20"/>
          <w:lang w:val="en-US"/>
        </w:rPr>
        <w:t xml:space="preserve">for </w:t>
      </w:r>
      <w:r w:rsidR="00C7201D">
        <w:rPr>
          <w:rFonts w:ascii="Courier New" w:hAnsi="Courier New" w:cs="Courier New"/>
          <w:sz w:val="20"/>
          <w:szCs w:val="20"/>
          <w:lang w:val="en-US"/>
        </w:rPr>
        <w:t>t</w:t>
      </w:r>
      <w:r w:rsidRPr="00F07900">
        <w:rPr>
          <w:rFonts w:ascii="Courier New" w:hAnsi="Courier New" w:cs="Courier New"/>
          <w:sz w:val="20"/>
          <w:szCs w:val="20"/>
          <w:lang w:val="en-US"/>
        </w:rPr>
        <w:t xml:space="preserve"> = 1</w:t>
      </w:r>
      <w:r w:rsidR="00F07900" w:rsidRPr="00F07900">
        <w:rPr>
          <w:rFonts w:ascii="Courier New" w:hAnsi="Courier New" w:cs="Courier New"/>
          <w:sz w:val="20"/>
          <w:szCs w:val="20"/>
          <w:lang w:val="en-US"/>
        </w:rPr>
        <w:t>:</w:t>
      </w:r>
      <w:r w:rsidR="00D63E30" w:rsidRPr="00C7201D">
        <w:rPr>
          <w:rFonts w:ascii="Courier New" w:hAnsi="Courier New" w:cs="Courier New"/>
          <w:color w:val="FF0000"/>
          <w:sz w:val="20"/>
          <w:szCs w:val="20"/>
          <w:lang w:val="en-US"/>
        </w:rPr>
        <w:t>?</w:t>
      </w:r>
      <w:r w:rsidR="00C7201D">
        <w:rPr>
          <w:rFonts w:ascii="Courier New" w:hAnsi="Courier New" w:cs="Courier New"/>
          <w:color w:val="FF0000"/>
          <w:sz w:val="20"/>
          <w:szCs w:val="20"/>
          <w:lang w:val="en-US"/>
        </w:rPr>
        <w:t>?</w:t>
      </w:r>
      <w:r w:rsidR="00D63E30" w:rsidRPr="00C7201D">
        <w:rPr>
          <w:rFonts w:ascii="Courier New" w:hAnsi="Courier New" w:cs="Courier New"/>
          <w:color w:val="FF0000"/>
          <w:sz w:val="20"/>
          <w:szCs w:val="20"/>
          <w:lang w:val="en-US"/>
        </w:rPr>
        <w:t>?</w:t>
      </w:r>
    </w:p>
    <w:p w:rsidR="00D63E30" w:rsidRPr="00F0790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Pr>
          <w:rFonts w:ascii="Courier New" w:hAnsi="Courier New" w:cs="Courier New"/>
          <w:color w:val="0070C0"/>
          <w:sz w:val="20"/>
          <w:szCs w:val="20"/>
          <w:lang w:val="en-US"/>
        </w:rPr>
        <w:t xml:space="preserve">      </w:t>
      </w:r>
      <w:r w:rsidRPr="00C7201D">
        <w:rPr>
          <w:rFonts w:ascii="Courier New" w:hAnsi="Courier New" w:cs="Courier New"/>
          <w:color w:val="FF0000"/>
          <w:sz w:val="20"/>
          <w:szCs w:val="20"/>
          <w:lang w:val="en-US"/>
        </w:rPr>
        <w:t>[some code]</w:t>
      </w:r>
    </w:p>
    <w:p w:rsidR="00F07900"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sidRPr="00F07900">
        <w:rPr>
          <w:rFonts w:ascii="Courier New" w:hAnsi="Courier New" w:cs="Courier New"/>
          <w:color w:val="0070C0"/>
          <w:sz w:val="20"/>
          <w:szCs w:val="20"/>
          <w:lang w:val="en-US"/>
        </w:rPr>
        <w:t xml:space="preserve">      </w:t>
      </w:r>
      <w:r w:rsidR="00D63E30">
        <w:rPr>
          <w:rFonts w:ascii="Courier New" w:hAnsi="Courier New" w:cs="Courier New"/>
          <w:color w:val="0070C0"/>
          <w:sz w:val="20"/>
          <w:szCs w:val="20"/>
          <w:lang w:val="en-US"/>
        </w:rPr>
        <w:t>if</w:t>
      </w:r>
      <w:r w:rsidR="00D63E30">
        <w:rPr>
          <w:rFonts w:ascii="Courier New" w:hAnsi="Courier New" w:cs="Courier New"/>
          <w:sz w:val="20"/>
          <w:szCs w:val="20"/>
          <w:lang w:val="en-US"/>
        </w:rPr>
        <w:t xml:space="preserve"> </w:t>
      </w:r>
      <w:r w:rsidR="00D63E30" w:rsidRPr="00C7201D">
        <w:rPr>
          <w:rFonts w:ascii="Courier New" w:hAnsi="Courier New" w:cs="Courier New"/>
          <w:color w:val="FF0000"/>
          <w:sz w:val="20"/>
          <w:szCs w:val="20"/>
          <w:lang w:val="en-US"/>
        </w:rPr>
        <w:t>[some logic]</w:t>
      </w:r>
    </w:p>
    <w:p w:rsidR="00D63E3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Pr>
          <w:rFonts w:ascii="Courier New" w:hAnsi="Courier New" w:cs="Courier New"/>
          <w:sz w:val="20"/>
          <w:szCs w:val="20"/>
          <w:lang w:val="en-US"/>
        </w:rPr>
        <w:tab/>
        <w:t>filter</w:t>
      </w:r>
      <w:r w:rsidR="00844089">
        <w:rPr>
          <w:rFonts w:ascii="Courier New" w:hAnsi="Courier New" w:cs="Courier New"/>
          <w:sz w:val="20"/>
          <w:szCs w:val="20"/>
          <w:lang w:val="en-US"/>
        </w:rPr>
        <w:t>ed</w:t>
      </w:r>
      <w:r>
        <w:rPr>
          <w:rFonts w:ascii="Courier New" w:hAnsi="Courier New" w:cs="Courier New"/>
          <w:sz w:val="20"/>
          <w:szCs w:val="20"/>
          <w:lang w:val="en-US"/>
        </w:rPr>
        <w:t>_data(1) = unfiltered_data(1);</w:t>
      </w:r>
    </w:p>
    <w:p w:rsidR="00D63E30" w:rsidRPr="00D63E3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Pr>
          <w:rFonts w:ascii="Courier New" w:hAnsi="Courier New" w:cs="Courier New"/>
          <w:sz w:val="20"/>
          <w:szCs w:val="20"/>
          <w:lang w:val="en-US"/>
        </w:rPr>
        <w:t xml:space="preserve">      </w:t>
      </w:r>
      <w:r w:rsidRPr="00D63E30">
        <w:rPr>
          <w:rFonts w:ascii="Courier New" w:hAnsi="Courier New" w:cs="Courier New"/>
          <w:color w:val="0070C0"/>
          <w:sz w:val="20"/>
          <w:szCs w:val="20"/>
          <w:lang w:val="en-US"/>
        </w:rPr>
        <w:t>else</w:t>
      </w:r>
    </w:p>
    <w:p w:rsidR="00F07900" w:rsidRPr="00F07900" w:rsidRDefault="00F07900" w:rsidP="00F07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07900">
        <w:rPr>
          <w:rFonts w:ascii="Courier New" w:hAnsi="Courier New" w:cs="Courier New"/>
          <w:color w:val="0070C0"/>
          <w:sz w:val="20"/>
          <w:szCs w:val="20"/>
          <w:lang w:val="en-US"/>
        </w:rPr>
        <w:tab/>
      </w:r>
      <w:r w:rsidRPr="00F07900">
        <w:rPr>
          <w:rFonts w:ascii="Courier New" w:hAnsi="Courier New" w:cs="Courier New"/>
          <w:color w:val="0070C0"/>
          <w:sz w:val="20"/>
          <w:szCs w:val="20"/>
          <w:lang w:val="en-US"/>
        </w:rPr>
        <w:tab/>
        <w:t xml:space="preserve">      </w:t>
      </w:r>
      <w:r w:rsidR="00844089">
        <w:rPr>
          <w:rFonts w:ascii="Courier New" w:hAnsi="Courier New" w:cs="Courier New"/>
          <w:color w:val="0070C0"/>
          <w:sz w:val="20"/>
          <w:szCs w:val="20"/>
          <w:lang w:val="en-US"/>
        </w:rPr>
        <w:tab/>
        <w:t xml:space="preserve">   </w:t>
      </w:r>
      <w:r w:rsidRPr="00F07900">
        <w:rPr>
          <w:rFonts w:ascii="Courier New" w:hAnsi="Courier New" w:cs="Courier New"/>
          <w:color w:val="0070C0"/>
          <w:sz w:val="20"/>
          <w:szCs w:val="20"/>
          <w:lang w:val="en-US"/>
        </w:rPr>
        <w:t xml:space="preserve">if </w:t>
      </w:r>
      <w:r w:rsidR="00D63E30">
        <w:rPr>
          <w:rFonts w:ascii="Courier New" w:hAnsi="Courier New" w:cs="Courier New"/>
          <w:sz w:val="20"/>
          <w:szCs w:val="20"/>
          <w:lang w:val="en-US"/>
        </w:rPr>
        <w:t>xn</w:t>
      </w:r>
      <w:r w:rsidRPr="00F07900">
        <w:rPr>
          <w:rFonts w:ascii="Courier New" w:hAnsi="Courier New" w:cs="Courier New"/>
          <w:sz w:val="20"/>
          <w:szCs w:val="20"/>
          <w:lang w:val="en-US"/>
        </w:rPr>
        <w:t xml:space="preserve"> &lt; 1</w:t>
      </w:r>
    </w:p>
    <w:p w:rsidR="00F07900" w:rsidRPr="00F0790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Pr>
          <w:rFonts w:ascii="Courier New" w:hAnsi="Courier New" w:cs="Courier New"/>
          <w:sz w:val="20"/>
          <w:szCs w:val="20"/>
          <w:lang w:val="en-US"/>
        </w:rPr>
        <w:t xml:space="preserve">        </w:t>
      </w:r>
      <w:r w:rsidR="00844089">
        <w:rPr>
          <w:rFonts w:ascii="Courier New" w:hAnsi="Courier New" w:cs="Courier New"/>
          <w:sz w:val="20"/>
          <w:szCs w:val="20"/>
          <w:lang w:val="en-US"/>
        </w:rPr>
        <w:tab/>
      </w:r>
      <w:r>
        <w:rPr>
          <w:rFonts w:ascii="Courier New" w:hAnsi="Courier New" w:cs="Courier New"/>
          <w:sz w:val="20"/>
          <w:szCs w:val="20"/>
          <w:lang w:val="en-US"/>
        </w:rPr>
        <w:t xml:space="preserve">    xn </w:t>
      </w:r>
      <w:r w:rsidR="00F07900" w:rsidRPr="00F07900">
        <w:rPr>
          <w:rFonts w:ascii="Courier New" w:hAnsi="Courier New" w:cs="Courier New"/>
          <w:sz w:val="20"/>
          <w:szCs w:val="20"/>
          <w:lang w:val="en-US"/>
        </w:rPr>
        <w:t>=</w:t>
      </w:r>
      <w:r>
        <w:rPr>
          <w:rFonts w:ascii="Courier New" w:hAnsi="Courier New" w:cs="Courier New"/>
          <w:sz w:val="20"/>
          <w:szCs w:val="20"/>
          <w:lang w:val="en-US"/>
        </w:rPr>
        <w:t xml:space="preserve"> </w:t>
      </w:r>
      <w:r w:rsidR="00F07900" w:rsidRPr="00F07900">
        <w:rPr>
          <w:rFonts w:ascii="Courier New" w:hAnsi="Courier New" w:cs="Courier New"/>
          <w:sz w:val="20"/>
          <w:szCs w:val="20"/>
          <w:lang w:val="en-US"/>
        </w:rPr>
        <w:t>1;</w:t>
      </w:r>
    </w:p>
    <w:p w:rsidR="00F07900" w:rsidRPr="00D63E30" w:rsidRDefault="00F07900" w:rsidP="00D6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sidRPr="00F07900">
        <w:rPr>
          <w:rFonts w:ascii="Courier New" w:hAnsi="Courier New" w:cs="Courier New"/>
          <w:color w:val="0070C0"/>
          <w:sz w:val="20"/>
          <w:szCs w:val="20"/>
          <w:lang w:val="en-US"/>
        </w:rPr>
        <w:t xml:space="preserve">     </w:t>
      </w:r>
      <w:r>
        <w:rPr>
          <w:rFonts w:ascii="Courier New" w:hAnsi="Courier New" w:cs="Courier New"/>
          <w:color w:val="0070C0"/>
          <w:sz w:val="20"/>
          <w:szCs w:val="20"/>
          <w:lang w:val="en-US"/>
        </w:rPr>
        <w:t xml:space="preserve"> </w:t>
      </w:r>
      <w:r w:rsidR="00844089">
        <w:rPr>
          <w:rFonts w:ascii="Courier New" w:hAnsi="Courier New" w:cs="Courier New"/>
          <w:color w:val="0070C0"/>
          <w:sz w:val="20"/>
          <w:szCs w:val="20"/>
          <w:lang w:val="en-US"/>
        </w:rPr>
        <w:tab/>
        <w:t xml:space="preserve">   </w:t>
      </w:r>
      <w:r w:rsidRPr="00F07900">
        <w:rPr>
          <w:rFonts w:ascii="Courier New" w:hAnsi="Courier New" w:cs="Courier New"/>
          <w:color w:val="0070C0"/>
          <w:sz w:val="20"/>
          <w:szCs w:val="20"/>
          <w:lang w:val="en-US"/>
        </w:rPr>
        <w:t>end</w:t>
      </w:r>
    </w:p>
    <w:p w:rsidR="00F07900"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sidRPr="00F07900">
        <w:rPr>
          <w:rFonts w:ascii="Courier New" w:hAnsi="Courier New" w:cs="Courier New"/>
          <w:color w:val="0070C0"/>
          <w:sz w:val="20"/>
          <w:szCs w:val="20"/>
          <w:lang w:val="en-US"/>
        </w:rPr>
        <w:t xml:space="preserve">     </w:t>
      </w:r>
      <w:r>
        <w:rPr>
          <w:rFonts w:ascii="Courier New" w:hAnsi="Courier New" w:cs="Courier New"/>
          <w:color w:val="0070C0"/>
          <w:sz w:val="20"/>
          <w:szCs w:val="20"/>
          <w:lang w:val="en-US"/>
        </w:rPr>
        <w:t xml:space="preserve"> </w:t>
      </w:r>
      <w:r w:rsidRPr="00F07900">
        <w:rPr>
          <w:rFonts w:ascii="Courier New" w:hAnsi="Courier New" w:cs="Courier New"/>
          <w:sz w:val="20"/>
          <w:szCs w:val="20"/>
          <w:lang w:val="en-US"/>
        </w:rPr>
        <w:t>filtered_data(</w:t>
      </w:r>
      <w:r w:rsidR="00D63E30">
        <w:rPr>
          <w:rFonts w:ascii="Courier New" w:hAnsi="Courier New" w:cs="Courier New"/>
          <w:sz w:val="20"/>
          <w:szCs w:val="20"/>
          <w:lang w:val="en-US"/>
        </w:rPr>
        <w:t>t</w:t>
      </w:r>
      <w:r w:rsidRPr="00F07900">
        <w:rPr>
          <w:rFonts w:ascii="Courier New" w:hAnsi="Courier New" w:cs="Courier New"/>
          <w:sz w:val="20"/>
          <w:szCs w:val="20"/>
          <w:lang w:val="en-US"/>
        </w:rPr>
        <w:t xml:space="preserve">) = </w:t>
      </w:r>
      <w:r w:rsidRPr="00C7201D">
        <w:rPr>
          <w:rFonts w:ascii="Courier New" w:hAnsi="Courier New" w:cs="Courier New"/>
          <w:color w:val="FF0000"/>
          <w:sz w:val="20"/>
          <w:szCs w:val="20"/>
          <w:lang w:val="en-US"/>
        </w:rPr>
        <w:t>[some code]</w:t>
      </w:r>
    </w:p>
    <w:p w:rsidR="00D63E30" w:rsidRPr="00D63E3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Pr>
          <w:rFonts w:ascii="Courier New" w:hAnsi="Courier New" w:cs="Courier New"/>
          <w:sz w:val="20"/>
          <w:szCs w:val="20"/>
          <w:lang w:val="en-US"/>
        </w:rPr>
        <w:t xml:space="preserve">      </w:t>
      </w:r>
      <w:r w:rsidRPr="00D63E30">
        <w:rPr>
          <w:rFonts w:ascii="Courier New" w:hAnsi="Courier New" w:cs="Courier New"/>
          <w:color w:val="0070C0"/>
          <w:sz w:val="20"/>
          <w:szCs w:val="20"/>
          <w:lang w:val="en-US"/>
        </w:rPr>
        <w:t>end</w:t>
      </w:r>
    </w:p>
    <w:p w:rsidR="00F07900" w:rsidRPr="00F07900"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sidRPr="00F07900">
        <w:rPr>
          <w:rFonts w:ascii="Courier New" w:hAnsi="Courier New" w:cs="Courier New"/>
          <w:color w:val="0070C0"/>
          <w:sz w:val="20"/>
          <w:szCs w:val="20"/>
          <w:lang w:val="en-US"/>
        </w:rPr>
        <w:t>end</w:t>
      </w:r>
    </w:p>
    <w:p w:rsidR="00F07900" w:rsidRDefault="00D63E30"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This is a</w:t>
      </w:r>
      <w:r w:rsidR="00A11E1B">
        <w:rPr>
          <w:rFonts w:cs="Arial"/>
          <w:sz w:val="20"/>
          <w:szCs w:val="20"/>
          <w:lang w:val="en-US"/>
        </w:rPr>
        <w:t>n</w:t>
      </w:r>
      <w:r>
        <w:rPr>
          <w:rFonts w:cs="Arial"/>
          <w:sz w:val="20"/>
          <w:szCs w:val="20"/>
          <w:lang w:val="en-US"/>
        </w:rPr>
        <w:t xml:space="preserve"> example structure, i</w:t>
      </w:r>
      <w:r w:rsidR="00F07900" w:rsidRPr="00F07900">
        <w:rPr>
          <w:rFonts w:cs="Arial"/>
          <w:sz w:val="20"/>
          <w:szCs w:val="20"/>
          <w:lang w:val="en-US"/>
        </w:rPr>
        <w:t xml:space="preserve">t is up to you as to how you code the filter. </w:t>
      </w:r>
      <w:r w:rsidR="00A843DE">
        <w:rPr>
          <w:rFonts w:cs="Arial"/>
          <w:sz w:val="20"/>
          <w:szCs w:val="20"/>
          <w:lang w:val="en-US"/>
        </w:rPr>
        <w:t xml:space="preserve">You can check for syntax errors using the </w:t>
      </w:r>
      <w:r w:rsidR="00C7201D">
        <w:rPr>
          <w:rFonts w:cs="Arial"/>
          <w:sz w:val="20"/>
          <w:szCs w:val="20"/>
          <w:lang w:val="en-US"/>
        </w:rPr>
        <w:t>message indicator</w:t>
      </w:r>
      <w:r w:rsidR="00A843DE">
        <w:rPr>
          <w:rFonts w:cs="Arial"/>
          <w:sz w:val="20"/>
          <w:szCs w:val="20"/>
          <w:lang w:val="en-US"/>
        </w:rPr>
        <w:t xml:space="preserve"> in editor as </w:t>
      </w:r>
      <w:r w:rsidR="00C7201D">
        <w:rPr>
          <w:rFonts w:cs="Arial"/>
          <w:sz w:val="20"/>
          <w:szCs w:val="20"/>
          <w:lang w:val="en-US"/>
        </w:rPr>
        <w:t>covered</w:t>
      </w:r>
      <w:r w:rsidR="00A843DE">
        <w:rPr>
          <w:rFonts w:cs="Arial"/>
          <w:sz w:val="20"/>
          <w:szCs w:val="20"/>
          <w:lang w:val="en-US"/>
        </w:rPr>
        <w:t xml:space="preserve"> last week</w:t>
      </w:r>
      <w:r w:rsidR="009C2F48">
        <w:rPr>
          <w:rFonts w:cs="Arial"/>
          <w:sz w:val="20"/>
          <w:szCs w:val="20"/>
          <w:lang w:val="en-US"/>
        </w:rPr>
        <w:t xml:space="preserve"> and use debugging tools covered also</w:t>
      </w:r>
      <w:r w:rsidR="00A843DE">
        <w:rPr>
          <w:rFonts w:cs="Arial"/>
          <w:sz w:val="20"/>
          <w:szCs w:val="20"/>
          <w:lang w:val="en-US"/>
        </w:rPr>
        <w:t>.</w:t>
      </w:r>
    </w:p>
    <w:p w:rsidR="00A843DE" w:rsidRDefault="00A843DE"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A843DE" w:rsidRDefault="00F07900"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your function m-file. Now we need to call the function from your program. In </w:t>
      </w:r>
      <w:r w:rsidR="00DC3B3E">
        <w:rPr>
          <w:rFonts w:cs="Arial"/>
          <w:sz w:val="20"/>
          <w:szCs w:val="20"/>
          <w:lang w:val="en-US"/>
        </w:rPr>
        <w:t>enforcer.m</w:t>
      </w:r>
      <w:r>
        <w:rPr>
          <w:rFonts w:cs="Arial"/>
          <w:sz w:val="20"/>
          <w:szCs w:val="20"/>
          <w:lang w:val="en-US"/>
        </w:rPr>
        <w:t xml:space="preserve">, </w:t>
      </w:r>
      <w:r w:rsidR="00A843DE">
        <w:rPr>
          <w:rFonts w:cs="Arial"/>
          <w:sz w:val="20"/>
          <w:szCs w:val="20"/>
          <w:lang w:val="en-US"/>
        </w:rPr>
        <w:t xml:space="preserve">place a line of code calling the function after the plot function. The format of this code is already defined in the function file you have just created. </w:t>
      </w:r>
    </w:p>
    <w:p w:rsidR="00A843DE" w:rsidRDefault="00A843DE" w:rsidP="00A843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A843DE" w:rsidRDefault="00A843DE"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w:t>
      </w:r>
      <w:r w:rsidR="00DC3B3E">
        <w:rPr>
          <w:rFonts w:cs="Arial"/>
          <w:sz w:val="20"/>
          <w:szCs w:val="20"/>
          <w:lang w:val="en-US"/>
        </w:rPr>
        <w:t>enforcer.m</w:t>
      </w:r>
      <w:r>
        <w:rPr>
          <w:rFonts w:cs="Arial"/>
          <w:sz w:val="20"/>
          <w:szCs w:val="20"/>
          <w:lang w:val="en-US"/>
        </w:rPr>
        <w:t xml:space="preserve"> and run. Check to see if any errors have occurred. If not, you may have correctly coded your function. Check you have a new variable filtered_data in the Workspace that is the same size as unfiltered_data. You may want to check they contain different values at this stage to give you an idea if the filter has worked. You may not know for sure until after the next step of plotting the data.</w:t>
      </w:r>
    </w:p>
    <w:p w:rsidR="00A843DE" w:rsidRDefault="00A843DE" w:rsidP="00A843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07900" w:rsidRDefault="00A843DE" w:rsidP="00A843DE">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will now plot the second lot of filtered data against the original unfiltered data. To do this we can either create a new plot with both data sets or we can just add the data to the current plot by using the hold function</w:t>
      </w:r>
      <w:r w:rsidR="00C7201D">
        <w:rPr>
          <w:rFonts w:cs="Arial"/>
          <w:sz w:val="20"/>
          <w:szCs w:val="20"/>
          <w:lang w:val="en-US"/>
        </w:rPr>
        <w:t xml:space="preserve"> (QG 10.1)</w:t>
      </w:r>
      <w:r w:rsidR="0084617E">
        <w:rPr>
          <w:rFonts w:cs="Arial"/>
          <w:sz w:val="20"/>
          <w:szCs w:val="20"/>
          <w:lang w:val="en-US"/>
        </w:rPr>
        <w:t>, we’ll do the former</w:t>
      </w:r>
      <w:r>
        <w:rPr>
          <w:rFonts w:cs="Arial"/>
          <w:sz w:val="20"/>
          <w:szCs w:val="20"/>
          <w:lang w:val="en-US"/>
        </w:rPr>
        <w:t>.</w:t>
      </w:r>
    </w:p>
    <w:p w:rsidR="00A843DE" w:rsidRDefault="00CE3EB0"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Cut the earlier plot, xlabel and ylabel functions </w:t>
      </w:r>
      <w:r w:rsidR="00E062F5">
        <w:rPr>
          <w:rFonts w:cs="Arial"/>
          <w:sz w:val="20"/>
          <w:szCs w:val="20"/>
          <w:lang w:val="en-US"/>
        </w:rPr>
        <w:t xml:space="preserve">from </w:t>
      </w:r>
      <w:r w:rsidR="00DC3B3E">
        <w:rPr>
          <w:rFonts w:cs="Arial"/>
          <w:sz w:val="20"/>
          <w:szCs w:val="20"/>
          <w:lang w:val="en-US"/>
        </w:rPr>
        <w:t>enforcer.m</w:t>
      </w:r>
      <w:r w:rsidR="00E062F5">
        <w:rPr>
          <w:rFonts w:cs="Arial"/>
          <w:sz w:val="20"/>
          <w:szCs w:val="20"/>
          <w:lang w:val="en-US"/>
        </w:rPr>
        <w:t xml:space="preserve"> </w:t>
      </w:r>
      <w:r>
        <w:rPr>
          <w:rFonts w:cs="Arial"/>
          <w:sz w:val="20"/>
          <w:szCs w:val="20"/>
          <w:lang w:val="en-US"/>
        </w:rPr>
        <w:t>and paste at the end of the file.</w:t>
      </w:r>
    </w:p>
    <w:p w:rsidR="00B92A4D" w:rsidRDefault="00B92A4D" w:rsidP="00B92A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92A4D" w:rsidRDefault="00CE3EB0"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Alter</w:t>
      </w:r>
      <w:r w:rsidR="00B92A4D">
        <w:rPr>
          <w:rFonts w:cs="Arial"/>
          <w:sz w:val="20"/>
          <w:szCs w:val="20"/>
          <w:lang w:val="en-US"/>
        </w:rPr>
        <w:t xml:space="preserve"> the plot function again to plot </w:t>
      </w:r>
      <w:r>
        <w:rPr>
          <w:rFonts w:cs="Arial"/>
          <w:sz w:val="20"/>
          <w:szCs w:val="20"/>
          <w:lang w:val="en-US"/>
        </w:rPr>
        <w:t>un</w:t>
      </w:r>
      <w:r w:rsidR="00B92A4D">
        <w:rPr>
          <w:rFonts w:cs="Arial"/>
          <w:sz w:val="20"/>
          <w:szCs w:val="20"/>
          <w:lang w:val="en-US"/>
        </w:rPr>
        <w:t>filtered_data against time</w:t>
      </w:r>
      <w:r>
        <w:rPr>
          <w:rFonts w:cs="Arial"/>
          <w:sz w:val="20"/>
          <w:szCs w:val="20"/>
          <w:lang w:val="en-US"/>
        </w:rPr>
        <w:t xml:space="preserve"> and filtered_data against time on the same plot</w:t>
      </w:r>
      <w:r w:rsidR="00B92A4D">
        <w:rPr>
          <w:rFonts w:cs="Arial"/>
          <w:sz w:val="20"/>
          <w:szCs w:val="20"/>
          <w:lang w:val="en-US"/>
        </w:rPr>
        <w:t xml:space="preserve">. Use the string input argument to change the appearance of this second plot, i.e. ‘r’ will change the colour of the line to red. Use </w:t>
      </w:r>
      <w:r w:rsidR="00B92A4D" w:rsidRPr="00B92A4D">
        <w:rPr>
          <w:rFonts w:ascii="Courier New" w:hAnsi="Courier New" w:cs="Courier New"/>
          <w:sz w:val="20"/>
          <w:szCs w:val="20"/>
          <w:lang w:val="en-US"/>
        </w:rPr>
        <w:t>help plot</w:t>
      </w:r>
      <w:r w:rsidR="00B92A4D">
        <w:rPr>
          <w:rFonts w:cs="Arial"/>
          <w:sz w:val="20"/>
          <w:szCs w:val="20"/>
          <w:lang w:val="en-US"/>
        </w:rPr>
        <w:t xml:space="preserve"> in the Command Window for the correct syntax.</w:t>
      </w:r>
    </w:p>
    <w:p w:rsidR="00B92A4D" w:rsidRDefault="00B92A4D" w:rsidP="00D4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92A4D" w:rsidRDefault="00D4530D"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After the plot use the </w:t>
      </w:r>
      <w:r w:rsidRPr="00C7201D">
        <w:rPr>
          <w:rFonts w:cs="Arial"/>
          <w:b/>
          <w:i/>
          <w:sz w:val="20"/>
          <w:szCs w:val="20"/>
          <w:lang w:val="en-US"/>
        </w:rPr>
        <w:t>legend</w:t>
      </w:r>
      <w:r w:rsidR="00C7201D">
        <w:rPr>
          <w:rFonts w:cs="Arial"/>
          <w:sz w:val="20"/>
          <w:szCs w:val="20"/>
          <w:lang w:val="en-US"/>
        </w:rPr>
        <w:t xml:space="preserve"> </w:t>
      </w:r>
      <w:r>
        <w:rPr>
          <w:rFonts w:cs="Arial"/>
          <w:sz w:val="20"/>
          <w:szCs w:val="20"/>
          <w:lang w:val="en-US"/>
        </w:rPr>
        <w:t>function to add a legend to distinguish the two plots.</w:t>
      </w:r>
    </w:p>
    <w:p w:rsidR="00D4530D" w:rsidRPr="00CE3EB0" w:rsidRDefault="00D4530D" w:rsidP="00C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C2E7F" w:rsidRDefault="00D4530D" w:rsidP="00D4530D">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and run your program. Are you getting two plots, one of which is a smoother version of the unfiltered data? </w:t>
      </w:r>
      <w:r w:rsidR="00A11E1B">
        <w:rPr>
          <w:rFonts w:cs="Arial"/>
          <w:sz w:val="20"/>
          <w:szCs w:val="20"/>
          <w:lang w:val="en-US"/>
        </w:rPr>
        <w:t>It should look like the figure below:</w:t>
      </w:r>
    </w:p>
    <w:p w:rsidR="00A11E1B" w:rsidRPr="00A11E1B" w:rsidRDefault="00A11E1B" w:rsidP="00A11E1B">
      <w:pPr>
        <w:pStyle w:val="ListParagraph"/>
        <w:rPr>
          <w:rFonts w:cs="Arial"/>
          <w:sz w:val="20"/>
          <w:szCs w:val="20"/>
          <w:lang w:val="en-US"/>
        </w:rPr>
      </w:pPr>
    </w:p>
    <w:p w:rsidR="00A11E1B" w:rsidRDefault="00DC3B3E"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DC3B3E">
        <w:rPr>
          <w:rFonts w:cs="Arial"/>
          <w:noProof/>
          <w:sz w:val="20"/>
          <w:szCs w:val="20"/>
          <w:lang w:eastAsia="en-GB"/>
        </w:rPr>
        <w:drawing>
          <wp:inline distT="0" distB="0" distL="0" distR="0">
            <wp:extent cx="2802466" cy="191492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841" cy="1924752"/>
                    </a:xfrm>
                    <a:prstGeom prst="rect">
                      <a:avLst/>
                    </a:prstGeom>
                    <a:noFill/>
                    <a:ln>
                      <a:noFill/>
                    </a:ln>
                  </pic:spPr>
                </pic:pic>
              </a:graphicData>
            </a:graphic>
          </wp:inline>
        </w:drawing>
      </w:r>
    </w:p>
    <w:p w:rsidR="00A11E1B" w:rsidRDefault="00A11E1B"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D4530D" w:rsidRDefault="00D4530D" w:rsidP="00CC2E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If not, the function you wrote may not be working correctly. </w:t>
      </w:r>
      <w:r w:rsidR="00CE3EB0">
        <w:rPr>
          <w:rFonts w:cs="Arial"/>
          <w:sz w:val="20"/>
          <w:szCs w:val="20"/>
          <w:lang w:val="en-US"/>
        </w:rPr>
        <w:t>You can place</w:t>
      </w:r>
      <w:r>
        <w:rPr>
          <w:rFonts w:cs="Arial"/>
          <w:sz w:val="20"/>
          <w:szCs w:val="20"/>
          <w:lang w:val="en-US"/>
        </w:rPr>
        <w:t xml:space="preserve"> breakpoint at the point in</w:t>
      </w:r>
      <w:r w:rsidR="00CC2E7F">
        <w:rPr>
          <w:rFonts w:cs="Arial"/>
          <w:sz w:val="20"/>
          <w:szCs w:val="20"/>
          <w:lang w:val="en-US"/>
        </w:rPr>
        <w:t xml:space="preserve"> </w:t>
      </w:r>
      <w:r w:rsidR="00DC3B3E">
        <w:rPr>
          <w:rFonts w:cs="Arial"/>
          <w:sz w:val="20"/>
          <w:szCs w:val="20"/>
          <w:lang w:val="en-US"/>
        </w:rPr>
        <w:t>enforcer.m</w:t>
      </w:r>
      <w:r w:rsidR="00CC2E7F">
        <w:rPr>
          <w:rFonts w:cs="Arial"/>
          <w:sz w:val="20"/>
          <w:szCs w:val="20"/>
          <w:lang w:val="en-US"/>
        </w:rPr>
        <w:t xml:space="preserve"> </w:t>
      </w:r>
      <w:r w:rsidR="00CE3EB0">
        <w:rPr>
          <w:rFonts w:cs="Arial"/>
          <w:sz w:val="20"/>
          <w:szCs w:val="20"/>
          <w:lang w:val="en-US"/>
        </w:rPr>
        <w:t>where your function is called and t</w:t>
      </w:r>
      <w:r w:rsidR="00CC2E7F">
        <w:rPr>
          <w:rFonts w:cs="Arial"/>
          <w:sz w:val="20"/>
          <w:szCs w:val="20"/>
          <w:lang w:val="en-US"/>
        </w:rPr>
        <w:t xml:space="preserve">hen run your program. It will </w:t>
      </w:r>
      <w:r w:rsidR="00CE3EB0">
        <w:rPr>
          <w:rFonts w:cs="Arial"/>
          <w:sz w:val="20"/>
          <w:szCs w:val="20"/>
          <w:lang w:val="en-US"/>
        </w:rPr>
        <w:t xml:space="preserve">cause the program </w:t>
      </w:r>
      <w:r w:rsidR="00CC2E7F">
        <w:rPr>
          <w:rFonts w:cs="Arial"/>
          <w:sz w:val="20"/>
          <w:szCs w:val="20"/>
          <w:lang w:val="en-US"/>
        </w:rPr>
        <w:t>stop at that point in the code, signified by the green arrow. Now use the step into button on the debug</w:t>
      </w:r>
      <w:r w:rsidR="00CE3EB0">
        <w:rPr>
          <w:rFonts w:cs="Arial"/>
          <w:sz w:val="20"/>
          <w:szCs w:val="20"/>
          <w:lang w:val="en-US"/>
        </w:rPr>
        <w:t>ging</w:t>
      </w:r>
      <w:r w:rsidR="00E062F5">
        <w:rPr>
          <w:rFonts w:cs="Arial"/>
          <w:sz w:val="20"/>
          <w:szCs w:val="20"/>
          <w:lang w:val="en-US"/>
        </w:rPr>
        <w:t xml:space="preserve"> toolbar to step</w:t>
      </w:r>
      <w:r w:rsidR="00CC2E7F">
        <w:rPr>
          <w:rFonts w:cs="Arial"/>
          <w:sz w:val="20"/>
          <w:szCs w:val="20"/>
          <w:lang w:val="en-US"/>
        </w:rPr>
        <w:t xml:space="preserve"> into your </w:t>
      </w:r>
      <w:r w:rsidR="00E062F5">
        <w:rPr>
          <w:rFonts w:cs="Arial"/>
          <w:sz w:val="20"/>
          <w:szCs w:val="20"/>
          <w:lang w:val="en-US"/>
        </w:rPr>
        <w:t xml:space="preserve">moving_average_filter </w:t>
      </w:r>
      <w:r w:rsidR="00CC2E7F">
        <w:rPr>
          <w:rFonts w:cs="Arial"/>
          <w:sz w:val="20"/>
          <w:szCs w:val="20"/>
          <w:lang w:val="en-US"/>
        </w:rPr>
        <w:t>function. You can then use the step button to manually step through your code to see what is happening and if your filter is working correctly. See if you can use the debugger to help fix your code.</w:t>
      </w:r>
    </w:p>
    <w:p w:rsidR="002F2F54" w:rsidRDefault="002F2F54" w:rsidP="00CC2E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F2F54" w:rsidRDefault="002F2F54" w:rsidP="00CC2E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noProof/>
          <w:lang w:eastAsia="en-GB"/>
        </w:rPr>
        <mc:AlternateContent>
          <mc:Choice Requires="wps">
            <w:drawing>
              <wp:anchor distT="0" distB="0" distL="114300" distR="114300" simplePos="0" relativeHeight="251662336" behindDoc="0" locked="0" layoutInCell="1" allowOverlap="1" wp14:anchorId="7067E8EB" wp14:editId="5D5F7408">
                <wp:simplePos x="0" y="0"/>
                <wp:positionH relativeFrom="column">
                  <wp:posOffset>-394447</wp:posOffset>
                </wp:positionH>
                <wp:positionV relativeFrom="paragraph">
                  <wp:posOffset>41237</wp:posOffset>
                </wp:positionV>
                <wp:extent cx="4229100" cy="4953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rsidR="002F2F54" w:rsidRPr="00BA78EA" w:rsidRDefault="002F2F54" w:rsidP="002F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Challenge</w:t>
                            </w:r>
                            <w:r w:rsidR="00722EB1"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7E8EB" id="_x0000_t202" coordsize="21600,21600" o:spt="202" path="m,l,21600r21600,l21600,xe">
                <v:stroke joinstyle="miter"/>
                <v:path gradientshapeok="t" o:connecttype="rect"/>
              </v:shapetype>
              <v:shape id="Text Box 2" o:spid="_x0000_s1026" type="#_x0000_t202" style="position:absolute;left:0;text-align:left;margin-left:-31.05pt;margin-top:3.25pt;width:333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" filled="f" stroked="f">
                <v:textbox>
                  <w:txbxContent>
                    <w:p w:rsidR="002F2F54" w:rsidRPr="00BA78EA" w:rsidRDefault="002F2F54" w:rsidP="002F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Challenge</w:t>
                      </w:r>
                      <w:r w:rsidR="00722EB1"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w:t>
                      </w:r>
                    </w:p>
                  </w:txbxContent>
                </v:textbox>
                <w10:wrap type="square"/>
              </v:shape>
            </w:pict>
          </mc:Fallback>
        </mc:AlternateContent>
      </w:r>
    </w:p>
    <w:p w:rsidR="002F2F54" w:rsidRDefault="002F2F54" w:rsidP="002F2F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2F2F54" w:rsidRPr="002F2F54" w:rsidRDefault="002F2F54" w:rsidP="002F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sz w:val="20"/>
          <w:szCs w:val="20"/>
          <w:lang w:val="en-US"/>
        </w:rPr>
      </w:pPr>
    </w:p>
    <w:p w:rsidR="002F2F54" w:rsidRDefault="002F2F54" w:rsidP="002F2F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CC2E7F" w:rsidRDefault="00CC2E7F" w:rsidP="00165B67">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you finish this successfully, </w:t>
      </w:r>
      <w:r w:rsidR="002F2F54">
        <w:rPr>
          <w:rFonts w:cs="Arial"/>
          <w:sz w:val="20"/>
          <w:szCs w:val="20"/>
          <w:lang w:val="en-US"/>
        </w:rPr>
        <w:t>try and add the ability for the user to</w:t>
      </w:r>
      <w:r w:rsidR="0084617E">
        <w:rPr>
          <w:rFonts w:cs="Arial"/>
          <w:sz w:val="20"/>
          <w:szCs w:val="20"/>
          <w:lang w:val="en-US"/>
        </w:rPr>
        <w:t xml:space="preserve"> select the strength of the mov</w:t>
      </w:r>
      <w:r w:rsidR="002F2F54">
        <w:rPr>
          <w:rFonts w:cs="Arial"/>
          <w:sz w:val="20"/>
          <w:szCs w:val="20"/>
          <w:lang w:val="en-US"/>
        </w:rPr>
        <w:t>ing average, allowing for a</w:t>
      </w:r>
      <w:r>
        <w:rPr>
          <w:rFonts w:cs="Arial"/>
          <w:sz w:val="20"/>
          <w:szCs w:val="20"/>
          <w:lang w:val="en-US"/>
        </w:rPr>
        <w:t xml:space="preserve"> var</w:t>
      </w:r>
      <w:r w:rsidR="00CE3EB0">
        <w:rPr>
          <w:rFonts w:cs="Arial"/>
          <w:sz w:val="20"/>
          <w:szCs w:val="20"/>
          <w:lang w:val="en-US"/>
        </w:rPr>
        <w:t>iation in the length of the mov</w:t>
      </w:r>
      <w:r w:rsidR="002F2F54">
        <w:rPr>
          <w:rFonts w:cs="Arial"/>
          <w:sz w:val="20"/>
          <w:szCs w:val="20"/>
          <w:lang w:val="en-US"/>
        </w:rPr>
        <w:t>ing average, n.</w:t>
      </w:r>
      <w:r w:rsidR="00395A62">
        <w:rPr>
          <w:rFonts w:cs="Arial"/>
          <w:sz w:val="20"/>
          <w:szCs w:val="20"/>
          <w:lang w:val="en-US"/>
        </w:rPr>
        <w:t xml:space="preserve"> See how changing the value of n effects the acceleration data.</w:t>
      </w:r>
    </w:p>
    <w:p w:rsidR="00722EB1" w:rsidRDefault="00722EB1" w:rsidP="00722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165B67" w:rsidRDefault="00165B67" w:rsidP="00165B67">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Finally </w:t>
      </w:r>
      <w:r w:rsidR="00DC3B3E">
        <w:rPr>
          <w:rFonts w:cs="Arial"/>
          <w:sz w:val="20"/>
          <w:szCs w:val="20"/>
          <w:lang w:val="en-US"/>
        </w:rPr>
        <w:t xml:space="preserve">as a real challenge, work out that the peak </w:t>
      </w:r>
      <w:r w:rsidR="00DA46E6">
        <w:rPr>
          <w:rFonts w:cs="Arial"/>
          <w:sz w:val="20"/>
          <w:szCs w:val="20"/>
          <w:lang w:val="en-US"/>
        </w:rPr>
        <w:t>velocity</w:t>
      </w:r>
      <w:r w:rsidR="00DC3B3E">
        <w:rPr>
          <w:rFonts w:cs="Arial"/>
          <w:sz w:val="20"/>
          <w:szCs w:val="20"/>
          <w:lang w:val="en-US"/>
        </w:rPr>
        <w:t xml:space="preserve"> of the enforcer is just before it hits the door. To do this you will need to undertake some numerical integration</w:t>
      </w:r>
      <w:r w:rsidR="00C969B6">
        <w:rPr>
          <w:rFonts w:cs="Arial"/>
          <w:sz w:val="20"/>
          <w:szCs w:val="20"/>
          <w:lang w:val="en-US"/>
        </w:rPr>
        <w:t>, you’ll need to make use of a for loop to do this</w:t>
      </w:r>
      <w:r w:rsidR="00DC3B3E">
        <w:rPr>
          <w:rFonts w:cs="Arial"/>
          <w:sz w:val="20"/>
          <w:szCs w:val="20"/>
          <w:lang w:val="en-US"/>
        </w:rPr>
        <w:t xml:space="preserve">. </w:t>
      </w:r>
      <w:r w:rsidR="005F3C82">
        <w:rPr>
          <w:rFonts w:cs="Arial"/>
          <w:sz w:val="20"/>
          <w:szCs w:val="20"/>
          <w:lang w:val="en-US"/>
        </w:rPr>
        <w:t>You can use the equation below where v is velocity, a is the filtered acceleration and dt is the time step, in this case 0.002. Plot the calculated velocity vector against time.</w:t>
      </w:r>
    </w:p>
    <w:p w:rsidR="00DA46E6" w:rsidRDefault="00DA46E6" w:rsidP="00DA46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sz w:val="20"/>
          <w:szCs w:val="20"/>
          <w:lang w:val="en-US"/>
        </w:rPr>
      </w:pPr>
    </w:p>
    <w:p w:rsidR="00DA46E6" w:rsidRPr="00DA46E6" w:rsidRDefault="00DA46E6" w:rsidP="00DA46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sz w:val="20"/>
          <w:szCs w:val="20"/>
          <w:lang w:val="en-US"/>
        </w:rPr>
      </w:pPr>
      <w:r>
        <w:rPr>
          <w:rFonts w:ascii="Times New Roman" w:hAnsi="Times New Roman"/>
          <w:i/>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t</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t-1</m:t>
            </m:r>
          </m:sub>
        </m:sSub>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t</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t-1</m:t>
                    </m:r>
                  </m:sub>
                </m:sSub>
              </m:num>
              <m:den>
                <m:r>
                  <w:rPr>
                    <w:rFonts w:ascii="Cambria Math" w:hAnsi="Cambria Math"/>
                    <w:sz w:val="20"/>
                    <w:szCs w:val="20"/>
                    <w:lang w:val="en-US"/>
                  </w:rPr>
                  <m:t>2</m:t>
                </m:r>
              </m:den>
            </m:f>
          </m:e>
        </m:d>
        <m:r>
          <w:rPr>
            <w:rFonts w:ascii="Cambria Math" w:hAnsi="Cambria Math"/>
            <w:sz w:val="20"/>
            <w:szCs w:val="20"/>
            <w:lang w:val="en-US"/>
          </w:rPr>
          <m:t>dt</m:t>
        </m:r>
      </m:oMath>
    </w:p>
    <w:p w:rsidR="00F07900" w:rsidRPr="002233B6"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heme="minorHAnsi" w:hAnsiTheme="minorHAnsi" w:cs="Courier New"/>
          <w:color w:val="0070C0"/>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2F2F54">
        <w:rPr>
          <w:rFonts w:cs="Arial"/>
          <w:b/>
        </w:rPr>
        <w:t>6</w:t>
      </w:r>
    </w:p>
    <w:p w:rsidR="004E02F6" w:rsidRDefault="004E02F6" w:rsidP="007901A3">
      <w:pPr>
        <w:ind w:left="0"/>
        <w:rPr>
          <w:rFonts w:cs="Arial"/>
          <w:b/>
        </w:rPr>
      </w:pPr>
    </w:p>
    <w:p w:rsidR="004E02F6" w:rsidRPr="00054FF9" w:rsidRDefault="004E02F6" w:rsidP="007901A3">
      <w:pPr>
        <w:ind w:left="0"/>
        <w:rPr>
          <w:rFonts w:cs="Arial"/>
          <w:b/>
        </w:rPr>
      </w:pPr>
    </w:p>
    <w:sectPr w:rsidR="004E02F6" w:rsidRPr="00054FF9" w:rsidSect="00F26DD8">
      <w:headerReference w:type="default" r:id="rId12"/>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F43" w:rsidRDefault="00E01F43" w:rsidP="007901A3">
      <w:r>
        <w:separator/>
      </w:r>
    </w:p>
  </w:endnote>
  <w:endnote w:type="continuationSeparator" w:id="0">
    <w:p w:rsidR="00E01F43" w:rsidRDefault="00E01F43"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F43" w:rsidRDefault="00E01F43" w:rsidP="007901A3">
      <w:r>
        <w:separator/>
      </w:r>
    </w:p>
  </w:footnote>
  <w:footnote w:type="continuationSeparator" w:id="0">
    <w:p w:rsidR="00E01F43" w:rsidRDefault="00E01F43"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1B" w:rsidRPr="00C7201D" w:rsidRDefault="006B6C5C" w:rsidP="00C7201D">
    <w:pPr>
      <w:pStyle w:val="Header"/>
      <w:pBdr>
        <w:bottom w:val="double" w:sz="4" w:space="1" w:color="365F91" w:themeColor="accent1" w:themeShade="BF"/>
      </w:pBdr>
      <w:ind w:left="0"/>
      <w:rPr>
        <w:color w:val="365F91" w:themeColor="accent1" w:themeShade="BF"/>
      </w:rPr>
    </w:pPr>
    <w:r>
      <w:rPr>
        <w:color w:val="365F91" w:themeColor="accent1" w:themeShade="BF"/>
      </w:rPr>
      <w:t>XJME</w:t>
    </w:r>
    <w:r w:rsidR="00A11E1B" w:rsidRPr="00C7201D">
      <w:rPr>
        <w:color w:val="365F91" w:themeColor="accent1" w:themeShade="BF"/>
      </w:rPr>
      <w:t xml:space="preserve">1010 Computers in engineering analysis - MATLAB                                                               Lab </w:t>
    </w:r>
    <w:r w:rsidR="00C7201D" w:rsidRPr="00C7201D">
      <w:rPr>
        <w:color w:val="365F91" w:themeColor="accent1" w:themeShade="BF"/>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D6410"/>
    <w:multiLevelType w:val="hybridMultilevel"/>
    <w:tmpl w:val="1C4C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601063"/>
    <w:multiLevelType w:val="hybridMultilevel"/>
    <w:tmpl w:val="937807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E768C7"/>
    <w:multiLevelType w:val="hybridMultilevel"/>
    <w:tmpl w:val="FD6A5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F431BB"/>
    <w:multiLevelType w:val="hybridMultilevel"/>
    <w:tmpl w:val="029C7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E259DC"/>
    <w:multiLevelType w:val="hybridMultilevel"/>
    <w:tmpl w:val="35E631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EB73053"/>
    <w:multiLevelType w:val="hybridMultilevel"/>
    <w:tmpl w:val="2F74C37C"/>
    <w:lvl w:ilvl="0" w:tplc="0409000F">
      <w:start w:val="1"/>
      <w:numFmt w:val="decimal"/>
      <w:lvlText w:val="%1."/>
      <w:lvlJc w:val="left"/>
      <w:pPr>
        <w:ind w:left="2063" w:hanging="360"/>
      </w:pPr>
    </w:lvl>
    <w:lvl w:ilvl="1" w:tplc="04090019" w:tentative="1">
      <w:start w:val="1"/>
      <w:numFmt w:val="lowerLetter"/>
      <w:lvlText w:val="%2."/>
      <w:lvlJc w:val="left"/>
      <w:pPr>
        <w:ind w:left="2783" w:hanging="360"/>
      </w:pPr>
    </w:lvl>
    <w:lvl w:ilvl="2" w:tplc="0409001B" w:tentative="1">
      <w:start w:val="1"/>
      <w:numFmt w:val="lowerRoman"/>
      <w:lvlText w:val="%3."/>
      <w:lvlJc w:val="right"/>
      <w:pPr>
        <w:ind w:left="3503" w:hanging="180"/>
      </w:pPr>
    </w:lvl>
    <w:lvl w:ilvl="3" w:tplc="0409000F" w:tentative="1">
      <w:start w:val="1"/>
      <w:numFmt w:val="decimal"/>
      <w:lvlText w:val="%4."/>
      <w:lvlJc w:val="left"/>
      <w:pPr>
        <w:ind w:left="4223" w:hanging="360"/>
      </w:pPr>
    </w:lvl>
    <w:lvl w:ilvl="4" w:tplc="04090019" w:tentative="1">
      <w:start w:val="1"/>
      <w:numFmt w:val="lowerLetter"/>
      <w:lvlText w:val="%5."/>
      <w:lvlJc w:val="left"/>
      <w:pPr>
        <w:ind w:left="4943" w:hanging="360"/>
      </w:pPr>
    </w:lvl>
    <w:lvl w:ilvl="5" w:tplc="0409001B" w:tentative="1">
      <w:start w:val="1"/>
      <w:numFmt w:val="lowerRoman"/>
      <w:lvlText w:val="%6."/>
      <w:lvlJc w:val="right"/>
      <w:pPr>
        <w:ind w:left="5663" w:hanging="180"/>
      </w:pPr>
    </w:lvl>
    <w:lvl w:ilvl="6" w:tplc="0409000F" w:tentative="1">
      <w:start w:val="1"/>
      <w:numFmt w:val="decimal"/>
      <w:lvlText w:val="%7."/>
      <w:lvlJc w:val="left"/>
      <w:pPr>
        <w:ind w:left="6383" w:hanging="360"/>
      </w:pPr>
    </w:lvl>
    <w:lvl w:ilvl="7" w:tplc="04090019" w:tentative="1">
      <w:start w:val="1"/>
      <w:numFmt w:val="lowerLetter"/>
      <w:lvlText w:val="%8."/>
      <w:lvlJc w:val="left"/>
      <w:pPr>
        <w:ind w:left="7103" w:hanging="360"/>
      </w:pPr>
    </w:lvl>
    <w:lvl w:ilvl="8" w:tplc="0409001B" w:tentative="1">
      <w:start w:val="1"/>
      <w:numFmt w:val="lowerRoman"/>
      <w:lvlText w:val="%9."/>
      <w:lvlJc w:val="right"/>
      <w:pPr>
        <w:ind w:left="7823" w:hanging="180"/>
      </w:pPr>
    </w:lvl>
  </w:abstractNum>
  <w:abstractNum w:abstractNumId="18" w15:restartNumberingAfterBreak="0">
    <w:nsid w:val="11615C44"/>
    <w:multiLevelType w:val="hybridMultilevel"/>
    <w:tmpl w:val="B510BCE8"/>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E96BAA"/>
    <w:multiLevelType w:val="hybridMultilevel"/>
    <w:tmpl w:val="68BC7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3664724">
      <w:start w:val="1"/>
      <w:numFmt w:val="lowerRoman"/>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3DE252F"/>
    <w:multiLevelType w:val="hybridMultilevel"/>
    <w:tmpl w:val="4ADE9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37092B"/>
    <w:multiLevelType w:val="hybridMultilevel"/>
    <w:tmpl w:val="7C8EBD7A"/>
    <w:lvl w:ilvl="0" w:tplc="ABC40BFE">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27"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11022"/>
    <w:multiLevelType w:val="hybridMultilevel"/>
    <w:tmpl w:val="22E89A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3"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C5172C"/>
    <w:multiLevelType w:val="hybridMultilevel"/>
    <w:tmpl w:val="6D1C23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6A415B"/>
    <w:multiLevelType w:val="hybridMultilevel"/>
    <w:tmpl w:val="FA30A4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5010A8"/>
    <w:multiLevelType w:val="hybridMultilevel"/>
    <w:tmpl w:val="554A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F7641F"/>
    <w:multiLevelType w:val="hybridMultilevel"/>
    <w:tmpl w:val="6E0A0434"/>
    <w:lvl w:ilvl="0" w:tplc="05805CE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44"/>
  </w:num>
  <w:num w:numId="12">
    <w:abstractNumId w:val="24"/>
  </w:num>
  <w:num w:numId="13">
    <w:abstractNumId w:val="22"/>
  </w:num>
  <w:num w:numId="14">
    <w:abstractNumId w:val="12"/>
  </w:num>
  <w:num w:numId="15">
    <w:abstractNumId w:val="27"/>
  </w:num>
  <w:num w:numId="16">
    <w:abstractNumId w:val="46"/>
  </w:num>
  <w:num w:numId="17">
    <w:abstractNumId w:val="43"/>
  </w:num>
  <w:num w:numId="18">
    <w:abstractNumId w:val="31"/>
  </w:num>
  <w:num w:numId="19">
    <w:abstractNumId w:val="32"/>
  </w:num>
  <w:num w:numId="20">
    <w:abstractNumId w:val="20"/>
  </w:num>
  <w:num w:numId="21">
    <w:abstractNumId w:val="21"/>
  </w:num>
  <w:num w:numId="22">
    <w:abstractNumId w:val="19"/>
  </w:num>
  <w:num w:numId="23">
    <w:abstractNumId w:val="41"/>
  </w:num>
  <w:num w:numId="24">
    <w:abstractNumId w:val="14"/>
  </w:num>
  <w:num w:numId="25">
    <w:abstractNumId w:val="33"/>
  </w:num>
  <w:num w:numId="26">
    <w:abstractNumId w:val="28"/>
  </w:num>
  <w:num w:numId="27">
    <w:abstractNumId w:val="39"/>
  </w:num>
  <w:num w:numId="28">
    <w:abstractNumId w:val="42"/>
  </w:num>
  <w:num w:numId="29">
    <w:abstractNumId w:val="35"/>
  </w:num>
  <w:num w:numId="30">
    <w:abstractNumId w:val="37"/>
  </w:num>
  <w:num w:numId="31">
    <w:abstractNumId w:val="29"/>
  </w:num>
  <w:num w:numId="32">
    <w:abstractNumId w:val="45"/>
  </w:num>
  <w:num w:numId="33">
    <w:abstractNumId w:val="13"/>
  </w:num>
  <w:num w:numId="34">
    <w:abstractNumId w:val="40"/>
  </w:num>
  <w:num w:numId="35">
    <w:abstractNumId w:val="10"/>
  </w:num>
  <w:num w:numId="36">
    <w:abstractNumId w:val="23"/>
  </w:num>
  <w:num w:numId="37">
    <w:abstractNumId w:val="26"/>
  </w:num>
  <w:num w:numId="38">
    <w:abstractNumId w:val="25"/>
  </w:num>
  <w:num w:numId="39">
    <w:abstractNumId w:val="38"/>
  </w:num>
  <w:num w:numId="40">
    <w:abstractNumId w:val="15"/>
  </w:num>
  <w:num w:numId="41">
    <w:abstractNumId w:val="11"/>
  </w:num>
  <w:num w:numId="42">
    <w:abstractNumId w:val="17"/>
  </w:num>
  <w:num w:numId="43">
    <w:abstractNumId w:val="18"/>
  </w:num>
  <w:num w:numId="44">
    <w:abstractNumId w:val="34"/>
  </w:num>
  <w:num w:numId="45">
    <w:abstractNumId w:val="36"/>
  </w:num>
  <w:num w:numId="46">
    <w:abstractNumId w:val="16"/>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64A1"/>
    <w:rsid w:val="000074DF"/>
    <w:rsid w:val="0001780D"/>
    <w:rsid w:val="00046B4E"/>
    <w:rsid w:val="00054FF9"/>
    <w:rsid w:val="00063792"/>
    <w:rsid w:val="000831C6"/>
    <w:rsid w:val="000917D9"/>
    <w:rsid w:val="0009566F"/>
    <w:rsid w:val="000A395C"/>
    <w:rsid w:val="000B280D"/>
    <w:rsid w:val="000B7BBA"/>
    <w:rsid w:val="000C35A5"/>
    <w:rsid w:val="000F7BE1"/>
    <w:rsid w:val="001222D4"/>
    <w:rsid w:val="00122E2E"/>
    <w:rsid w:val="00154A13"/>
    <w:rsid w:val="00165B67"/>
    <w:rsid w:val="0017176F"/>
    <w:rsid w:val="00187C61"/>
    <w:rsid w:val="00194691"/>
    <w:rsid w:val="001B28AC"/>
    <w:rsid w:val="001B4F2C"/>
    <w:rsid w:val="001C2F45"/>
    <w:rsid w:val="001D3871"/>
    <w:rsid w:val="00201E41"/>
    <w:rsid w:val="002233B6"/>
    <w:rsid w:val="00223549"/>
    <w:rsid w:val="0025423C"/>
    <w:rsid w:val="00255548"/>
    <w:rsid w:val="00273123"/>
    <w:rsid w:val="00290FAA"/>
    <w:rsid w:val="00295E33"/>
    <w:rsid w:val="00295E83"/>
    <w:rsid w:val="002A04B2"/>
    <w:rsid w:val="002A1ACC"/>
    <w:rsid w:val="002A237B"/>
    <w:rsid w:val="002A5230"/>
    <w:rsid w:val="002B67CD"/>
    <w:rsid w:val="002D43D7"/>
    <w:rsid w:val="002D5EBE"/>
    <w:rsid w:val="002F2F54"/>
    <w:rsid w:val="00330467"/>
    <w:rsid w:val="00333227"/>
    <w:rsid w:val="003400F1"/>
    <w:rsid w:val="00363C69"/>
    <w:rsid w:val="00384325"/>
    <w:rsid w:val="00395A62"/>
    <w:rsid w:val="003A2A80"/>
    <w:rsid w:val="003C0EE2"/>
    <w:rsid w:val="003D3FC8"/>
    <w:rsid w:val="00403A26"/>
    <w:rsid w:val="004070AD"/>
    <w:rsid w:val="004077ED"/>
    <w:rsid w:val="00411489"/>
    <w:rsid w:val="00416AA0"/>
    <w:rsid w:val="00426918"/>
    <w:rsid w:val="004335ED"/>
    <w:rsid w:val="004413C4"/>
    <w:rsid w:val="00462FBF"/>
    <w:rsid w:val="004738B9"/>
    <w:rsid w:val="0048473F"/>
    <w:rsid w:val="004C75C9"/>
    <w:rsid w:val="004D6B7D"/>
    <w:rsid w:val="004D7A1E"/>
    <w:rsid w:val="004E02F6"/>
    <w:rsid w:val="005005B5"/>
    <w:rsid w:val="005458A6"/>
    <w:rsid w:val="00553BCF"/>
    <w:rsid w:val="00555709"/>
    <w:rsid w:val="00560534"/>
    <w:rsid w:val="0056264E"/>
    <w:rsid w:val="00562A60"/>
    <w:rsid w:val="00571E54"/>
    <w:rsid w:val="00573D06"/>
    <w:rsid w:val="00590E5E"/>
    <w:rsid w:val="005B0D14"/>
    <w:rsid w:val="005B0E6A"/>
    <w:rsid w:val="005B3256"/>
    <w:rsid w:val="005F3C82"/>
    <w:rsid w:val="005F40FD"/>
    <w:rsid w:val="005F6E9F"/>
    <w:rsid w:val="00614CD7"/>
    <w:rsid w:val="00616010"/>
    <w:rsid w:val="00625478"/>
    <w:rsid w:val="006422C8"/>
    <w:rsid w:val="00656FB7"/>
    <w:rsid w:val="00664565"/>
    <w:rsid w:val="006B6C5C"/>
    <w:rsid w:val="006E033A"/>
    <w:rsid w:val="006F0555"/>
    <w:rsid w:val="006F163E"/>
    <w:rsid w:val="006F69AF"/>
    <w:rsid w:val="00701238"/>
    <w:rsid w:val="00704AAC"/>
    <w:rsid w:val="00722EB1"/>
    <w:rsid w:val="00722FD5"/>
    <w:rsid w:val="00725B36"/>
    <w:rsid w:val="00742286"/>
    <w:rsid w:val="0074672D"/>
    <w:rsid w:val="007620BD"/>
    <w:rsid w:val="00776C37"/>
    <w:rsid w:val="00777E69"/>
    <w:rsid w:val="00782BC0"/>
    <w:rsid w:val="007901A3"/>
    <w:rsid w:val="007C0EFA"/>
    <w:rsid w:val="007C487F"/>
    <w:rsid w:val="007E0E46"/>
    <w:rsid w:val="007F3B56"/>
    <w:rsid w:val="007F7CBB"/>
    <w:rsid w:val="00803DFA"/>
    <w:rsid w:val="00805532"/>
    <w:rsid w:val="00832034"/>
    <w:rsid w:val="0083211F"/>
    <w:rsid w:val="00843771"/>
    <w:rsid w:val="00843AC2"/>
    <w:rsid w:val="00844089"/>
    <w:rsid w:val="0084617E"/>
    <w:rsid w:val="008574F4"/>
    <w:rsid w:val="00873D7B"/>
    <w:rsid w:val="00880119"/>
    <w:rsid w:val="008878FF"/>
    <w:rsid w:val="00890E90"/>
    <w:rsid w:val="00896854"/>
    <w:rsid w:val="0089713A"/>
    <w:rsid w:val="008B773A"/>
    <w:rsid w:val="008B7E2E"/>
    <w:rsid w:val="008F3139"/>
    <w:rsid w:val="008F6BEE"/>
    <w:rsid w:val="00906124"/>
    <w:rsid w:val="0091059B"/>
    <w:rsid w:val="00922757"/>
    <w:rsid w:val="00930117"/>
    <w:rsid w:val="009722B8"/>
    <w:rsid w:val="0097392B"/>
    <w:rsid w:val="00980F4C"/>
    <w:rsid w:val="009C2F48"/>
    <w:rsid w:val="009D57A7"/>
    <w:rsid w:val="00A11E1B"/>
    <w:rsid w:val="00A178A1"/>
    <w:rsid w:val="00A17BEB"/>
    <w:rsid w:val="00A333D9"/>
    <w:rsid w:val="00A36CF5"/>
    <w:rsid w:val="00A438AA"/>
    <w:rsid w:val="00A44109"/>
    <w:rsid w:val="00A67250"/>
    <w:rsid w:val="00A742B4"/>
    <w:rsid w:val="00A769F8"/>
    <w:rsid w:val="00A843DE"/>
    <w:rsid w:val="00AA01A1"/>
    <w:rsid w:val="00AA6497"/>
    <w:rsid w:val="00AC02CF"/>
    <w:rsid w:val="00AD1B4C"/>
    <w:rsid w:val="00AD3173"/>
    <w:rsid w:val="00AE7A57"/>
    <w:rsid w:val="00AE7F3B"/>
    <w:rsid w:val="00B0466E"/>
    <w:rsid w:val="00B16416"/>
    <w:rsid w:val="00B23E4E"/>
    <w:rsid w:val="00B243CE"/>
    <w:rsid w:val="00B3074A"/>
    <w:rsid w:val="00B3772F"/>
    <w:rsid w:val="00B4062B"/>
    <w:rsid w:val="00B729F6"/>
    <w:rsid w:val="00B73992"/>
    <w:rsid w:val="00B7564E"/>
    <w:rsid w:val="00B83DD4"/>
    <w:rsid w:val="00B92A4D"/>
    <w:rsid w:val="00BA78EA"/>
    <w:rsid w:val="00BB376D"/>
    <w:rsid w:val="00BD62ED"/>
    <w:rsid w:val="00BE3211"/>
    <w:rsid w:val="00BF7C01"/>
    <w:rsid w:val="00C219BC"/>
    <w:rsid w:val="00C35C47"/>
    <w:rsid w:val="00C3774B"/>
    <w:rsid w:val="00C41769"/>
    <w:rsid w:val="00C43089"/>
    <w:rsid w:val="00C7201D"/>
    <w:rsid w:val="00C75C30"/>
    <w:rsid w:val="00C87764"/>
    <w:rsid w:val="00C9654A"/>
    <w:rsid w:val="00C969B6"/>
    <w:rsid w:val="00CA19CD"/>
    <w:rsid w:val="00CA36B8"/>
    <w:rsid w:val="00CB1EB7"/>
    <w:rsid w:val="00CB2C00"/>
    <w:rsid w:val="00CB37BE"/>
    <w:rsid w:val="00CB7727"/>
    <w:rsid w:val="00CB780B"/>
    <w:rsid w:val="00CC2E7F"/>
    <w:rsid w:val="00CD177C"/>
    <w:rsid w:val="00CD5D54"/>
    <w:rsid w:val="00CE27C3"/>
    <w:rsid w:val="00CE3EB0"/>
    <w:rsid w:val="00D00D33"/>
    <w:rsid w:val="00D128C9"/>
    <w:rsid w:val="00D2014D"/>
    <w:rsid w:val="00D337EC"/>
    <w:rsid w:val="00D3415E"/>
    <w:rsid w:val="00D41285"/>
    <w:rsid w:val="00D44D18"/>
    <w:rsid w:val="00D44D94"/>
    <w:rsid w:val="00D4530D"/>
    <w:rsid w:val="00D63E30"/>
    <w:rsid w:val="00D6477B"/>
    <w:rsid w:val="00DA46E6"/>
    <w:rsid w:val="00DA5E4E"/>
    <w:rsid w:val="00DB5DB7"/>
    <w:rsid w:val="00DC3B3E"/>
    <w:rsid w:val="00DC3CE2"/>
    <w:rsid w:val="00DC401B"/>
    <w:rsid w:val="00DE0910"/>
    <w:rsid w:val="00E01F43"/>
    <w:rsid w:val="00E057DF"/>
    <w:rsid w:val="00E062F5"/>
    <w:rsid w:val="00E1629B"/>
    <w:rsid w:val="00E209F2"/>
    <w:rsid w:val="00E40051"/>
    <w:rsid w:val="00E401F2"/>
    <w:rsid w:val="00E45B01"/>
    <w:rsid w:val="00E60271"/>
    <w:rsid w:val="00E70E70"/>
    <w:rsid w:val="00E71F30"/>
    <w:rsid w:val="00E9028C"/>
    <w:rsid w:val="00E90E11"/>
    <w:rsid w:val="00E959FE"/>
    <w:rsid w:val="00EA0446"/>
    <w:rsid w:val="00EA66C4"/>
    <w:rsid w:val="00EB66B1"/>
    <w:rsid w:val="00EC068C"/>
    <w:rsid w:val="00EC441C"/>
    <w:rsid w:val="00ED36FE"/>
    <w:rsid w:val="00EE20AC"/>
    <w:rsid w:val="00EF6DCA"/>
    <w:rsid w:val="00F024FC"/>
    <w:rsid w:val="00F034E6"/>
    <w:rsid w:val="00F07900"/>
    <w:rsid w:val="00F22D32"/>
    <w:rsid w:val="00F26DD8"/>
    <w:rsid w:val="00F367F1"/>
    <w:rsid w:val="00F419B2"/>
    <w:rsid w:val="00F5326D"/>
    <w:rsid w:val="00F85BF1"/>
    <w:rsid w:val="00F909F5"/>
    <w:rsid w:val="00FA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6ED1D9-CDDB-403A-B81E-49CD30C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2</cp:revision>
  <cp:lastPrinted>2017-03-02T08:03:00Z</cp:lastPrinted>
  <dcterms:created xsi:type="dcterms:W3CDTF">2017-09-08T09:59:00Z</dcterms:created>
  <dcterms:modified xsi:type="dcterms:W3CDTF">2017-09-08T09:59:00Z</dcterms:modified>
</cp:coreProperties>
</file>