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84" w:rsidRDefault="00DC3518" w:rsidP="00DC3518">
      <w:pPr>
        <w:ind w:left="0"/>
        <w:jc w:val="center"/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 wp14:anchorId="0F3C4E13" wp14:editId="7FE68C02">
            <wp:extent cx="3204446" cy="2407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13" t="18825" r="24533" b="27767"/>
                    <a:stretch/>
                  </pic:blipFill>
                  <pic:spPr bwMode="auto">
                    <a:xfrm>
                      <a:off x="0" y="0"/>
                      <a:ext cx="3211580" cy="241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C0F" w:rsidRDefault="00E56E72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For this</w:t>
      </w:r>
      <w:r w:rsidR="00B53BB5">
        <w:rPr>
          <w:rFonts w:cs="Arial"/>
          <w:szCs w:val="22"/>
          <w:lang w:val="en-US"/>
        </w:rPr>
        <w:t xml:space="preserve"> final</w:t>
      </w:r>
      <w:r w:rsidRPr="00E56E72">
        <w:rPr>
          <w:rFonts w:cs="Arial"/>
          <w:szCs w:val="22"/>
          <w:lang w:val="en-US"/>
        </w:rPr>
        <w:t xml:space="preserve"> self-study you are going </w:t>
      </w:r>
      <w:r w:rsidR="00E64A89">
        <w:rPr>
          <w:rFonts w:cs="Arial"/>
          <w:szCs w:val="22"/>
          <w:lang w:val="en-US"/>
        </w:rPr>
        <w:t xml:space="preserve">to </w:t>
      </w:r>
      <w:r w:rsidR="00DC3518">
        <w:rPr>
          <w:rFonts w:cs="Arial"/>
          <w:szCs w:val="22"/>
          <w:lang w:val="en-US"/>
        </w:rPr>
        <w:t>continue on from what you completed in the lab,</w:t>
      </w:r>
      <w:r w:rsidR="00E64A89">
        <w:rPr>
          <w:rFonts w:cs="Arial"/>
          <w:szCs w:val="22"/>
          <w:lang w:val="en-US"/>
        </w:rPr>
        <w:t xml:space="preserve"> hopefully this task will also help with your coursework for </w:t>
      </w:r>
      <w:r w:rsidR="002137C5">
        <w:rPr>
          <w:rFonts w:cs="Arial"/>
          <w:szCs w:val="22"/>
          <w:lang w:val="en-US"/>
        </w:rPr>
        <w:t>XJME</w:t>
      </w:r>
      <w:r w:rsidR="00E64A89">
        <w:rPr>
          <w:rFonts w:cs="Arial"/>
          <w:szCs w:val="22"/>
          <w:lang w:val="en-US"/>
        </w:rPr>
        <w:t>1206</w:t>
      </w:r>
      <w:r w:rsidR="002137C5">
        <w:rPr>
          <w:rFonts w:cs="Arial"/>
          <w:szCs w:val="22"/>
          <w:lang w:val="en-US"/>
        </w:rPr>
        <w:t xml:space="preserve"> next semester</w:t>
      </w:r>
      <w:r w:rsidRPr="00E56E72">
        <w:rPr>
          <w:rFonts w:cs="Arial"/>
          <w:szCs w:val="22"/>
          <w:lang w:val="en-US"/>
        </w:rPr>
        <w:t xml:space="preserve">. </w:t>
      </w:r>
      <w:r w:rsidR="00B53BB5">
        <w:rPr>
          <w:rFonts w:cs="Arial"/>
          <w:szCs w:val="22"/>
          <w:lang w:val="en-US"/>
        </w:rPr>
        <w:t xml:space="preserve">Again, any feedback on </w:t>
      </w:r>
      <w:proofErr w:type="spellStart"/>
      <w:r w:rsidR="00B53BB5">
        <w:rPr>
          <w:rFonts w:cs="Arial"/>
          <w:szCs w:val="22"/>
          <w:lang w:val="en-US"/>
        </w:rPr>
        <w:t>Scriptcheck</w:t>
      </w:r>
      <w:proofErr w:type="spellEnd"/>
      <w:r w:rsidR="00B53BB5">
        <w:rPr>
          <w:rFonts w:cs="Arial"/>
          <w:szCs w:val="22"/>
          <w:lang w:val="en-US"/>
        </w:rPr>
        <w:t xml:space="preserve"> would be appreciated.</w:t>
      </w:r>
    </w:p>
    <w:p w:rsidR="00E56E72" w:rsidRDefault="00E64A89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This task will build on the lab 7 exercise</w:t>
      </w:r>
      <w:r w:rsidR="00AC29B1">
        <w:rPr>
          <w:rFonts w:cs="Arial"/>
          <w:szCs w:val="22"/>
          <w:lang w:val="en-US"/>
        </w:rPr>
        <w:t xml:space="preserve"> you undertook, solving the equations for a 13 member pin-jointed truss bridge</w:t>
      </w:r>
      <w:r>
        <w:rPr>
          <w:rFonts w:cs="Arial"/>
          <w:szCs w:val="22"/>
          <w:lang w:val="en-US"/>
        </w:rPr>
        <w:t xml:space="preserve">, that is you should be able to </w:t>
      </w:r>
      <w:proofErr w:type="spellStart"/>
      <w:r>
        <w:rPr>
          <w:rFonts w:cs="Arial"/>
          <w:szCs w:val="22"/>
          <w:lang w:val="en-US"/>
        </w:rPr>
        <w:t>uti</w:t>
      </w:r>
      <w:r w:rsidR="00AC29B1">
        <w:rPr>
          <w:rFonts w:cs="Arial"/>
          <w:szCs w:val="22"/>
          <w:lang w:val="en-US"/>
        </w:rPr>
        <w:t>lis</w:t>
      </w:r>
      <w:r>
        <w:rPr>
          <w:rFonts w:cs="Arial"/>
          <w:szCs w:val="22"/>
          <w:lang w:val="en-US"/>
        </w:rPr>
        <w:t>e</w:t>
      </w:r>
      <w:proofErr w:type="spellEnd"/>
      <w:r>
        <w:rPr>
          <w:rFonts w:cs="Arial"/>
          <w:szCs w:val="22"/>
          <w:lang w:val="en-US"/>
        </w:rPr>
        <w:t xml:space="preserve"> some of the code you’</w:t>
      </w:r>
      <w:r w:rsidR="00AC29B1">
        <w:rPr>
          <w:rFonts w:cs="Arial"/>
          <w:szCs w:val="22"/>
          <w:lang w:val="en-US"/>
        </w:rPr>
        <w:t>ve</w:t>
      </w:r>
      <w:r>
        <w:rPr>
          <w:rFonts w:cs="Arial"/>
          <w:szCs w:val="22"/>
          <w:lang w:val="en-US"/>
        </w:rPr>
        <w:t xml:space="preserve"> developed already to complete this task.</w:t>
      </w:r>
    </w:p>
    <w:p w:rsidR="002C6D0B" w:rsidRDefault="00F671EB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Download </w:t>
      </w:r>
      <w:proofErr w:type="spellStart"/>
      <w:r>
        <w:rPr>
          <w:rFonts w:cs="Arial"/>
          <w:szCs w:val="22"/>
          <w:lang w:val="en-US"/>
        </w:rPr>
        <w:t>test_bridge</w:t>
      </w:r>
      <w:r w:rsidR="00E64A89">
        <w:rPr>
          <w:rFonts w:cs="Arial"/>
          <w:szCs w:val="22"/>
          <w:lang w:val="en-US"/>
        </w:rPr>
        <w:t>.m</w:t>
      </w:r>
      <w:proofErr w:type="spellEnd"/>
      <w:r w:rsidR="002C6D0B">
        <w:rPr>
          <w:rFonts w:cs="Arial"/>
          <w:szCs w:val="22"/>
          <w:lang w:val="en-US"/>
        </w:rPr>
        <w:t xml:space="preserve"> and </w:t>
      </w:r>
      <w:r w:rsidR="00E64A89">
        <w:rPr>
          <w:rFonts w:cs="Arial"/>
          <w:szCs w:val="22"/>
          <w:lang w:val="en-US"/>
        </w:rPr>
        <w:t>breakingLoadTests</w:t>
      </w:r>
      <w:r w:rsidR="002C6D0B">
        <w:rPr>
          <w:rFonts w:cs="Arial"/>
          <w:szCs w:val="22"/>
          <w:lang w:val="en-US"/>
        </w:rPr>
        <w:t xml:space="preserve">.csv from the VLE to your local working directory. </w:t>
      </w:r>
    </w:p>
    <w:p w:rsidR="00E56E72" w:rsidRPr="00E56E72" w:rsidRDefault="00E56E72" w:rsidP="00AA405A">
      <w:pPr>
        <w:ind w:left="0"/>
        <w:jc w:val="both"/>
        <w:rPr>
          <w:rFonts w:cs="Arial"/>
          <w:szCs w:val="22"/>
          <w:lang w:val="en-US"/>
        </w:rPr>
      </w:pPr>
    </w:p>
    <w:p w:rsidR="00E56E72" w:rsidRPr="00E56E72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E56E72">
        <w:rPr>
          <w:rFonts w:cs="Arial"/>
          <w:b/>
          <w:szCs w:val="22"/>
          <w:lang w:val="en-US"/>
        </w:rPr>
        <w:t>Background</w:t>
      </w:r>
    </w:p>
    <w:p w:rsidR="00E56E72" w:rsidRDefault="003E76C9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MATLAB allows us to very quickly solve the underlying sets of simultane</w:t>
      </w:r>
      <w:r w:rsidR="00AC29B1">
        <w:rPr>
          <w:rFonts w:cs="Arial"/>
          <w:szCs w:val="22"/>
          <w:lang w:val="en-US"/>
        </w:rPr>
        <w:t>ous equations used for calculating</w:t>
      </w:r>
      <w:r>
        <w:rPr>
          <w:rFonts w:cs="Arial"/>
          <w:szCs w:val="22"/>
          <w:lang w:val="en-US"/>
        </w:rPr>
        <w:t xml:space="preserve"> the member </w:t>
      </w:r>
      <w:r w:rsidR="00AC29B1">
        <w:rPr>
          <w:rFonts w:cs="Arial"/>
          <w:szCs w:val="22"/>
          <w:lang w:val="en-US"/>
        </w:rPr>
        <w:t>forces of a pin-</w:t>
      </w:r>
      <w:r>
        <w:rPr>
          <w:rFonts w:cs="Arial"/>
          <w:szCs w:val="22"/>
          <w:lang w:val="en-US"/>
        </w:rPr>
        <w:t>jointed truss bridge. In the lab exercise you should have solved the equations to determine the internal member forces and external reaction forces when the bridge shown in Figure 1 was loaded with 50N loading at the points C, E and G. We are now going to expand on this to check if the bridge will actually fail under different loading conditions, with differen</w:t>
      </w:r>
      <w:r w:rsidR="002F1965">
        <w:rPr>
          <w:rFonts w:cs="Arial"/>
          <w:szCs w:val="22"/>
          <w:lang w:val="en-US"/>
        </w:rPr>
        <w:t>t values</w:t>
      </w:r>
      <w:r w:rsidR="00AC29B1">
        <w:rPr>
          <w:rFonts w:cs="Arial"/>
          <w:szCs w:val="22"/>
          <w:lang w:val="en-US"/>
        </w:rPr>
        <w:t xml:space="preserve"> of truss angle, </w:t>
      </w:r>
      <w:r w:rsidR="00AC29B1">
        <w:rPr>
          <w:rFonts w:ascii="Symbol" w:hAnsi="Symbol" w:cs="Arial"/>
          <w:szCs w:val="22"/>
          <w:lang w:val="en-US"/>
        </w:rPr>
        <w:t></w:t>
      </w:r>
      <w:r>
        <w:rPr>
          <w:rFonts w:cs="Arial"/>
          <w:szCs w:val="22"/>
          <w:lang w:val="en-US"/>
        </w:rPr>
        <w:t xml:space="preserve"> and different breaking loads for the tensile and compressive members. </w:t>
      </w:r>
    </w:p>
    <w:p w:rsidR="00E047BE" w:rsidRPr="00E56E72" w:rsidRDefault="00E047BE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Default="006D5CAD" w:rsidP="00E047BE">
      <w:pPr>
        <w:ind w:left="0"/>
        <w:jc w:val="center"/>
        <w:rPr>
          <w:noProof/>
          <w:lang w:eastAsia="en-GB"/>
        </w:rPr>
      </w:pP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360680</wp:posOffset>
                </wp:positionV>
                <wp:extent cx="436880" cy="292100"/>
                <wp:effectExtent l="4445" t="4445" r="0" b="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1965" w:rsidRDefault="002F1965">
                            <w:pPr>
                              <w:ind w:left="0"/>
                            </w:pPr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20.7pt;margin-top:28.4pt;width:34.4pt;height:2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T1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" filled="f" stroked="f">
                <v:textbox>
                  <w:txbxContent>
                    <w:p w:rsidR="002F1965" w:rsidRDefault="002F1965">
                      <w:pPr>
                        <w:ind w:left="0"/>
                      </w:pPr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1765935</wp:posOffset>
                </wp:positionV>
                <wp:extent cx="436880" cy="292100"/>
                <wp:effectExtent l="0" t="0" r="0" b="3175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A89" w:rsidRDefault="00E64A89">
                            <w:pPr>
                              <w:ind w:left="0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345.3pt;margin-top:139.05pt;width:34.4pt;height:2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gkuQIAAME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" filled="f" stroked="f">
                <v:textbox>
                  <w:txbxContent>
                    <w:p w:rsidR="00E64A89" w:rsidRDefault="00E64A89">
                      <w:pPr>
                        <w:ind w:left="0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1780540</wp:posOffset>
                </wp:positionV>
                <wp:extent cx="436880" cy="292100"/>
                <wp:effectExtent l="1905" t="0" r="0" b="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A89" w:rsidRDefault="00E64A89">
                            <w:pPr>
                              <w:ind w:left="0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258.75pt;margin-top:140.2pt;width:34.4pt;height:2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1ZuQIAAMA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" filled="f" stroked="f">
                <v:textbox>
                  <w:txbxContent>
                    <w:p w:rsidR="00E64A89" w:rsidRDefault="00E64A89">
                      <w:pPr>
                        <w:ind w:left="0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1795145</wp:posOffset>
                </wp:positionV>
                <wp:extent cx="436880" cy="292100"/>
                <wp:effectExtent l="0" t="635" r="3175" b="2540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A89" w:rsidRDefault="00E64A89">
                            <w:pPr>
                              <w:ind w:left="0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172.2pt;margin-top:141.35pt;width:34.4pt;height: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" filled="f" stroked="f">
                <v:textbox>
                  <w:txbxContent>
                    <w:p w:rsidR="00E64A89" w:rsidRDefault="00E64A89">
                      <w:pPr>
                        <w:ind w:left="0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931545</wp:posOffset>
                </wp:positionV>
                <wp:extent cx="436880" cy="292100"/>
                <wp:effectExtent l="635" t="3810" r="635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A89" w:rsidRDefault="00E64A89">
                            <w:pPr>
                              <w:ind w:left="0"/>
                            </w:pPr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133.4pt;margin-top:73.35pt;width:34.4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/8uQIAAMA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" filled="f" stroked="f">
                <v:textbox>
                  <w:txbxContent>
                    <w:p w:rsidR="00E64A89" w:rsidRDefault="00E64A89">
                      <w:pPr>
                        <w:ind w:left="0"/>
                      </w:pPr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1905635</wp:posOffset>
                </wp:positionV>
                <wp:extent cx="2486660" cy="191135"/>
                <wp:effectExtent l="9525" t="6350" r="8890" b="12065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66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51879" id="Rectangle 17" o:spid="_x0000_s1026" style="position:absolute;margin-left:170.1pt;margin-top:150.05pt;width:195.8pt;height:15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" strokecolor="white [3212]"/>
            </w:pict>
          </mc:Fallback>
        </mc:AlternateContent>
      </w:r>
      <w:r>
        <w:rPr>
          <w:rFonts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988695</wp:posOffset>
                </wp:positionV>
                <wp:extent cx="214630" cy="125095"/>
                <wp:effectExtent l="9525" t="13335" r="13970" b="1397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F26AC" id="Rectangle 16" o:spid="_x0000_s1026" style="position:absolute;margin-left:139.35pt;margin-top:77.85pt;width:16.9pt;height:9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" strokecolor="white [3212]"/>
            </w:pict>
          </mc:Fallback>
        </mc:AlternateContent>
      </w:r>
      <w:r>
        <w:rPr>
          <w:rFonts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477520</wp:posOffset>
                </wp:positionV>
                <wp:extent cx="214630" cy="125095"/>
                <wp:effectExtent l="5715" t="6985" r="8255" b="10795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0BE3F" id="Rectangle 15" o:spid="_x0000_s1026" style="position:absolute;margin-left:223.8pt;margin-top:37.6pt;width:16.9pt;height:9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" strokecolor="white [3212]"/>
            </w:pict>
          </mc:Fallback>
        </mc:AlternateContent>
      </w:r>
      <w:r w:rsidR="00E64A89">
        <w:rPr>
          <w:rFonts w:cs="Arial"/>
          <w:noProof/>
          <w:sz w:val="20"/>
          <w:szCs w:val="20"/>
          <w:lang w:eastAsia="en-GB"/>
        </w:rPr>
        <w:drawing>
          <wp:inline distT="0" distB="0" distL="0" distR="0" wp14:anchorId="21E1E671" wp14:editId="72523612">
            <wp:extent cx="5124450" cy="2169643"/>
            <wp:effectExtent l="19050" t="0" r="0" b="0"/>
            <wp:docPr id="1" name="Picture 0" descr="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065" cy="21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BE" w:rsidRDefault="00E047BE" w:rsidP="00E047BE">
      <w:pPr>
        <w:ind w:left="0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Figure 1. </w:t>
      </w:r>
      <w:r w:rsidR="003E76C9">
        <w:rPr>
          <w:rFonts w:cs="Arial"/>
          <w:color w:val="000000"/>
          <w:sz w:val="20"/>
          <w:szCs w:val="20"/>
        </w:rPr>
        <w:t>Diagram of the pin jointed truss bridge.</w:t>
      </w:r>
    </w:p>
    <w:p w:rsidR="00E047BE" w:rsidRDefault="00E047BE" w:rsidP="00E56E72">
      <w:pPr>
        <w:ind w:left="0"/>
        <w:jc w:val="both"/>
        <w:rPr>
          <w:rFonts w:cs="Arial"/>
          <w:color w:val="000000"/>
          <w:sz w:val="20"/>
          <w:szCs w:val="20"/>
        </w:rPr>
      </w:pPr>
    </w:p>
    <w:p w:rsidR="002C6D0B" w:rsidRDefault="002C6D0B" w:rsidP="00E56E72">
      <w:pPr>
        <w:ind w:left="0"/>
        <w:jc w:val="both"/>
        <w:rPr>
          <w:rFonts w:cs="Arial"/>
          <w:color w:val="000000"/>
          <w:sz w:val="20"/>
          <w:szCs w:val="20"/>
        </w:rPr>
      </w:pPr>
    </w:p>
    <w:p w:rsidR="00E56E72" w:rsidRPr="00F730A5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F730A5">
        <w:rPr>
          <w:rFonts w:cs="Arial"/>
          <w:b/>
          <w:szCs w:val="22"/>
          <w:lang w:val="en-US"/>
        </w:rPr>
        <w:t>Objectives</w:t>
      </w:r>
    </w:p>
    <w:p w:rsidR="00E56E72" w:rsidRP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This exercise should allow you to demonstrate the following skills:</w:t>
      </w:r>
    </w:p>
    <w:p w:rsidR="003E53D3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File I/O</w:t>
      </w:r>
    </w:p>
    <w:p w:rsidR="003E76C9" w:rsidRDefault="003E76C9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Solving simultaneous equations</w:t>
      </w:r>
    </w:p>
    <w:p w:rsidR="003E53D3" w:rsidRPr="003E53D3" w:rsidRDefault="003E53D3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Indexing</w:t>
      </w:r>
    </w:p>
    <w:p w:rsidR="00E56E72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Using MATLAB to do basic mathematics</w:t>
      </w:r>
    </w:p>
    <w:p w:rsidR="00F730A5" w:rsidRPr="00E56E72" w:rsidRDefault="00F730A5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Pr="00F730A5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F730A5">
        <w:rPr>
          <w:rFonts w:cs="Arial"/>
          <w:b/>
          <w:szCs w:val="22"/>
          <w:lang w:val="en-US"/>
        </w:rPr>
        <w:lastRenderedPageBreak/>
        <w:t>Requirements</w:t>
      </w:r>
    </w:p>
    <w:p w:rsidR="00EF7C0F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Your task is to write a </w:t>
      </w:r>
      <w:r w:rsidR="00F730A5">
        <w:rPr>
          <w:rFonts w:cs="Arial"/>
          <w:szCs w:val="22"/>
          <w:lang w:val="en-US"/>
        </w:rPr>
        <w:t xml:space="preserve">user-defined function </w:t>
      </w:r>
      <w:r w:rsidR="002F1965">
        <w:rPr>
          <w:rFonts w:cs="Arial"/>
          <w:szCs w:val="22"/>
          <w:lang w:val="en-US"/>
        </w:rPr>
        <w:t>that will test a</w:t>
      </w:r>
      <w:r w:rsidR="00AC29B1">
        <w:rPr>
          <w:rFonts w:cs="Arial"/>
          <w:szCs w:val="22"/>
          <w:lang w:val="en-US"/>
        </w:rPr>
        <w:t xml:space="preserve"> pin-</w:t>
      </w:r>
      <w:r w:rsidR="00501004">
        <w:rPr>
          <w:rFonts w:cs="Arial"/>
          <w:szCs w:val="22"/>
          <w:lang w:val="en-US"/>
        </w:rPr>
        <w:t>jointed truss bridge for a given test load and return the number of members that would have broken under that load</w:t>
      </w:r>
      <w:r w:rsidR="00881008">
        <w:rPr>
          <w:rFonts w:cs="Arial"/>
          <w:szCs w:val="22"/>
          <w:lang w:val="en-US"/>
        </w:rPr>
        <w:t xml:space="preserve"> (in reality, a bridge may fail as soon as a single member gives way)</w:t>
      </w:r>
      <w:r w:rsidR="00AA6B77">
        <w:rPr>
          <w:rFonts w:cs="Arial"/>
          <w:szCs w:val="22"/>
          <w:lang w:val="en-US"/>
        </w:rPr>
        <w:t>. There are a number of variables that need to be used within your code, these allow for a variation in truss angle</w:t>
      </w:r>
      <w:r w:rsidR="00B53BB5">
        <w:rPr>
          <w:rFonts w:cs="Arial"/>
          <w:szCs w:val="22"/>
          <w:lang w:val="en-US"/>
        </w:rPr>
        <w:t>,</w:t>
      </w:r>
      <w:r w:rsidR="00AA6B77">
        <w:rPr>
          <w:rFonts w:cs="Arial"/>
          <w:szCs w:val="22"/>
          <w:lang w:val="en-US"/>
        </w:rPr>
        <w:t xml:space="preserve"> </w:t>
      </w:r>
      <w:r w:rsidR="00AA6B77">
        <w:rPr>
          <w:rFonts w:ascii="Symbol" w:hAnsi="Symbol" w:cs="Arial"/>
          <w:szCs w:val="22"/>
          <w:lang w:val="en-US"/>
        </w:rPr>
        <w:t></w:t>
      </w:r>
      <w:r w:rsidR="00B53BB5">
        <w:rPr>
          <w:rFonts w:cs="Arial"/>
          <w:szCs w:val="22"/>
          <w:lang w:val="en-US"/>
        </w:rPr>
        <w:t>,</w:t>
      </w:r>
      <w:r w:rsidR="00AA6B77">
        <w:rPr>
          <w:rFonts w:cs="Arial"/>
          <w:szCs w:val="22"/>
          <w:lang w:val="en-US"/>
        </w:rPr>
        <w:t xml:space="preserve"> </w:t>
      </w:r>
      <w:r w:rsidR="00B53BB5">
        <w:rPr>
          <w:rFonts w:cs="Arial"/>
          <w:szCs w:val="22"/>
          <w:lang w:val="en-US"/>
        </w:rPr>
        <w:t>breaking loads and external loading, L.</w:t>
      </w:r>
      <w:r w:rsidR="00AA6B77">
        <w:rPr>
          <w:rFonts w:cs="Arial"/>
          <w:szCs w:val="22"/>
          <w:lang w:val="en-US"/>
        </w:rPr>
        <w:t xml:space="preserve"> </w:t>
      </w:r>
      <w:r w:rsidR="00F67159">
        <w:rPr>
          <w:rFonts w:cs="Arial"/>
          <w:szCs w:val="22"/>
          <w:lang w:val="en-US"/>
        </w:rPr>
        <w:t xml:space="preserve">A file is given that contains breaking load data for 25 different bridges. </w:t>
      </w:r>
    </w:p>
    <w:p w:rsidR="00EF7C0F" w:rsidRDefault="00EF7C0F" w:rsidP="00E56E72">
      <w:pPr>
        <w:ind w:left="0"/>
        <w:jc w:val="both"/>
        <w:rPr>
          <w:rFonts w:cs="Arial"/>
          <w:szCs w:val="22"/>
          <w:lang w:val="en-US"/>
        </w:rPr>
      </w:pPr>
    </w:p>
    <w:p w:rsidR="00EF7C0F" w:rsidRDefault="00E56E72" w:rsidP="00EF7C0F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The prog</w:t>
      </w:r>
      <w:r w:rsidR="00AA6B77">
        <w:rPr>
          <w:rFonts w:cs="Arial"/>
          <w:szCs w:val="22"/>
          <w:lang w:val="en-US"/>
        </w:rPr>
        <w:t xml:space="preserve">ram should output a </w:t>
      </w:r>
      <w:r w:rsidR="00B53BB5">
        <w:rPr>
          <w:rFonts w:cs="Arial"/>
          <w:szCs w:val="22"/>
          <w:lang w:val="en-US"/>
        </w:rPr>
        <w:t>value</w:t>
      </w:r>
      <w:r w:rsidR="00F730A5">
        <w:rPr>
          <w:rFonts w:cs="Arial"/>
          <w:szCs w:val="22"/>
          <w:lang w:val="en-US"/>
        </w:rPr>
        <w:t xml:space="preserve"> of -</w:t>
      </w:r>
      <w:r w:rsidRPr="00E56E72">
        <w:rPr>
          <w:rFonts w:cs="Arial"/>
          <w:szCs w:val="22"/>
          <w:lang w:val="en-US"/>
        </w:rPr>
        <w:t xml:space="preserve">1 if </w:t>
      </w:r>
      <w:r w:rsidR="00AA6B77">
        <w:rPr>
          <w:rFonts w:cs="Arial"/>
          <w:szCs w:val="22"/>
          <w:lang w:val="en-US"/>
        </w:rPr>
        <w:t xml:space="preserve">a negative load </w:t>
      </w:r>
      <w:r w:rsidR="00F67159">
        <w:rPr>
          <w:rFonts w:cs="Arial"/>
          <w:szCs w:val="22"/>
          <w:lang w:val="en-US"/>
        </w:rPr>
        <w:t xml:space="preserve">(an upwards force in this case) </w:t>
      </w:r>
      <w:r w:rsidR="00AA6B77">
        <w:rPr>
          <w:rFonts w:cs="Arial"/>
          <w:szCs w:val="22"/>
          <w:lang w:val="en-US"/>
        </w:rPr>
        <w:t xml:space="preserve">is applied or if the truss angle </w:t>
      </w:r>
      <w:r w:rsidR="00AA6B77">
        <w:rPr>
          <w:rFonts w:ascii="Symbol" w:hAnsi="Symbol" w:cs="Arial"/>
          <w:szCs w:val="22"/>
          <w:lang w:val="en-US"/>
        </w:rPr>
        <w:t></w:t>
      </w:r>
      <w:r w:rsidRPr="00E56E72">
        <w:rPr>
          <w:rFonts w:cs="Arial"/>
          <w:szCs w:val="22"/>
          <w:lang w:val="en-US"/>
        </w:rPr>
        <w:t xml:space="preserve"> </w:t>
      </w:r>
      <w:r w:rsidR="00AA6B77">
        <w:rPr>
          <w:rFonts w:cs="Arial"/>
          <w:szCs w:val="22"/>
          <w:lang w:val="en-US"/>
        </w:rPr>
        <w:t>is outside of the range 15</w:t>
      </w:r>
      <w:r w:rsidR="00AA6B77">
        <w:rPr>
          <w:rFonts w:cs="Arial"/>
          <w:szCs w:val="22"/>
          <w:vertAlign w:val="superscript"/>
          <w:lang w:val="en-US"/>
        </w:rPr>
        <w:t>o</w:t>
      </w:r>
      <w:r w:rsidR="00AA6B77">
        <w:rPr>
          <w:rFonts w:cs="Arial"/>
          <w:szCs w:val="22"/>
          <w:lang w:val="en-US"/>
        </w:rPr>
        <w:t xml:space="preserve"> to 75</w:t>
      </w:r>
      <w:r w:rsidR="00AA6B77">
        <w:rPr>
          <w:rFonts w:cs="Arial"/>
          <w:szCs w:val="22"/>
          <w:vertAlign w:val="superscript"/>
          <w:lang w:val="en-US"/>
        </w:rPr>
        <w:t>o</w:t>
      </w:r>
      <w:r w:rsidR="00AA6B77">
        <w:rPr>
          <w:rFonts w:cs="Arial"/>
          <w:szCs w:val="22"/>
          <w:lang w:val="en-US"/>
        </w:rPr>
        <w:t>. Other</w:t>
      </w:r>
      <w:r w:rsidR="00B53BB5">
        <w:rPr>
          <w:rFonts w:cs="Arial"/>
          <w:szCs w:val="22"/>
          <w:lang w:val="en-US"/>
        </w:rPr>
        <w:t>wise</w:t>
      </w:r>
      <w:r w:rsidR="00AA6B77">
        <w:rPr>
          <w:rFonts w:cs="Arial"/>
          <w:szCs w:val="22"/>
          <w:lang w:val="en-US"/>
        </w:rPr>
        <w:t xml:space="preserve"> it should return the number of members where the calculated loads exceed those which the member can withstand. Note that some values will be negative if the member is in compression</w:t>
      </w:r>
      <w:r w:rsidR="00B53BB5">
        <w:rPr>
          <w:rFonts w:cs="Arial"/>
          <w:szCs w:val="22"/>
          <w:lang w:val="en-US"/>
        </w:rPr>
        <w:t xml:space="preserve"> and your code will have to deal with this</w:t>
      </w:r>
      <w:r w:rsidR="00AA6B77">
        <w:rPr>
          <w:rFonts w:cs="Arial"/>
          <w:szCs w:val="22"/>
          <w:lang w:val="en-US"/>
        </w:rPr>
        <w:t>.</w:t>
      </w:r>
    </w:p>
    <w:p w:rsidR="00F730A5" w:rsidRDefault="00F730A5" w:rsidP="00EF7C0F">
      <w:pPr>
        <w:ind w:left="0"/>
        <w:jc w:val="both"/>
        <w:rPr>
          <w:rFonts w:cs="Arial"/>
          <w:szCs w:val="22"/>
          <w:lang w:val="en-US"/>
        </w:rPr>
      </w:pPr>
    </w:p>
    <w:p w:rsidR="00F730A5" w:rsidRDefault="00F730A5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function definition should be </w:t>
      </w:r>
      <w:r w:rsidR="003E53D3" w:rsidRPr="003E53D3">
        <w:rPr>
          <w:rFonts w:cs="Arial"/>
          <w:b/>
          <w:i/>
          <w:szCs w:val="22"/>
          <w:lang w:val="en-US"/>
        </w:rPr>
        <w:t>exactly</w:t>
      </w:r>
      <w:r w:rsidR="003E53D3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as follows and should go at the start of your m-file (do not change the names of the input or output arguments):</w:t>
      </w:r>
    </w:p>
    <w:p w:rsidR="00F730A5" w:rsidRDefault="00F730A5" w:rsidP="00E56E72">
      <w:pPr>
        <w:ind w:left="0"/>
        <w:jc w:val="both"/>
        <w:rPr>
          <w:rFonts w:cs="Arial"/>
          <w:szCs w:val="22"/>
          <w:lang w:val="en-US"/>
        </w:rPr>
      </w:pPr>
    </w:p>
    <w:p w:rsidR="00501004" w:rsidRDefault="00AA6B77" w:rsidP="00AA6B77">
      <w:pPr>
        <w:autoSpaceDE w:val="0"/>
        <w:autoSpaceDN w:val="0"/>
        <w:adjustRightInd w:val="0"/>
        <w:ind w:left="-709" w:right="-709"/>
        <w:rPr>
          <w:rFonts w:ascii="Courier New" w:hAnsi="Courier New" w:cs="Courier New"/>
          <w:sz w:val="24"/>
        </w:rPr>
      </w:pPr>
      <w:proofErr w:type="gramStart"/>
      <w:r w:rsidRPr="00AA6B77">
        <w:rPr>
          <w:rFonts w:ascii="Courier New" w:hAnsi="Courier New" w:cs="Courier New"/>
          <w:color w:val="548DD4" w:themeColor="text2" w:themeTint="99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brokenM</w:t>
      </w:r>
      <w:r w:rsidR="00501004">
        <w:rPr>
          <w:rFonts w:ascii="Courier New" w:hAnsi="Courier New" w:cs="Courier New"/>
          <w:color w:val="000000"/>
          <w:sz w:val="20"/>
          <w:szCs w:val="20"/>
        </w:rPr>
        <w:t>embers</w:t>
      </w:r>
      <w:proofErr w:type="spellEnd"/>
      <w:r w:rsidR="00501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501004">
        <w:rPr>
          <w:rFonts w:ascii="Courier New" w:hAnsi="Courier New" w:cs="Courier New"/>
          <w:color w:val="000000"/>
          <w:sz w:val="20"/>
          <w:szCs w:val="20"/>
        </w:rPr>
        <w:t>breakingBridges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r w:rsidR="00501004"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 w:rsidR="005010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delimiter,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trussAngle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testNo</w:t>
      </w:r>
      <w:proofErr w:type="spellEnd"/>
      <w:r w:rsidR="005010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501004">
        <w:rPr>
          <w:rFonts w:ascii="Courier New" w:hAnsi="Courier New" w:cs="Courier New"/>
          <w:color w:val="000000"/>
          <w:sz w:val="20"/>
          <w:szCs w:val="20"/>
        </w:rPr>
        <w:t>testLoad</w:t>
      </w:r>
      <w:proofErr w:type="spellEnd"/>
      <w:r w:rsidR="0050100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6E72" w:rsidRPr="00E56E72" w:rsidRDefault="00F730A5" w:rsidP="00F730A5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 </w:t>
      </w:r>
    </w:p>
    <w:p w:rsidR="00F67159" w:rsidRDefault="00AA6B77" w:rsidP="00E56E72">
      <w:pPr>
        <w:ind w:left="0"/>
        <w:jc w:val="both"/>
        <w:rPr>
          <w:rFonts w:cs="Arial"/>
          <w:szCs w:val="22"/>
          <w:lang w:val="en-US"/>
        </w:rPr>
      </w:pPr>
      <w:proofErr w:type="spellStart"/>
      <w:proofErr w:type="gramStart"/>
      <w:r>
        <w:rPr>
          <w:rFonts w:cs="Arial"/>
          <w:i/>
          <w:szCs w:val="22"/>
          <w:lang w:val="en-US"/>
        </w:rPr>
        <w:t>load</w:t>
      </w:r>
      <w:r w:rsidR="00E56E72" w:rsidRPr="00F730A5">
        <w:rPr>
          <w:rFonts w:cs="Arial"/>
          <w:i/>
          <w:szCs w:val="22"/>
          <w:lang w:val="en-US"/>
        </w:rPr>
        <w:t>File</w:t>
      </w:r>
      <w:proofErr w:type="spellEnd"/>
      <w:proofErr w:type="gramEnd"/>
      <w:r w:rsidR="00385C2B">
        <w:rPr>
          <w:rFonts w:cs="Arial"/>
          <w:szCs w:val="22"/>
          <w:lang w:val="en-US"/>
        </w:rPr>
        <w:t xml:space="preserve"> will pass</w:t>
      </w:r>
      <w:r w:rsidR="00E56E72" w:rsidRPr="00E56E72">
        <w:rPr>
          <w:rFonts w:cs="Arial"/>
          <w:szCs w:val="22"/>
          <w:lang w:val="en-US"/>
        </w:rPr>
        <w:t xml:space="preserve"> the name of the file that holds the </w:t>
      </w:r>
      <w:r w:rsidR="00AC29B1">
        <w:rPr>
          <w:rFonts w:cs="Arial"/>
          <w:szCs w:val="22"/>
          <w:lang w:val="en-US"/>
        </w:rPr>
        <w:t>sets of breaking load information. T</w:t>
      </w:r>
      <w:r w:rsidR="00FA19F0">
        <w:rPr>
          <w:rFonts w:cs="Arial"/>
          <w:szCs w:val="22"/>
          <w:lang w:val="en-US"/>
        </w:rPr>
        <w:t xml:space="preserve">he file </w:t>
      </w:r>
      <w:r w:rsidR="00501004">
        <w:rPr>
          <w:rFonts w:cs="Arial"/>
          <w:szCs w:val="22"/>
          <w:lang w:val="en-US"/>
        </w:rPr>
        <w:t xml:space="preserve">breakingLoadTests.csv </w:t>
      </w:r>
      <w:r w:rsidR="00FA19F0">
        <w:rPr>
          <w:rFonts w:cs="Arial"/>
          <w:szCs w:val="22"/>
          <w:lang w:val="en-US"/>
        </w:rPr>
        <w:t xml:space="preserve">can be found on the VLE, download </w:t>
      </w:r>
      <w:r w:rsidR="00AC29B1">
        <w:rPr>
          <w:rFonts w:cs="Arial"/>
          <w:szCs w:val="22"/>
          <w:lang w:val="en-US"/>
        </w:rPr>
        <w:t>it and see how it is structured.</w:t>
      </w:r>
      <w:r w:rsidR="00FA19F0">
        <w:rPr>
          <w:rFonts w:cs="Arial"/>
          <w:szCs w:val="22"/>
          <w:lang w:val="en-US"/>
        </w:rPr>
        <w:t xml:space="preserve"> </w:t>
      </w:r>
      <w:r w:rsidR="00AC29B1">
        <w:rPr>
          <w:rFonts w:cs="Arial"/>
          <w:szCs w:val="22"/>
          <w:lang w:val="en-US"/>
        </w:rPr>
        <w:t>I</w:t>
      </w:r>
      <w:r w:rsidR="00501004">
        <w:rPr>
          <w:rFonts w:cs="Arial"/>
          <w:szCs w:val="22"/>
          <w:lang w:val="en-US"/>
        </w:rPr>
        <w:t>t contains 25 rows, each one for a separate test, and 13 columns, one for each of the truss members</w:t>
      </w:r>
      <w:r w:rsidR="00AC29B1">
        <w:rPr>
          <w:rFonts w:cs="Arial"/>
          <w:szCs w:val="22"/>
          <w:lang w:val="en-US"/>
        </w:rPr>
        <w:t xml:space="preserve">. The values are the breaking loads in N, note a negative value is a compressive load. </w:t>
      </w:r>
    </w:p>
    <w:p w:rsidR="00F67159" w:rsidRDefault="00E56E72" w:rsidP="00E56E72">
      <w:pPr>
        <w:ind w:left="0"/>
        <w:jc w:val="both"/>
        <w:rPr>
          <w:rFonts w:cs="Arial"/>
          <w:szCs w:val="22"/>
          <w:lang w:val="en-US"/>
        </w:rPr>
      </w:pPr>
      <w:proofErr w:type="gramStart"/>
      <w:r w:rsidRPr="00F730A5">
        <w:rPr>
          <w:rFonts w:cs="Arial"/>
          <w:i/>
          <w:szCs w:val="22"/>
          <w:lang w:val="en-US"/>
        </w:rPr>
        <w:t>delimiter</w:t>
      </w:r>
      <w:proofErr w:type="gramEnd"/>
      <w:r w:rsidRPr="00E56E72">
        <w:rPr>
          <w:rFonts w:cs="Arial"/>
          <w:szCs w:val="22"/>
          <w:lang w:val="en-US"/>
        </w:rPr>
        <w:t xml:space="preserve"> </w:t>
      </w:r>
      <w:r w:rsidR="00385C2B">
        <w:rPr>
          <w:rFonts w:cs="Arial"/>
          <w:szCs w:val="22"/>
          <w:lang w:val="en-US"/>
        </w:rPr>
        <w:t>will pass the delimiter used in t</w:t>
      </w:r>
      <w:r w:rsidRPr="00E56E72">
        <w:rPr>
          <w:rFonts w:cs="Arial"/>
          <w:szCs w:val="22"/>
          <w:lang w:val="en-US"/>
        </w:rPr>
        <w:t xml:space="preserve">he file. In this example a </w:t>
      </w:r>
      <w:r w:rsidR="00385C2B">
        <w:rPr>
          <w:rFonts w:cs="Arial"/>
          <w:szCs w:val="22"/>
          <w:lang w:val="en-US"/>
        </w:rPr>
        <w:t>.</w:t>
      </w:r>
      <w:r w:rsidRPr="00E56E72">
        <w:rPr>
          <w:rFonts w:cs="Arial"/>
          <w:szCs w:val="22"/>
          <w:lang w:val="en-US"/>
        </w:rPr>
        <w:t xml:space="preserve">csv file is used but we may want to use other delimiters (such as tab) in the future. </w:t>
      </w:r>
    </w:p>
    <w:p w:rsidR="00F67159" w:rsidRDefault="00501004" w:rsidP="00E56E72">
      <w:pPr>
        <w:ind w:left="0"/>
        <w:jc w:val="both"/>
        <w:rPr>
          <w:rFonts w:cs="Arial"/>
          <w:szCs w:val="22"/>
          <w:lang w:val="en-US"/>
        </w:rPr>
      </w:pPr>
      <w:proofErr w:type="spellStart"/>
      <w:proofErr w:type="gramStart"/>
      <w:r>
        <w:rPr>
          <w:rFonts w:cs="Arial"/>
          <w:i/>
          <w:szCs w:val="22"/>
          <w:lang w:val="en-US"/>
        </w:rPr>
        <w:t>trussAngle</w:t>
      </w:r>
      <w:proofErr w:type="spellEnd"/>
      <w:proofErr w:type="gramEnd"/>
      <w:r>
        <w:rPr>
          <w:rFonts w:cs="Arial"/>
          <w:i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 xml:space="preserve">contains the value for </w:t>
      </w:r>
      <w:r>
        <w:rPr>
          <w:rFonts w:ascii="Symbol" w:hAnsi="Symbol" w:cs="Arial"/>
          <w:szCs w:val="22"/>
          <w:lang w:val="en-US"/>
        </w:rPr>
        <w:t></w:t>
      </w:r>
      <w:r>
        <w:rPr>
          <w:rFonts w:cs="Arial"/>
          <w:szCs w:val="22"/>
          <w:lang w:val="en-US"/>
        </w:rPr>
        <w:t xml:space="preserve"> </w:t>
      </w:r>
      <w:r w:rsidR="00B53BB5">
        <w:rPr>
          <w:rFonts w:cs="Arial"/>
          <w:szCs w:val="22"/>
          <w:lang w:val="en-US"/>
        </w:rPr>
        <w:t xml:space="preserve">in degrees </w:t>
      </w:r>
      <w:r>
        <w:rPr>
          <w:rFonts w:cs="Arial"/>
          <w:szCs w:val="22"/>
          <w:lang w:val="en-US"/>
        </w:rPr>
        <w:t xml:space="preserve">and should be used to adjust the values in the coefficient matrix. </w:t>
      </w:r>
    </w:p>
    <w:p w:rsidR="00E56E72" w:rsidRDefault="00501004" w:rsidP="00E56E72">
      <w:pPr>
        <w:ind w:left="0"/>
        <w:jc w:val="both"/>
        <w:rPr>
          <w:rFonts w:cs="Arial"/>
          <w:szCs w:val="22"/>
          <w:lang w:val="en-US"/>
        </w:rPr>
      </w:pPr>
      <w:proofErr w:type="spellStart"/>
      <w:proofErr w:type="gramStart"/>
      <w:r w:rsidRPr="00501004">
        <w:rPr>
          <w:rFonts w:cs="Arial"/>
          <w:i/>
          <w:szCs w:val="22"/>
          <w:lang w:val="en-US"/>
        </w:rPr>
        <w:t>test</w:t>
      </w:r>
      <w:r w:rsidR="00AA6B77">
        <w:rPr>
          <w:rFonts w:cs="Arial"/>
          <w:i/>
          <w:szCs w:val="22"/>
          <w:lang w:val="en-US"/>
        </w:rPr>
        <w:t>No</w:t>
      </w:r>
      <w:proofErr w:type="spellEnd"/>
      <w:proofErr w:type="gramEnd"/>
      <w:r>
        <w:rPr>
          <w:rFonts w:cs="Arial"/>
          <w:szCs w:val="22"/>
          <w:lang w:val="en-US"/>
        </w:rPr>
        <w:t xml:space="preserve"> contains a </w:t>
      </w:r>
      <w:r w:rsidR="00AA6B77">
        <w:rPr>
          <w:rFonts w:cs="Arial"/>
          <w:szCs w:val="22"/>
          <w:lang w:val="en-US"/>
        </w:rPr>
        <w:t>numerical</w:t>
      </w:r>
      <w:r>
        <w:rPr>
          <w:rFonts w:cs="Arial"/>
          <w:szCs w:val="22"/>
          <w:lang w:val="en-US"/>
        </w:rPr>
        <w:t xml:space="preserve"> value between 1 and 25 to select the row </w:t>
      </w:r>
      <w:r w:rsidR="00B53BB5">
        <w:rPr>
          <w:rFonts w:cs="Arial"/>
          <w:szCs w:val="22"/>
          <w:lang w:val="en-US"/>
        </w:rPr>
        <w:t xml:space="preserve">of data from </w:t>
      </w:r>
      <w:r w:rsidR="00AC29B1">
        <w:rPr>
          <w:rFonts w:cs="Arial"/>
          <w:szCs w:val="22"/>
          <w:lang w:val="en-US"/>
        </w:rPr>
        <w:t>breakingLoadTests.csv</w:t>
      </w:r>
      <w:r>
        <w:rPr>
          <w:rFonts w:cs="Arial"/>
          <w:szCs w:val="22"/>
          <w:lang w:val="en-US"/>
        </w:rPr>
        <w:t xml:space="preserve"> that should be used for the test and </w:t>
      </w:r>
      <w:proofErr w:type="spellStart"/>
      <w:r w:rsidRPr="00501004">
        <w:rPr>
          <w:rFonts w:cs="Arial"/>
          <w:i/>
          <w:szCs w:val="22"/>
          <w:lang w:val="en-US"/>
        </w:rPr>
        <w:t>testLoad</w:t>
      </w:r>
      <w:proofErr w:type="spellEnd"/>
      <w:r>
        <w:rPr>
          <w:rFonts w:cs="Arial"/>
          <w:szCs w:val="22"/>
          <w:lang w:val="en-US"/>
        </w:rPr>
        <w:t xml:space="preserve"> is the total load that will be applied to the bridge, evenly distributed.</w:t>
      </w:r>
      <w:r w:rsidR="00F67159">
        <w:rPr>
          <w:rFonts w:cs="Arial"/>
          <w:szCs w:val="22"/>
          <w:lang w:val="en-US"/>
        </w:rPr>
        <w:t xml:space="preserve"> </w:t>
      </w:r>
    </w:p>
    <w:p w:rsidR="00F67159" w:rsidRDefault="00F67159" w:rsidP="00E56E72">
      <w:pPr>
        <w:ind w:left="0"/>
        <w:jc w:val="both"/>
        <w:rPr>
          <w:rFonts w:cs="Arial"/>
          <w:szCs w:val="22"/>
          <w:lang w:val="en-US"/>
        </w:rPr>
      </w:pPr>
    </w:p>
    <w:p w:rsidR="00F67159" w:rsidRDefault="00F67159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Your code should calculate the member forces in each of the 13 members when the structure is subjected to the </w:t>
      </w:r>
      <w:proofErr w:type="spellStart"/>
      <w:r w:rsidRPr="00F67159">
        <w:rPr>
          <w:rFonts w:cs="Arial"/>
          <w:i/>
          <w:szCs w:val="22"/>
          <w:lang w:val="en-US"/>
        </w:rPr>
        <w:t>testLoad</w:t>
      </w:r>
      <w:proofErr w:type="spellEnd"/>
      <w:r>
        <w:rPr>
          <w:rFonts w:cs="Arial"/>
          <w:szCs w:val="22"/>
          <w:lang w:val="en-US"/>
        </w:rPr>
        <w:t>. (</w:t>
      </w:r>
      <w:proofErr w:type="gramStart"/>
      <w:r>
        <w:rPr>
          <w:rFonts w:cs="Arial"/>
          <w:szCs w:val="22"/>
          <w:lang w:val="en-US"/>
        </w:rPr>
        <w:t>bear</w:t>
      </w:r>
      <w:proofErr w:type="gramEnd"/>
      <w:r>
        <w:rPr>
          <w:rFonts w:cs="Arial"/>
          <w:szCs w:val="22"/>
          <w:lang w:val="en-US"/>
        </w:rPr>
        <w:t xml:space="preserve"> in mind this is the total force applied to the structure, if is evenly distributed across the struts at C, E and G. Also that you are just modelling half the bridge).</w:t>
      </w:r>
    </w:p>
    <w:p w:rsidR="00F67159" w:rsidRDefault="00F67159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It should compare the member forces to the breaking loads given by the data in the .csv for the particular </w:t>
      </w:r>
      <w:proofErr w:type="spellStart"/>
      <w:r w:rsidRPr="00F67159">
        <w:rPr>
          <w:rFonts w:cs="Arial"/>
          <w:i/>
          <w:szCs w:val="22"/>
          <w:lang w:val="en-US"/>
        </w:rPr>
        <w:t>testNo</w:t>
      </w:r>
      <w:proofErr w:type="spellEnd"/>
      <w:r>
        <w:rPr>
          <w:rFonts w:cs="Arial"/>
          <w:szCs w:val="22"/>
          <w:lang w:val="en-US"/>
        </w:rPr>
        <w:t xml:space="preserve"> (remembering some member forces and breaking loads will be negative) and determine how many breaking loads have been exceeded.</w:t>
      </w:r>
    </w:p>
    <w:p w:rsidR="00AA6B77" w:rsidRPr="00501004" w:rsidRDefault="00AA6B77" w:rsidP="00E56E72">
      <w:pPr>
        <w:ind w:left="0"/>
        <w:jc w:val="both"/>
        <w:rPr>
          <w:rFonts w:cs="Arial"/>
          <w:szCs w:val="22"/>
          <w:lang w:val="en-US"/>
        </w:rPr>
      </w:pPr>
    </w:p>
    <w:p w:rsidR="002C6D0B" w:rsidRDefault="00AA6B77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function </w:t>
      </w:r>
      <w:r w:rsidR="00F671EB">
        <w:rPr>
          <w:rFonts w:cs="Arial"/>
          <w:szCs w:val="22"/>
          <w:lang w:val="en-US"/>
        </w:rPr>
        <w:t>should</w:t>
      </w:r>
      <w:r>
        <w:rPr>
          <w:rFonts w:cs="Arial"/>
          <w:szCs w:val="22"/>
          <w:lang w:val="en-US"/>
        </w:rPr>
        <w:t xml:space="preserve"> return </w:t>
      </w:r>
      <w:r w:rsidR="00881008">
        <w:rPr>
          <w:rFonts w:cs="Arial"/>
          <w:szCs w:val="22"/>
          <w:lang w:val="en-US"/>
        </w:rPr>
        <w:t>a variable</w:t>
      </w:r>
      <w:r w:rsidR="00F671EB">
        <w:rPr>
          <w:rFonts w:cs="Arial"/>
          <w:szCs w:val="22"/>
          <w:lang w:val="en-US"/>
        </w:rPr>
        <w:t>,</w:t>
      </w:r>
      <w:r w:rsidR="00881008">
        <w:rPr>
          <w:rFonts w:cs="Arial"/>
          <w:szCs w:val="22"/>
          <w:lang w:val="en-US"/>
        </w:rPr>
        <w:t xml:space="preserve"> </w:t>
      </w:r>
      <w:proofErr w:type="spellStart"/>
      <w:proofErr w:type="gramStart"/>
      <w:r w:rsidR="00F671EB">
        <w:rPr>
          <w:rFonts w:cs="Arial"/>
          <w:szCs w:val="22"/>
          <w:lang w:val="en-US"/>
        </w:rPr>
        <w:t>brokenMembers</w:t>
      </w:r>
      <w:proofErr w:type="spellEnd"/>
      <w:r w:rsidR="00F671EB">
        <w:rPr>
          <w:rFonts w:cs="Arial"/>
          <w:szCs w:val="22"/>
          <w:lang w:val="en-US"/>
        </w:rPr>
        <w:t>,</w:t>
      </w:r>
      <w:r>
        <w:rPr>
          <w:rFonts w:cs="Arial"/>
          <w:szCs w:val="22"/>
          <w:lang w:val="en-US"/>
        </w:rPr>
        <w:t xml:space="preserve"> </w:t>
      </w:r>
      <w:r w:rsidR="00F671EB">
        <w:rPr>
          <w:rFonts w:cs="Arial"/>
          <w:szCs w:val="22"/>
          <w:lang w:val="en-US"/>
        </w:rPr>
        <w:t>that contains a</w:t>
      </w:r>
      <w:r>
        <w:rPr>
          <w:rFonts w:cs="Arial"/>
          <w:szCs w:val="22"/>
          <w:lang w:val="en-US"/>
        </w:rPr>
        <w:t xml:space="preserve"> numerical value between -1</w:t>
      </w:r>
      <w:proofErr w:type="gramEnd"/>
      <w:r>
        <w:rPr>
          <w:rFonts w:cs="Arial"/>
          <w:szCs w:val="22"/>
          <w:lang w:val="en-US"/>
        </w:rPr>
        <w:t xml:space="preserve"> and 13.</w:t>
      </w:r>
    </w:p>
    <w:p w:rsidR="00AA6B77" w:rsidRDefault="00F67159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</w:p>
    <w:p w:rsidR="002C6D0B" w:rsidRPr="00E56E72" w:rsidRDefault="002C6D0B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You can quickly check your code by </w:t>
      </w:r>
      <w:r w:rsidR="00F671EB">
        <w:rPr>
          <w:rFonts w:cs="Arial"/>
          <w:szCs w:val="22"/>
          <w:lang w:val="en-US"/>
        </w:rPr>
        <w:t xml:space="preserve">using the </w:t>
      </w:r>
      <w:proofErr w:type="spellStart"/>
      <w:r w:rsidR="00F671EB">
        <w:rPr>
          <w:rFonts w:cs="Arial"/>
          <w:szCs w:val="22"/>
          <w:lang w:val="en-US"/>
        </w:rPr>
        <w:t>test_b</w:t>
      </w:r>
      <w:r w:rsidR="00501004">
        <w:rPr>
          <w:rFonts w:cs="Arial"/>
          <w:szCs w:val="22"/>
          <w:lang w:val="en-US"/>
        </w:rPr>
        <w:t>ridge</w:t>
      </w:r>
      <w:r w:rsidR="00B53BB5">
        <w:rPr>
          <w:rFonts w:cs="Arial"/>
          <w:szCs w:val="22"/>
          <w:lang w:val="en-US"/>
        </w:rPr>
        <w:t>.m</w:t>
      </w:r>
      <w:proofErr w:type="spellEnd"/>
      <w:r>
        <w:rPr>
          <w:rFonts w:cs="Arial"/>
          <w:szCs w:val="22"/>
          <w:lang w:val="en-US"/>
        </w:rPr>
        <w:t xml:space="preserve"> </w:t>
      </w:r>
      <w:r w:rsidR="00B53BB5">
        <w:rPr>
          <w:rFonts w:cs="Arial"/>
          <w:szCs w:val="22"/>
          <w:lang w:val="en-US"/>
        </w:rPr>
        <w:t>program available on the VLE</w:t>
      </w:r>
      <w:r>
        <w:rPr>
          <w:rFonts w:cs="Arial"/>
          <w:szCs w:val="22"/>
          <w:lang w:val="en-US"/>
        </w:rPr>
        <w:t xml:space="preserve">. This will undertake </w:t>
      </w:r>
      <w:r w:rsidR="00501004">
        <w:rPr>
          <w:rFonts w:cs="Arial"/>
          <w:szCs w:val="22"/>
          <w:lang w:val="en-US"/>
        </w:rPr>
        <w:t>t</w:t>
      </w:r>
      <w:r w:rsidR="00B53BB5">
        <w:rPr>
          <w:rFonts w:cs="Arial"/>
          <w:szCs w:val="22"/>
          <w:lang w:val="en-US"/>
        </w:rPr>
        <w:t>w</w:t>
      </w:r>
      <w:r w:rsidR="00501004">
        <w:rPr>
          <w:rFonts w:cs="Arial"/>
          <w:szCs w:val="22"/>
          <w:lang w:val="en-US"/>
        </w:rPr>
        <w:t>o tests on your function using different parameters</w:t>
      </w:r>
      <w:r w:rsidR="00B53BB5">
        <w:rPr>
          <w:rFonts w:cs="Arial"/>
          <w:szCs w:val="22"/>
          <w:lang w:val="en-US"/>
        </w:rPr>
        <w:t xml:space="preserve"> and let you know if </w:t>
      </w:r>
      <w:r w:rsidR="00AC29B1">
        <w:rPr>
          <w:rFonts w:cs="Arial"/>
          <w:szCs w:val="22"/>
          <w:lang w:val="en-US"/>
        </w:rPr>
        <w:t xml:space="preserve">they are </w:t>
      </w:r>
      <w:r w:rsidR="00B53BB5">
        <w:rPr>
          <w:rFonts w:cs="Arial"/>
          <w:szCs w:val="22"/>
          <w:lang w:val="en-US"/>
        </w:rPr>
        <w:t>correct</w:t>
      </w:r>
      <w:r>
        <w:rPr>
          <w:rFonts w:cs="Arial"/>
          <w:szCs w:val="22"/>
          <w:lang w:val="en-US"/>
        </w:rPr>
        <w:t xml:space="preserve">. Type </w:t>
      </w:r>
      <w:r w:rsidR="00F671EB">
        <w:rPr>
          <w:rFonts w:ascii="Courier New" w:hAnsi="Courier New" w:cs="Courier New"/>
          <w:szCs w:val="22"/>
          <w:lang w:val="en-US"/>
        </w:rPr>
        <w:t xml:space="preserve">help </w:t>
      </w:r>
      <w:proofErr w:type="spellStart"/>
      <w:r w:rsidR="00F671EB">
        <w:rPr>
          <w:rFonts w:ascii="Courier New" w:hAnsi="Courier New" w:cs="Courier New"/>
          <w:szCs w:val="22"/>
          <w:lang w:val="en-US"/>
        </w:rPr>
        <w:t>test_b</w:t>
      </w:r>
      <w:r w:rsidR="00501004">
        <w:rPr>
          <w:rFonts w:ascii="Courier New" w:hAnsi="Courier New" w:cs="Courier New"/>
          <w:szCs w:val="22"/>
          <w:lang w:val="en-US"/>
        </w:rPr>
        <w:t>ridge</w:t>
      </w:r>
      <w:proofErr w:type="spellEnd"/>
      <w:r>
        <w:rPr>
          <w:rFonts w:cs="Arial"/>
          <w:szCs w:val="22"/>
          <w:lang w:val="en-US"/>
        </w:rPr>
        <w:t xml:space="preserve"> for info.</w:t>
      </w:r>
      <w:r w:rsidR="00FF63C6">
        <w:rPr>
          <w:rFonts w:cs="Arial"/>
          <w:szCs w:val="22"/>
          <w:lang w:val="en-US"/>
        </w:rPr>
        <w:t xml:space="preserve"> When you’ve passed this test, go on to </w:t>
      </w:r>
      <w:proofErr w:type="spellStart"/>
      <w:r w:rsidR="00FF63C6">
        <w:rPr>
          <w:rFonts w:cs="Arial"/>
          <w:szCs w:val="22"/>
          <w:lang w:val="en-US"/>
        </w:rPr>
        <w:t>ScriptCheck</w:t>
      </w:r>
      <w:proofErr w:type="spellEnd"/>
      <w:r w:rsidR="00FF63C6">
        <w:rPr>
          <w:rFonts w:cs="Arial"/>
          <w:szCs w:val="22"/>
          <w:lang w:val="en-US"/>
        </w:rPr>
        <w:t xml:space="preserve"> below.</w:t>
      </w:r>
    </w:p>
    <w:p w:rsidR="00737A1D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Default="00737A1D" w:rsidP="00E56E72">
      <w:pPr>
        <w:ind w:left="0"/>
        <w:jc w:val="both"/>
        <w:rPr>
          <w:rFonts w:cs="Arial"/>
          <w:szCs w:val="22"/>
          <w:lang w:val="en-US"/>
        </w:rPr>
      </w:pPr>
      <w:r w:rsidRPr="00737A1D">
        <w:rPr>
          <w:rFonts w:cs="Arial"/>
          <w:b/>
          <w:i/>
          <w:szCs w:val="22"/>
          <w:lang w:val="en-US"/>
        </w:rPr>
        <w:t>Hints</w:t>
      </w:r>
      <w:r w:rsidR="00F730A5">
        <w:rPr>
          <w:rFonts w:cs="Arial"/>
          <w:szCs w:val="22"/>
          <w:lang w:val="en-US"/>
        </w:rPr>
        <w:br/>
      </w:r>
      <w:r w:rsidR="00AA6B77">
        <w:rPr>
          <w:rFonts w:cs="Arial"/>
          <w:szCs w:val="22"/>
          <w:lang w:val="en-US"/>
        </w:rPr>
        <w:t xml:space="preserve">Hopefully when creating your coefficient matrix in lab </w:t>
      </w:r>
      <w:r w:rsidR="00B37A77">
        <w:rPr>
          <w:rFonts w:cs="Arial"/>
          <w:szCs w:val="22"/>
          <w:lang w:val="en-US"/>
        </w:rPr>
        <w:t>8</w:t>
      </w:r>
      <w:bookmarkStart w:id="0" w:name="_GoBack"/>
      <w:bookmarkEnd w:id="0"/>
      <w:r w:rsidR="00AA6B77">
        <w:rPr>
          <w:rFonts w:cs="Arial"/>
          <w:szCs w:val="22"/>
          <w:lang w:val="en-US"/>
        </w:rPr>
        <w:t xml:space="preserve">, you used </w:t>
      </w:r>
      <w:proofErr w:type="spellStart"/>
      <w:r w:rsidR="00AA6B77">
        <w:rPr>
          <w:rFonts w:cs="Arial"/>
          <w:szCs w:val="22"/>
          <w:lang w:val="en-US"/>
        </w:rPr>
        <w:t>cos</w:t>
      </w:r>
      <w:r w:rsidR="00F67159">
        <w:rPr>
          <w:rFonts w:cs="Arial"/>
          <w:szCs w:val="22"/>
          <w:lang w:val="en-US"/>
        </w:rPr>
        <w:t>d</w:t>
      </w:r>
      <w:proofErr w:type="spellEnd"/>
      <w:r w:rsidR="00AA6B77">
        <w:rPr>
          <w:rFonts w:cs="Arial"/>
          <w:szCs w:val="22"/>
          <w:lang w:val="en-US"/>
        </w:rPr>
        <w:t>(</w:t>
      </w:r>
      <w:r w:rsidR="00AA6B77">
        <w:rPr>
          <w:rFonts w:ascii="Symbol" w:hAnsi="Symbol" w:cs="Arial"/>
          <w:szCs w:val="22"/>
          <w:lang w:val="en-US"/>
        </w:rPr>
        <w:t></w:t>
      </w:r>
      <w:r w:rsidR="00AA6B77">
        <w:rPr>
          <w:rFonts w:cs="Arial"/>
          <w:szCs w:val="22"/>
          <w:lang w:val="en-US"/>
        </w:rPr>
        <w:t>) for the horizontal components and sin</w:t>
      </w:r>
      <w:r w:rsidR="00F67159">
        <w:rPr>
          <w:rFonts w:cs="Arial"/>
          <w:szCs w:val="22"/>
          <w:lang w:val="en-US"/>
        </w:rPr>
        <w:t>d</w:t>
      </w:r>
      <w:r w:rsidR="00AA6B77">
        <w:rPr>
          <w:rFonts w:cs="Arial"/>
          <w:szCs w:val="22"/>
          <w:lang w:val="en-US"/>
        </w:rPr>
        <w:t>(</w:t>
      </w:r>
      <w:r w:rsidR="00AA6B77">
        <w:rPr>
          <w:rFonts w:ascii="Symbol" w:hAnsi="Symbol" w:cs="Arial"/>
          <w:szCs w:val="22"/>
          <w:lang w:val="en-US"/>
        </w:rPr>
        <w:t></w:t>
      </w:r>
      <w:r w:rsidR="00AA6B77">
        <w:rPr>
          <w:rFonts w:cs="Arial"/>
          <w:szCs w:val="22"/>
          <w:lang w:val="en-US"/>
        </w:rPr>
        <w:t xml:space="preserve">) for the vertical components and kept them as variables rather than hard coding the </w:t>
      </w:r>
      <w:r w:rsidR="00881008">
        <w:rPr>
          <w:rFonts w:cs="Arial"/>
          <w:szCs w:val="22"/>
          <w:lang w:val="en-US"/>
        </w:rPr>
        <w:t xml:space="preserve">numerical </w:t>
      </w:r>
      <w:r w:rsidR="00AA6B77">
        <w:rPr>
          <w:rFonts w:cs="Arial"/>
          <w:szCs w:val="22"/>
          <w:lang w:val="en-US"/>
        </w:rPr>
        <w:t>values.</w:t>
      </w:r>
      <w:r w:rsidR="00B53BB5">
        <w:rPr>
          <w:rFonts w:cs="Arial"/>
          <w:szCs w:val="22"/>
          <w:lang w:val="en-US"/>
        </w:rPr>
        <w:t xml:space="preserve"> This will make it </w:t>
      </w:r>
      <w:r w:rsidR="00AA6B77">
        <w:rPr>
          <w:rFonts w:cs="Arial"/>
          <w:szCs w:val="22"/>
          <w:lang w:val="en-US"/>
        </w:rPr>
        <w:t>easier</w:t>
      </w:r>
      <w:r w:rsidR="00B53BB5">
        <w:rPr>
          <w:rFonts w:cs="Arial"/>
          <w:szCs w:val="22"/>
          <w:lang w:val="en-US"/>
        </w:rPr>
        <w:t xml:space="preserve"> to adjust for different truss angles</w:t>
      </w:r>
      <w:r w:rsidR="00AA6B77">
        <w:rPr>
          <w:rFonts w:cs="Arial"/>
          <w:szCs w:val="22"/>
          <w:lang w:val="en-US"/>
        </w:rPr>
        <w:t xml:space="preserve">. Also remember there are no breaking loads for the reaction forces, so remove these </w:t>
      </w:r>
      <w:r w:rsidR="00881008">
        <w:rPr>
          <w:rFonts w:cs="Arial"/>
          <w:szCs w:val="22"/>
          <w:lang w:val="en-US"/>
        </w:rPr>
        <w:t xml:space="preserve">before you undertake </w:t>
      </w:r>
      <w:r w:rsidR="00AA6B77">
        <w:rPr>
          <w:rFonts w:cs="Arial"/>
          <w:szCs w:val="22"/>
          <w:lang w:val="en-US"/>
        </w:rPr>
        <w:t>the comparison.</w:t>
      </w:r>
    </w:p>
    <w:p w:rsidR="00737A1D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737A1D" w:rsidRPr="00737A1D" w:rsidRDefault="00737A1D" w:rsidP="00E56E72">
      <w:pPr>
        <w:ind w:left="0"/>
        <w:jc w:val="both"/>
        <w:rPr>
          <w:rFonts w:cs="Arial"/>
          <w:b/>
          <w:szCs w:val="22"/>
          <w:lang w:val="en-US"/>
        </w:rPr>
      </w:pPr>
      <w:proofErr w:type="spellStart"/>
      <w:r w:rsidRPr="00737A1D">
        <w:rPr>
          <w:rFonts w:cs="Arial"/>
          <w:b/>
          <w:szCs w:val="22"/>
          <w:lang w:val="en-US"/>
        </w:rPr>
        <w:t>ScriptCheck</w:t>
      </w:r>
      <w:proofErr w:type="spellEnd"/>
    </w:p>
    <w:p w:rsidR="002708C7" w:rsidRDefault="002708C7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Follow these steps to evaluate your solution:</w:t>
      </w:r>
    </w:p>
    <w:p w:rsidR="002708C7" w:rsidRPr="00F334C0" w:rsidRDefault="00737A1D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When you have completed your function copy the whole of your script including all comments. </w:t>
      </w:r>
    </w:p>
    <w:p w:rsidR="002708C7" w:rsidRPr="00F334C0" w:rsidRDefault="00737A1D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Open a web browser and go to scriptcheck.leeds.ac.uk. </w:t>
      </w:r>
    </w:p>
    <w:p w:rsidR="00737A1D" w:rsidRPr="00F334C0" w:rsidRDefault="00737A1D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From here you will need to logon. To do this enter your </w:t>
      </w:r>
      <w:r w:rsidR="00FA19F0" w:rsidRPr="00F334C0">
        <w:rPr>
          <w:rFonts w:cs="Arial"/>
          <w:szCs w:val="22"/>
          <w:lang w:val="en-US"/>
        </w:rPr>
        <w:t xml:space="preserve">University </w:t>
      </w:r>
      <w:r w:rsidRPr="00F334C0">
        <w:rPr>
          <w:rFonts w:cs="Arial"/>
          <w:szCs w:val="22"/>
          <w:lang w:val="en-US"/>
        </w:rPr>
        <w:t xml:space="preserve">e-mail address and the password is your student ID number. </w:t>
      </w:r>
    </w:p>
    <w:p w:rsidR="002708C7" w:rsidRPr="00F334C0" w:rsidRDefault="00F334C0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lastRenderedPageBreak/>
        <w:t>Once logged on s</w:t>
      </w:r>
      <w:r w:rsidR="00737A1D" w:rsidRPr="00F334C0">
        <w:rPr>
          <w:rFonts w:cs="Arial"/>
          <w:szCs w:val="22"/>
          <w:lang w:val="en-US"/>
        </w:rPr>
        <w:t xml:space="preserve">elect </w:t>
      </w:r>
      <w:r w:rsidR="00737A1D" w:rsidRPr="00F334C0">
        <w:rPr>
          <w:rFonts w:cs="Arial"/>
          <w:i/>
          <w:szCs w:val="22"/>
          <w:lang w:val="en-US"/>
        </w:rPr>
        <w:t>Exercises</w:t>
      </w:r>
      <w:r w:rsidR="00737A1D" w:rsidRPr="00F334C0">
        <w:rPr>
          <w:rFonts w:cs="Arial"/>
          <w:szCs w:val="22"/>
          <w:lang w:val="en-US"/>
        </w:rPr>
        <w:t xml:space="preserve"> from the left hand menu and then </w:t>
      </w:r>
      <w:r w:rsidR="00881008">
        <w:rPr>
          <w:rFonts w:cs="Arial"/>
          <w:i/>
          <w:szCs w:val="22"/>
          <w:lang w:val="en-US"/>
        </w:rPr>
        <w:t>Break</w:t>
      </w:r>
      <w:r w:rsidR="00AA6B77">
        <w:rPr>
          <w:rFonts w:cs="Arial"/>
          <w:i/>
          <w:szCs w:val="22"/>
          <w:lang w:val="en-US"/>
        </w:rPr>
        <w:t xml:space="preserve"> Bridges</w:t>
      </w:r>
      <w:r w:rsidR="00737A1D" w:rsidRPr="00F334C0">
        <w:rPr>
          <w:rFonts w:cs="Arial"/>
          <w:szCs w:val="22"/>
          <w:lang w:val="en-US"/>
        </w:rPr>
        <w:t xml:space="preserve"> followed by </w:t>
      </w:r>
      <w:r w:rsidR="00737A1D" w:rsidRPr="00F334C0">
        <w:rPr>
          <w:rFonts w:cs="Arial"/>
          <w:i/>
          <w:szCs w:val="22"/>
          <w:lang w:val="en-US"/>
        </w:rPr>
        <w:t>Submit Solution</w:t>
      </w:r>
      <w:r w:rsidR="00737A1D" w:rsidRPr="00F334C0">
        <w:rPr>
          <w:rFonts w:cs="Arial"/>
          <w:szCs w:val="22"/>
          <w:lang w:val="en-US"/>
        </w:rPr>
        <w:t xml:space="preserve">. </w:t>
      </w:r>
    </w:p>
    <w:p w:rsidR="00737A1D" w:rsidRPr="00F334C0" w:rsidRDefault="00737A1D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Paste your code into the text box and </w:t>
      </w:r>
      <w:r w:rsidR="002708C7" w:rsidRPr="00F334C0">
        <w:rPr>
          <w:rFonts w:cs="Arial"/>
          <w:szCs w:val="22"/>
          <w:lang w:val="en-US"/>
        </w:rPr>
        <w:t xml:space="preserve">click </w:t>
      </w:r>
      <w:r w:rsidR="002708C7" w:rsidRPr="00F334C0">
        <w:rPr>
          <w:rFonts w:cs="Arial"/>
          <w:i/>
          <w:szCs w:val="22"/>
          <w:lang w:val="en-US"/>
        </w:rPr>
        <w:t>Submit.</w:t>
      </w:r>
    </w:p>
    <w:p w:rsidR="002708C7" w:rsidRPr="00F334C0" w:rsidRDefault="002708C7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When the button appears, click </w:t>
      </w:r>
      <w:r w:rsidRPr="00F334C0">
        <w:rPr>
          <w:rFonts w:cs="Arial"/>
          <w:i/>
          <w:szCs w:val="22"/>
          <w:lang w:val="en-US"/>
        </w:rPr>
        <w:t>View Feedback.</w:t>
      </w:r>
      <w:r w:rsidR="00FA19F0" w:rsidRPr="00F334C0">
        <w:rPr>
          <w:rFonts w:cs="Arial"/>
          <w:i/>
          <w:szCs w:val="22"/>
          <w:lang w:val="en-US"/>
        </w:rPr>
        <w:t xml:space="preserve"> </w:t>
      </w:r>
      <w:r w:rsidR="00FA19F0" w:rsidRPr="00F334C0">
        <w:rPr>
          <w:rFonts w:cs="Arial"/>
          <w:szCs w:val="22"/>
          <w:lang w:val="en-US"/>
        </w:rPr>
        <w:t xml:space="preserve">This will present your results, letting you know how accurate your code is, number of lines of code and comments and </w:t>
      </w:r>
      <w:r w:rsidR="00F334C0" w:rsidRPr="00F334C0">
        <w:rPr>
          <w:rFonts w:cs="Arial"/>
          <w:szCs w:val="22"/>
          <w:lang w:val="en-US"/>
        </w:rPr>
        <w:t xml:space="preserve">will provide </w:t>
      </w:r>
      <w:r w:rsidR="00FA19F0" w:rsidRPr="00F334C0">
        <w:rPr>
          <w:rFonts w:cs="Arial"/>
          <w:szCs w:val="22"/>
          <w:lang w:val="en-US"/>
        </w:rPr>
        <w:t xml:space="preserve">some </w:t>
      </w:r>
      <w:r w:rsidR="00F334C0" w:rsidRPr="00F334C0">
        <w:rPr>
          <w:rFonts w:cs="Arial"/>
          <w:szCs w:val="22"/>
          <w:lang w:val="en-US"/>
        </w:rPr>
        <w:t xml:space="preserve">feedback </w:t>
      </w:r>
      <w:r w:rsidR="00FA19F0" w:rsidRPr="00F334C0">
        <w:rPr>
          <w:rFonts w:cs="Arial"/>
          <w:szCs w:val="22"/>
          <w:lang w:val="en-US"/>
        </w:rPr>
        <w:t>comments about your code.</w:t>
      </w:r>
    </w:p>
    <w:p w:rsidR="002708C7" w:rsidRPr="00F334C0" w:rsidRDefault="002708C7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You can then select </w:t>
      </w:r>
      <w:r w:rsidRPr="00F334C0">
        <w:rPr>
          <w:rFonts w:cs="Arial"/>
          <w:i/>
          <w:szCs w:val="22"/>
          <w:lang w:val="en-US"/>
        </w:rPr>
        <w:t>View Solutions</w:t>
      </w:r>
      <w:r w:rsidRPr="00F334C0">
        <w:rPr>
          <w:rFonts w:cs="Arial"/>
          <w:szCs w:val="22"/>
          <w:lang w:val="en-US"/>
        </w:rPr>
        <w:t xml:space="preserve"> from the left hand menu and see your result against the results of the cohort. </w:t>
      </w:r>
    </w:p>
    <w:p w:rsidR="00276284" w:rsidRPr="00DC3518" w:rsidRDefault="002708C7" w:rsidP="00DC3518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>If your code is incorrect, you can resubmit by going back to step 4.</w:t>
      </w:r>
    </w:p>
    <w:sectPr w:rsidR="00276284" w:rsidRPr="00DC3518" w:rsidSect="00F26DD8">
      <w:headerReference w:type="default" r:id="rId9"/>
      <w:pgSz w:w="11906" w:h="16838"/>
      <w:pgMar w:top="1440" w:right="849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14" w:rsidRDefault="00607814" w:rsidP="007901A3">
      <w:r>
        <w:separator/>
      </w:r>
    </w:p>
  </w:endnote>
  <w:endnote w:type="continuationSeparator" w:id="0">
    <w:p w:rsidR="00607814" w:rsidRDefault="00607814" w:rsidP="0079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14" w:rsidRDefault="00607814" w:rsidP="007901A3">
      <w:r>
        <w:separator/>
      </w:r>
    </w:p>
  </w:footnote>
  <w:footnote w:type="continuationSeparator" w:id="0">
    <w:p w:rsidR="00607814" w:rsidRDefault="00607814" w:rsidP="00790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EFA" w:rsidRPr="00E61287" w:rsidRDefault="002137C5" w:rsidP="00E61287">
    <w:pPr>
      <w:pStyle w:val="Header"/>
      <w:pBdr>
        <w:bottom w:val="double" w:sz="4" w:space="1" w:color="365F91" w:themeColor="accent1" w:themeShade="BF"/>
      </w:pBdr>
      <w:ind w:left="0"/>
      <w:rPr>
        <w:color w:val="365F91" w:themeColor="accent1" w:themeShade="BF"/>
      </w:rPr>
    </w:pPr>
    <w:r>
      <w:rPr>
        <w:color w:val="365F91" w:themeColor="accent1" w:themeShade="BF"/>
      </w:rPr>
      <w:t>XJME</w:t>
    </w:r>
    <w:r w:rsidR="007C0EFA" w:rsidRPr="00E61287">
      <w:rPr>
        <w:color w:val="365F91" w:themeColor="accent1" w:themeShade="BF"/>
      </w:rPr>
      <w:t>1010 Computers i</w:t>
    </w:r>
    <w:r w:rsidR="00645FCA" w:rsidRPr="00E61287">
      <w:rPr>
        <w:color w:val="365F91" w:themeColor="accent1" w:themeShade="BF"/>
      </w:rPr>
      <w:t>n engineering analysis - MATLAB</w:t>
    </w:r>
    <w:r w:rsidR="007C0EFA" w:rsidRPr="00E61287">
      <w:rPr>
        <w:color w:val="365F91" w:themeColor="accent1" w:themeShade="BF"/>
      </w:rPr>
      <w:t xml:space="preserve">       </w:t>
    </w:r>
    <w:r w:rsidR="00E61287">
      <w:rPr>
        <w:color w:val="365F91" w:themeColor="accent1" w:themeShade="BF"/>
      </w:rPr>
      <w:t xml:space="preserve">       </w:t>
    </w:r>
    <w:r w:rsidR="007C0EFA" w:rsidRPr="00E61287">
      <w:rPr>
        <w:color w:val="365F91" w:themeColor="accent1" w:themeShade="BF"/>
      </w:rPr>
      <w:t xml:space="preserve">       </w:t>
    </w:r>
    <w:r w:rsidR="002708C7">
      <w:rPr>
        <w:color w:val="365F91" w:themeColor="accent1" w:themeShade="BF"/>
      </w:rPr>
      <w:t xml:space="preserve">                               </w:t>
    </w:r>
    <w:r w:rsidR="00645FCA" w:rsidRPr="00E61287">
      <w:rPr>
        <w:color w:val="365F91" w:themeColor="accent1" w:themeShade="BF"/>
      </w:rPr>
      <w:t xml:space="preserve">Self </w:t>
    </w:r>
    <w:r w:rsidR="002708C7">
      <w:rPr>
        <w:color w:val="365F91" w:themeColor="accent1" w:themeShade="BF"/>
      </w:rPr>
      <w:t>S</w:t>
    </w:r>
    <w:r w:rsidR="00645FCA" w:rsidRPr="00E61287">
      <w:rPr>
        <w:color w:val="365F91" w:themeColor="accent1" w:themeShade="BF"/>
      </w:rPr>
      <w:t>tudy</w:t>
    </w:r>
    <w:r w:rsidR="00173742" w:rsidRPr="00E61287">
      <w:rPr>
        <w:color w:val="365F91" w:themeColor="accent1" w:themeShade="BF"/>
      </w:rPr>
      <w:t xml:space="preserve"> </w:t>
    </w:r>
    <w:r w:rsidR="00445CBC">
      <w:rPr>
        <w:color w:val="365F91" w:themeColor="accent1" w:themeShade="BF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D6410"/>
    <w:multiLevelType w:val="hybridMultilevel"/>
    <w:tmpl w:val="1C4CF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205EE1"/>
    <w:multiLevelType w:val="hybridMultilevel"/>
    <w:tmpl w:val="66F09E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9C4662D"/>
    <w:multiLevelType w:val="hybridMultilevel"/>
    <w:tmpl w:val="48D0AF18"/>
    <w:lvl w:ilvl="0" w:tplc="92F2E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D02ED5"/>
    <w:multiLevelType w:val="hybridMultilevel"/>
    <w:tmpl w:val="47E81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E768C7"/>
    <w:multiLevelType w:val="hybridMultilevel"/>
    <w:tmpl w:val="FD6A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83481"/>
    <w:multiLevelType w:val="hybridMultilevel"/>
    <w:tmpl w:val="1188E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7C54F3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61554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51625"/>
    <w:multiLevelType w:val="hybridMultilevel"/>
    <w:tmpl w:val="8E586766"/>
    <w:lvl w:ilvl="0" w:tplc="41C24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912E59"/>
    <w:multiLevelType w:val="hybridMultilevel"/>
    <w:tmpl w:val="114CFDF8"/>
    <w:lvl w:ilvl="0" w:tplc="999A5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6B5C5D"/>
    <w:multiLevelType w:val="hybridMultilevel"/>
    <w:tmpl w:val="4B3EE42A"/>
    <w:lvl w:ilvl="0" w:tplc="834A0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0C54EE"/>
    <w:multiLevelType w:val="hybridMultilevel"/>
    <w:tmpl w:val="CA8AC5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0461AF"/>
    <w:multiLevelType w:val="hybridMultilevel"/>
    <w:tmpl w:val="8A40431C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97B31"/>
    <w:multiLevelType w:val="hybridMultilevel"/>
    <w:tmpl w:val="E4FEAB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D1531B"/>
    <w:multiLevelType w:val="hybridMultilevel"/>
    <w:tmpl w:val="895E623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450F158F"/>
    <w:multiLevelType w:val="hybridMultilevel"/>
    <w:tmpl w:val="CE289374"/>
    <w:lvl w:ilvl="0" w:tplc="5A3AD93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24060A"/>
    <w:multiLevelType w:val="hybridMultilevel"/>
    <w:tmpl w:val="9A3ED948"/>
    <w:lvl w:ilvl="0" w:tplc="3126E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107A48">
      <w:start w:val="32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88D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DC9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A4B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AEB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0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8C7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82A0AA2"/>
    <w:multiLevelType w:val="hybridMultilevel"/>
    <w:tmpl w:val="F77E47DA"/>
    <w:lvl w:ilvl="0" w:tplc="2A1E2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4702C7"/>
    <w:multiLevelType w:val="hybridMultilevel"/>
    <w:tmpl w:val="73C4B238"/>
    <w:lvl w:ilvl="0" w:tplc="82E2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75D8A"/>
    <w:multiLevelType w:val="hybridMultilevel"/>
    <w:tmpl w:val="5E6CB2FE"/>
    <w:lvl w:ilvl="0" w:tplc="B0E61C6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A581C"/>
    <w:multiLevelType w:val="hybridMultilevel"/>
    <w:tmpl w:val="E8386AB4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97F"/>
    <w:multiLevelType w:val="hybridMultilevel"/>
    <w:tmpl w:val="5F0CC05E"/>
    <w:lvl w:ilvl="0" w:tplc="F326A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EC0868"/>
    <w:multiLevelType w:val="hybridMultilevel"/>
    <w:tmpl w:val="CF128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641F"/>
    <w:multiLevelType w:val="hybridMultilevel"/>
    <w:tmpl w:val="4F24ABBE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017F8"/>
    <w:multiLevelType w:val="hybridMultilevel"/>
    <w:tmpl w:val="B30678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221D1B"/>
    <w:multiLevelType w:val="hybridMultilevel"/>
    <w:tmpl w:val="EC2CFD5E"/>
    <w:lvl w:ilvl="0" w:tplc="E64E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AD4562"/>
    <w:multiLevelType w:val="hybridMultilevel"/>
    <w:tmpl w:val="B34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333BC"/>
    <w:multiLevelType w:val="hybridMultilevel"/>
    <w:tmpl w:val="291A225E"/>
    <w:lvl w:ilvl="0" w:tplc="728E1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085E9A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19"/>
  </w:num>
  <w:num w:numId="13">
    <w:abstractNumId w:val="18"/>
  </w:num>
  <w:num w:numId="14">
    <w:abstractNumId w:val="12"/>
  </w:num>
  <w:num w:numId="15">
    <w:abstractNumId w:val="20"/>
  </w:num>
  <w:num w:numId="16">
    <w:abstractNumId w:val="38"/>
  </w:num>
  <w:num w:numId="17">
    <w:abstractNumId w:val="35"/>
  </w:num>
  <w:num w:numId="18">
    <w:abstractNumId w:val="23"/>
  </w:num>
  <w:num w:numId="19">
    <w:abstractNumId w:val="24"/>
  </w:num>
  <w:num w:numId="20">
    <w:abstractNumId w:val="16"/>
  </w:num>
  <w:num w:numId="21">
    <w:abstractNumId w:val="17"/>
  </w:num>
  <w:num w:numId="22">
    <w:abstractNumId w:val="15"/>
  </w:num>
  <w:num w:numId="23">
    <w:abstractNumId w:val="33"/>
  </w:num>
  <w:num w:numId="24">
    <w:abstractNumId w:val="14"/>
  </w:num>
  <w:num w:numId="25">
    <w:abstractNumId w:val="25"/>
  </w:num>
  <w:num w:numId="26">
    <w:abstractNumId w:val="21"/>
  </w:num>
  <w:num w:numId="27">
    <w:abstractNumId w:val="30"/>
  </w:num>
  <w:num w:numId="28">
    <w:abstractNumId w:val="34"/>
  </w:num>
  <w:num w:numId="29">
    <w:abstractNumId w:val="27"/>
  </w:num>
  <w:num w:numId="30">
    <w:abstractNumId w:val="29"/>
  </w:num>
  <w:num w:numId="31">
    <w:abstractNumId w:val="22"/>
  </w:num>
  <w:num w:numId="32">
    <w:abstractNumId w:val="37"/>
  </w:num>
  <w:num w:numId="33">
    <w:abstractNumId w:val="13"/>
  </w:num>
  <w:num w:numId="34">
    <w:abstractNumId w:val="31"/>
  </w:num>
  <w:num w:numId="35">
    <w:abstractNumId w:val="10"/>
  </w:num>
  <w:num w:numId="36">
    <w:abstractNumId w:val="26"/>
  </w:num>
  <w:num w:numId="37">
    <w:abstractNumId w:val="32"/>
  </w:num>
  <w:num w:numId="38">
    <w:abstractNumId w:val="1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3"/>
    <w:rsid w:val="000064A1"/>
    <w:rsid w:val="000074DF"/>
    <w:rsid w:val="0001780D"/>
    <w:rsid w:val="00046B4E"/>
    <w:rsid w:val="00054FF9"/>
    <w:rsid w:val="00063792"/>
    <w:rsid w:val="000711BE"/>
    <w:rsid w:val="000831C6"/>
    <w:rsid w:val="000917D9"/>
    <w:rsid w:val="00093E3C"/>
    <w:rsid w:val="0009566F"/>
    <w:rsid w:val="00096501"/>
    <w:rsid w:val="000A395C"/>
    <w:rsid w:val="000B280D"/>
    <w:rsid w:val="000B7BBA"/>
    <w:rsid w:val="000C35A5"/>
    <w:rsid w:val="000F7BE1"/>
    <w:rsid w:val="00100736"/>
    <w:rsid w:val="00100CD8"/>
    <w:rsid w:val="001222D4"/>
    <w:rsid w:val="00130CB0"/>
    <w:rsid w:val="001364C1"/>
    <w:rsid w:val="00136E5E"/>
    <w:rsid w:val="00154A13"/>
    <w:rsid w:val="0017176F"/>
    <w:rsid w:val="00173742"/>
    <w:rsid w:val="00187C61"/>
    <w:rsid w:val="00194691"/>
    <w:rsid w:val="001B28AC"/>
    <w:rsid w:val="001B7479"/>
    <w:rsid w:val="001C2F45"/>
    <w:rsid w:val="001C34B2"/>
    <w:rsid w:val="001C46AE"/>
    <w:rsid w:val="001D3871"/>
    <w:rsid w:val="001F15DB"/>
    <w:rsid w:val="00201E41"/>
    <w:rsid w:val="002137C5"/>
    <w:rsid w:val="00223549"/>
    <w:rsid w:val="002373E9"/>
    <w:rsid w:val="0025423C"/>
    <w:rsid w:val="00255548"/>
    <w:rsid w:val="002708C7"/>
    <w:rsid w:val="00273123"/>
    <w:rsid w:val="00276284"/>
    <w:rsid w:val="00290FAA"/>
    <w:rsid w:val="00295E83"/>
    <w:rsid w:val="002A04B2"/>
    <w:rsid w:val="002A237B"/>
    <w:rsid w:val="002A743D"/>
    <w:rsid w:val="002B67CD"/>
    <w:rsid w:val="002C6D0B"/>
    <w:rsid w:val="002D43D7"/>
    <w:rsid w:val="002F1965"/>
    <w:rsid w:val="00330467"/>
    <w:rsid w:val="003400F1"/>
    <w:rsid w:val="00363C69"/>
    <w:rsid w:val="00384325"/>
    <w:rsid w:val="00385C2B"/>
    <w:rsid w:val="003A2A80"/>
    <w:rsid w:val="003C0EE2"/>
    <w:rsid w:val="003C349A"/>
    <w:rsid w:val="003D3FC8"/>
    <w:rsid w:val="003E53D3"/>
    <w:rsid w:val="003E76C9"/>
    <w:rsid w:val="004025A8"/>
    <w:rsid w:val="00403A26"/>
    <w:rsid w:val="004077D3"/>
    <w:rsid w:val="00411489"/>
    <w:rsid w:val="00416AA0"/>
    <w:rsid w:val="0042543D"/>
    <w:rsid w:val="00426918"/>
    <w:rsid w:val="004335ED"/>
    <w:rsid w:val="00433DDA"/>
    <w:rsid w:val="00434C92"/>
    <w:rsid w:val="00441409"/>
    <w:rsid w:val="00443078"/>
    <w:rsid w:val="00445CBC"/>
    <w:rsid w:val="00462FBF"/>
    <w:rsid w:val="00467AD5"/>
    <w:rsid w:val="004738B9"/>
    <w:rsid w:val="0048473F"/>
    <w:rsid w:val="0048498D"/>
    <w:rsid w:val="004B3B95"/>
    <w:rsid w:val="004B624C"/>
    <w:rsid w:val="004C05F5"/>
    <w:rsid w:val="004C75C9"/>
    <w:rsid w:val="004D6B7D"/>
    <w:rsid w:val="004D7A1E"/>
    <w:rsid w:val="004E02F6"/>
    <w:rsid w:val="004E04D6"/>
    <w:rsid w:val="004E1C46"/>
    <w:rsid w:val="00501004"/>
    <w:rsid w:val="005158EC"/>
    <w:rsid w:val="00555709"/>
    <w:rsid w:val="0056264E"/>
    <w:rsid w:val="00562A60"/>
    <w:rsid w:val="00571E54"/>
    <w:rsid w:val="005723E2"/>
    <w:rsid w:val="00576891"/>
    <w:rsid w:val="00590E5E"/>
    <w:rsid w:val="005A5581"/>
    <w:rsid w:val="005B0D14"/>
    <w:rsid w:val="005B0E6A"/>
    <w:rsid w:val="005B20F5"/>
    <w:rsid w:val="005B3256"/>
    <w:rsid w:val="005E118E"/>
    <w:rsid w:val="005E6FAB"/>
    <w:rsid w:val="005F40FD"/>
    <w:rsid w:val="005F6E9F"/>
    <w:rsid w:val="00607814"/>
    <w:rsid w:val="00614CD7"/>
    <w:rsid w:val="00621239"/>
    <w:rsid w:val="00625478"/>
    <w:rsid w:val="006273FA"/>
    <w:rsid w:val="006422C8"/>
    <w:rsid w:val="006454E2"/>
    <w:rsid w:val="00645FCA"/>
    <w:rsid w:val="00647DE1"/>
    <w:rsid w:val="006D5CAD"/>
    <w:rsid w:val="006E033A"/>
    <w:rsid w:val="006F163E"/>
    <w:rsid w:val="006F69AF"/>
    <w:rsid w:val="007044D9"/>
    <w:rsid w:val="00704AAC"/>
    <w:rsid w:val="00717F66"/>
    <w:rsid w:val="00720FD7"/>
    <w:rsid w:val="00722FD5"/>
    <w:rsid w:val="00725B36"/>
    <w:rsid w:val="00733890"/>
    <w:rsid w:val="00737A1D"/>
    <w:rsid w:val="00742286"/>
    <w:rsid w:val="007620BD"/>
    <w:rsid w:val="00776C37"/>
    <w:rsid w:val="00777E69"/>
    <w:rsid w:val="007901A3"/>
    <w:rsid w:val="007C0EFA"/>
    <w:rsid w:val="007C487F"/>
    <w:rsid w:val="007D7BCC"/>
    <w:rsid w:val="007E0E46"/>
    <w:rsid w:val="007E6041"/>
    <w:rsid w:val="007F3B56"/>
    <w:rsid w:val="00803DFA"/>
    <w:rsid w:val="00805F13"/>
    <w:rsid w:val="00832034"/>
    <w:rsid w:val="0083211F"/>
    <w:rsid w:val="008574F4"/>
    <w:rsid w:val="00873D7B"/>
    <w:rsid w:val="00880119"/>
    <w:rsid w:val="00881008"/>
    <w:rsid w:val="008878FF"/>
    <w:rsid w:val="00890E90"/>
    <w:rsid w:val="00896854"/>
    <w:rsid w:val="008B3001"/>
    <w:rsid w:val="008C3387"/>
    <w:rsid w:val="008C6047"/>
    <w:rsid w:val="008C7282"/>
    <w:rsid w:val="008F6BEE"/>
    <w:rsid w:val="00906124"/>
    <w:rsid w:val="0091052D"/>
    <w:rsid w:val="0091059B"/>
    <w:rsid w:val="00922757"/>
    <w:rsid w:val="00930117"/>
    <w:rsid w:val="0095126F"/>
    <w:rsid w:val="0097349C"/>
    <w:rsid w:val="00980F4C"/>
    <w:rsid w:val="009A1BE4"/>
    <w:rsid w:val="009D57A7"/>
    <w:rsid w:val="009F3007"/>
    <w:rsid w:val="00A07E9D"/>
    <w:rsid w:val="00A178A1"/>
    <w:rsid w:val="00A17BEB"/>
    <w:rsid w:val="00A333D9"/>
    <w:rsid w:val="00A36CF5"/>
    <w:rsid w:val="00A4272B"/>
    <w:rsid w:val="00A431DF"/>
    <w:rsid w:val="00A50369"/>
    <w:rsid w:val="00A510B2"/>
    <w:rsid w:val="00A742B4"/>
    <w:rsid w:val="00A769F8"/>
    <w:rsid w:val="00A87890"/>
    <w:rsid w:val="00AA405A"/>
    <w:rsid w:val="00AA6497"/>
    <w:rsid w:val="00AA6B77"/>
    <w:rsid w:val="00AC02CF"/>
    <w:rsid w:val="00AC29B1"/>
    <w:rsid w:val="00AD1B4C"/>
    <w:rsid w:val="00AD3173"/>
    <w:rsid w:val="00AD45F9"/>
    <w:rsid w:val="00AE7A57"/>
    <w:rsid w:val="00B16416"/>
    <w:rsid w:val="00B23E4E"/>
    <w:rsid w:val="00B243CE"/>
    <w:rsid w:val="00B3074A"/>
    <w:rsid w:val="00B3772F"/>
    <w:rsid w:val="00B37A77"/>
    <w:rsid w:val="00B41064"/>
    <w:rsid w:val="00B53BB5"/>
    <w:rsid w:val="00B637FF"/>
    <w:rsid w:val="00B729F6"/>
    <w:rsid w:val="00B73992"/>
    <w:rsid w:val="00B7564E"/>
    <w:rsid w:val="00B903BA"/>
    <w:rsid w:val="00B94ACD"/>
    <w:rsid w:val="00BB376D"/>
    <w:rsid w:val="00BF1F9D"/>
    <w:rsid w:val="00BF7C01"/>
    <w:rsid w:val="00C11E10"/>
    <w:rsid w:val="00C148E0"/>
    <w:rsid w:val="00C3774B"/>
    <w:rsid w:val="00C41769"/>
    <w:rsid w:val="00C43089"/>
    <w:rsid w:val="00C657A5"/>
    <w:rsid w:val="00C87764"/>
    <w:rsid w:val="00C9654A"/>
    <w:rsid w:val="00CA19CD"/>
    <w:rsid w:val="00CB37BE"/>
    <w:rsid w:val="00CB7727"/>
    <w:rsid w:val="00CB780B"/>
    <w:rsid w:val="00CE0698"/>
    <w:rsid w:val="00CE27C3"/>
    <w:rsid w:val="00CE53A6"/>
    <w:rsid w:val="00D00D33"/>
    <w:rsid w:val="00D03225"/>
    <w:rsid w:val="00D2014D"/>
    <w:rsid w:val="00D337EC"/>
    <w:rsid w:val="00D3415E"/>
    <w:rsid w:val="00D41285"/>
    <w:rsid w:val="00D44D18"/>
    <w:rsid w:val="00D64676"/>
    <w:rsid w:val="00D6477B"/>
    <w:rsid w:val="00D83855"/>
    <w:rsid w:val="00DA5E4E"/>
    <w:rsid w:val="00DB5DB7"/>
    <w:rsid w:val="00DC3518"/>
    <w:rsid w:val="00DC401B"/>
    <w:rsid w:val="00E047BE"/>
    <w:rsid w:val="00E057DF"/>
    <w:rsid w:val="00E10E26"/>
    <w:rsid w:val="00E209F2"/>
    <w:rsid w:val="00E56E72"/>
    <w:rsid w:val="00E60271"/>
    <w:rsid w:val="00E61287"/>
    <w:rsid w:val="00E64A89"/>
    <w:rsid w:val="00E76D30"/>
    <w:rsid w:val="00E8693C"/>
    <w:rsid w:val="00E9028C"/>
    <w:rsid w:val="00E90E11"/>
    <w:rsid w:val="00EA66C4"/>
    <w:rsid w:val="00EB66B1"/>
    <w:rsid w:val="00EC068C"/>
    <w:rsid w:val="00EC441C"/>
    <w:rsid w:val="00ED2240"/>
    <w:rsid w:val="00ED36FE"/>
    <w:rsid w:val="00EE20AC"/>
    <w:rsid w:val="00EF33B4"/>
    <w:rsid w:val="00EF7C0F"/>
    <w:rsid w:val="00F26DD8"/>
    <w:rsid w:val="00F30996"/>
    <w:rsid w:val="00F334C0"/>
    <w:rsid w:val="00F367F1"/>
    <w:rsid w:val="00F419B2"/>
    <w:rsid w:val="00F5326D"/>
    <w:rsid w:val="00F67159"/>
    <w:rsid w:val="00F671EB"/>
    <w:rsid w:val="00F730A5"/>
    <w:rsid w:val="00F909F5"/>
    <w:rsid w:val="00FA19F0"/>
    <w:rsid w:val="00FC30D6"/>
    <w:rsid w:val="00FE7B16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A4F1F-6C6E-4BB0-8F1F-E0E6AF6E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E46"/>
    <w:pPr>
      <w:ind w:left="720"/>
    </w:pPr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0E46"/>
    <w:pPr>
      <w:keepNext/>
      <w:spacing w:before="240" w:after="60"/>
      <w:ind w:left="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0E46"/>
    <w:pPr>
      <w:keepNext/>
      <w:spacing w:before="120" w:after="120"/>
      <w:ind w:left="0"/>
      <w:outlineLvl w:val="1"/>
    </w:pPr>
    <w:rPr>
      <w:rFonts w:eastAsiaTheme="majorEastAsia" w:cs="Arial"/>
      <w:b/>
      <w:bCs/>
      <w:i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E0E46"/>
    <w:pPr>
      <w:keepNext/>
      <w:ind w:left="0"/>
      <w:outlineLvl w:val="2"/>
    </w:pPr>
    <w:rPr>
      <w:rFonts w:eastAsiaTheme="majorEastAsia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66B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31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16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163E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163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163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semiHidden/>
    <w:unhideWhenUsed/>
    <w:qFormat/>
    <w:rsid w:val="000A395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B0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0D14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qFormat/>
    <w:rsid w:val="00EB66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B66B1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B66B1"/>
    <w:rPr>
      <w:rFonts w:ascii="Arial" w:eastAsiaTheme="majorEastAsia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E0E46"/>
    <w:rPr>
      <w:rFonts w:ascii="Arial" w:eastAsiaTheme="majorEastAsia" w:hAnsi="Arial" w:cs="Arial"/>
      <w:b/>
      <w:bCs/>
      <w:i/>
      <w:iCs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EB66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B66B1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7312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F163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rFonts w:ascii="Arial" w:hAnsi="Arial"/>
      <w:i/>
      <w:iCs/>
      <w:color w:val="000000" w:themeColor="text1"/>
      <w:sz w:val="22"/>
      <w:szCs w:val="24"/>
      <w:lang w:val="en-GB"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/>
      <w:b/>
      <w:bCs/>
      <w:i/>
      <w:iCs/>
      <w:color w:val="4F81BD" w:themeColor="accent1"/>
      <w:sz w:val="22"/>
      <w:szCs w:val="24"/>
      <w:lang w:val="en-GB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C0504D" w:themeColor="accent2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6F163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F163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F163E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ind w:left="720"/>
      <w:outlineLvl w:val="9"/>
    </w:pPr>
    <w:rPr>
      <w:rFonts w:asciiTheme="majorHAnsi" w:hAnsiTheme="majorHAnsi" w:cstheme="majorBidi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ind w:left="720"/>
    </w:pPr>
    <w:rPr>
      <w:rFonts w:ascii="Arial" w:hAnsi="Arial"/>
      <w:sz w:val="22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customStyle="1" w:styleId="Requirmenttext">
    <w:name w:val="Requirment text"/>
    <w:basedOn w:val="Normal"/>
    <w:qFormat/>
    <w:rsid w:val="007E0E46"/>
  </w:style>
  <w:style w:type="paragraph" w:styleId="Header">
    <w:name w:val="header"/>
    <w:basedOn w:val="Normal"/>
    <w:link w:val="Head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A3"/>
    <w:rPr>
      <w:rFonts w:ascii="Arial" w:hAnsi="Arial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A3"/>
    <w:rPr>
      <w:rFonts w:ascii="Arial" w:hAnsi="Arial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3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7901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1A3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F4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7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8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6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28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096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3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087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menaej</dc:creator>
  <cp:keywords/>
  <dc:description/>
  <cp:lastModifiedBy>Andrew Jackson</cp:lastModifiedBy>
  <cp:revision>3</cp:revision>
  <cp:lastPrinted>2017-09-08T12:14:00Z</cp:lastPrinted>
  <dcterms:created xsi:type="dcterms:W3CDTF">2017-09-08T12:13:00Z</dcterms:created>
  <dcterms:modified xsi:type="dcterms:W3CDTF">2017-09-08T12:14:00Z</dcterms:modified>
</cp:coreProperties>
</file>