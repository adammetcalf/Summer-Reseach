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E2" w:rsidRDefault="00A17D81" w:rsidP="002708C7">
      <w:pPr>
        <w:ind w:left="0"/>
        <w:jc w:val="center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2D6D3FF4" wp14:editId="1E4E6B30">
            <wp:extent cx="3602165" cy="2563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26" t="23440" r="20509" b="5396"/>
                    <a:stretch/>
                  </pic:blipFill>
                  <pic:spPr bwMode="auto">
                    <a:xfrm>
                      <a:off x="0" y="0"/>
                      <a:ext cx="3604736" cy="256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D81" w:rsidRDefault="00E56E72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For </w:t>
      </w:r>
      <w:r w:rsidR="00A17D81">
        <w:rPr>
          <w:rFonts w:cs="Arial"/>
          <w:szCs w:val="22"/>
          <w:lang w:val="en-US"/>
        </w:rPr>
        <w:t>this self-study you</w:t>
      </w:r>
      <w:r w:rsidRPr="00E56E72">
        <w:rPr>
          <w:rFonts w:cs="Arial"/>
          <w:szCs w:val="22"/>
          <w:lang w:val="en-US"/>
        </w:rPr>
        <w:t xml:space="preserve"> are going to do a short exercise creating a User-Defined Function that reads data from a steam table and does some simple </w:t>
      </w:r>
      <w:r w:rsidR="002708C7" w:rsidRPr="00E56E72">
        <w:rPr>
          <w:rFonts w:cs="Arial"/>
          <w:szCs w:val="22"/>
          <w:lang w:val="en-US"/>
        </w:rPr>
        <w:t>calculations</w:t>
      </w:r>
      <w:r w:rsidRPr="00E56E72">
        <w:rPr>
          <w:rFonts w:cs="Arial"/>
          <w:szCs w:val="22"/>
          <w:lang w:val="en-US"/>
        </w:rPr>
        <w:t xml:space="preserve"> based on the values read.</w:t>
      </w:r>
      <w:r>
        <w:rPr>
          <w:rFonts w:cs="Arial"/>
          <w:szCs w:val="22"/>
          <w:lang w:val="en-US"/>
        </w:rPr>
        <w:t xml:space="preserve"> </w:t>
      </w:r>
      <w:r w:rsidR="00A17D81">
        <w:rPr>
          <w:rFonts w:cs="Arial"/>
          <w:szCs w:val="22"/>
          <w:lang w:val="en-US"/>
        </w:rPr>
        <w:t>Unlike previous self-study tasks there are not step by step in</w:t>
      </w:r>
      <w:r w:rsidR="00A4180E">
        <w:rPr>
          <w:rFonts w:cs="Arial"/>
          <w:szCs w:val="22"/>
          <w:lang w:val="en-US"/>
        </w:rPr>
        <w:t>s</w:t>
      </w:r>
      <w:r w:rsidR="00A17D81">
        <w:rPr>
          <w:rFonts w:cs="Arial"/>
          <w:szCs w:val="22"/>
          <w:lang w:val="en-US"/>
        </w:rPr>
        <w:t xml:space="preserve">tructions, just a set of requirements your UDF meet. This is how your coursework will be structured. </w:t>
      </w:r>
    </w:p>
    <w:p w:rsidR="002C6D0B" w:rsidRDefault="00A17D81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Download </w:t>
      </w:r>
      <w:proofErr w:type="spellStart"/>
      <w:r>
        <w:rPr>
          <w:rFonts w:cs="Arial"/>
          <w:szCs w:val="22"/>
          <w:lang w:val="en-US"/>
        </w:rPr>
        <w:t>test_steam.m</w:t>
      </w:r>
      <w:proofErr w:type="spellEnd"/>
      <w:r w:rsidR="002C6D0B">
        <w:rPr>
          <w:rFonts w:cs="Arial"/>
          <w:szCs w:val="22"/>
          <w:lang w:val="en-US"/>
        </w:rPr>
        <w:t xml:space="preserve"> and SteamTable.csv from the VLE to your local working directory.</w:t>
      </w:r>
      <w:r>
        <w:rPr>
          <w:rFonts w:cs="Arial"/>
          <w:szCs w:val="22"/>
          <w:lang w:val="en-US"/>
        </w:rPr>
        <w:t xml:space="preserve"> The </w:t>
      </w:r>
      <w:proofErr w:type="spellStart"/>
      <w:r>
        <w:rPr>
          <w:rFonts w:cs="Arial"/>
          <w:szCs w:val="22"/>
          <w:lang w:val="en-US"/>
        </w:rPr>
        <w:t>test_steam.m</w:t>
      </w:r>
      <w:proofErr w:type="spellEnd"/>
      <w:r>
        <w:rPr>
          <w:rFonts w:cs="Arial"/>
          <w:szCs w:val="22"/>
          <w:lang w:val="en-US"/>
        </w:rPr>
        <w:t xml:space="preserve"> program will test your user-defined function for a single set of variables. </w:t>
      </w:r>
      <w:proofErr w:type="spellStart"/>
      <w:r>
        <w:rPr>
          <w:rFonts w:cs="Arial"/>
          <w:szCs w:val="22"/>
          <w:lang w:val="en-US"/>
        </w:rPr>
        <w:t>Scriptcheck</w:t>
      </w:r>
      <w:proofErr w:type="spellEnd"/>
      <w:r>
        <w:rPr>
          <w:rFonts w:cs="Arial"/>
          <w:szCs w:val="22"/>
          <w:lang w:val="en-US"/>
        </w:rPr>
        <w:t xml:space="preserve"> will use a wide range of values for the input arguments.</w:t>
      </w:r>
      <w:r w:rsidR="002C6D0B">
        <w:rPr>
          <w:rFonts w:cs="Arial"/>
          <w:szCs w:val="22"/>
          <w:lang w:val="en-US"/>
        </w:rPr>
        <w:t xml:space="preserve"> </w:t>
      </w:r>
    </w:p>
    <w:p w:rsidR="00E56E72" w:rsidRPr="00E56E72" w:rsidRDefault="00E56E72" w:rsidP="00AA405A">
      <w:pPr>
        <w:ind w:left="0"/>
        <w:jc w:val="both"/>
        <w:rPr>
          <w:rFonts w:cs="Arial"/>
          <w:szCs w:val="22"/>
          <w:lang w:val="en-US"/>
        </w:rPr>
      </w:pPr>
    </w:p>
    <w:p w:rsidR="00E56E72" w:rsidRPr="00E56E72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E56E72">
        <w:rPr>
          <w:rFonts w:cs="Arial"/>
          <w:b/>
          <w:szCs w:val="22"/>
          <w:lang w:val="en-US"/>
        </w:rPr>
        <w:t>Background</w:t>
      </w:r>
    </w:p>
    <w:p w:rsid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A steam table shows the properties of steam at various pressures and temperatures. The far left of the table shows the properties at different pressures as a saturated liquid on the left </w:t>
      </w:r>
      <w:r w:rsidR="00E047BE" w:rsidRPr="00E047BE">
        <w:rPr>
          <w:rFonts w:ascii="Times New Roman" w:hAnsi="Times New Roman"/>
          <w:i/>
          <w:szCs w:val="22"/>
          <w:lang w:val="en-US"/>
        </w:rPr>
        <w:t>(f)</w:t>
      </w:r>
      <w:r w:rsidR="00E047BE" w:rsidRPr="00E047BE">
        <w:rPr>
          <w:rFonts w:cs="Arial"/>
          <w:szCs w:val="22"/>
          <w:lang w:val="en-US"/>
        </w:rPr>
        <w:t xml:space="preserve"> </w:t>
      </w:r>
      <w:r w:rsidRPr="00E56E72">
        <w:rPr>
          <w:rFonts w:cs="Arial"/>
          <w:szCs w:val="22"/>
          <w:lang w:val="en-US"/>
        </w:rPr>
        <w:t xml:space="preserve">and saturated </w:t>
      </w:r>
      <w:r w:rsidR="00FF63C6" w:rsidRPr="00E56E72">
        <w:rPr>
          <w:rFonts w:cs="Arial"/>
          <w:szCs w:val="22"/>
          <w:lang w:val="en-US"/>
        </w:rPr>
        <w:t>vapor</w:t>
      </w:r>
      <w:r w:rsidRPr="00E56E72">
        <w:rPr>
          <w:rFonts w:cs="Arial"/>
          <w:szCs w:val="22"/>
          <w:lang w:val="en-US"/>
        </w:rPr>
        <w:t xml:space="preserve"> on the right </w:t>
      </w:r>
      <w:r w:rsidRPr="00E047BE">
        <w:rPr>
          <w:rFonts w:ascii="Times New Roman" w:hAnsi="Times New Roman"/>
          <w:i/>
          <w:szCs w:val="22"/>
          <w:lang w:val="en-US"/>
        </w:rPr>
        <w:t xml:space="preserve">(g). </w:t>
      </w:r>
      <w:proofErr w:type="gramStart"/>
      <w:r w:rsidRPr="00E047BE">
        <w:rPr>
          <w:rFonts w:ascii="Times New Roman" w:hAnsi="Times New Roman"/>
          <w:i/>
          <w:szCs w:val="22"/>
          <w:lang w:val="en-US"/>
        </w:rPr>
        <w:t>v</w:t>
      </w:r>
      <w:proofErr w:type="gramEnd"/>
      <w:r w:rsidRPr="00E56E72">
        <w:rPr>
          <w:rFonts w:cs="Arial"/>
          <w:szCs w:val="22"/>
          <w:lang w:val="en-US"/>
        </w:rPr>
        <w:t xml:space="preserve"> is the specific volume, </w:t>
      </w:r>
      <w:r w:rsidRPr="00E047BE">
        <w:rPr>
          <w:rFonts w:ascii="Times New Roman" w:hAnsi="Times New Roman"/>
          <w:i/>
          <w:szCs w:val="22"/>
          <w:lang w:val="en-US"/>
        </w:rPr>
        <w:t>u</w:t>
      </w:r>
      <w:r w:rsidRPr="00E56E72">
        <w:rPr>
          <w:rFonts w:cs="Arial"/>
          <w:szCs w:val="22"/>
          <w:lang w:val="en-US"/>
        </w:rPr>
        <w:t xml:space="preserve"> is specific internal energy, </w:t>
      </w:r>
      <w:r w:rsidRPr="00E047BE">
        <w:rPr>
          <w:rFonts w:ascii="Times New Roman" w:hAnsi="Times New Roman"/>
          <w:i/>
          <w:szCs w:val="22"/>
          <w:lang w:val="en-US"/>
        </w:rPr>
        <w:t>h</w:t>
      </w:r>
      <w:r w:rsidRPr="00E56E72">
        <w:rPr>
          <w:rFonts w:cs="Arial"/>
          <w:szCs w:val="22"/>
          <w:lang w:val="en-US"/>
        </w:rPr>
        <w:t xml:space="preserve"> is specific enthalpy and </w:t>
      </w:r>
      <w:r w:rsidRPr="00E047BE">
        <w:rPr>
          <w:rFonts w:ascii="Times New Roman" w:hAnsi="Times New Roman"/>
          <w:i/>
          <w:szCs w:val="22"/>
          <w:lang w:val="en-US"/>
        </w:rPr>
        <w:t>s</w:t>
      </w:r>
      <w:r w:rsidRPr="00E56E72">
        <w:rPr>
          <w:rFonts w:cs="Arial"/>
          <w:szCs w:val="22"/>
          <w:lang w:val="en-US"/>
        </w:rPr>
        <w:t xml:space="preserve"> is specific entropy.</w:t>
      </w:r>
      <w:r w:rsidR="00E047BE" w:rsidRPr="00E047BE">
        <w:rPr>
          <w:rFonts w:cs="Arial"/>
          <w:szCs w:val="22"/>
          <w:lang w:val="en-US"/>
        </w:rPr>
        <w:t xml:space="preserve"> </w:t>
      </w:r>
      <w:r w:rsidR="00E047BE" w:rsidRPr="00E56E72">
        <w:rPr>
          <w:rFonts w:cs="Arial"/>
          <w:szCs w:val="22"/>
          <w:lang w:val="en-US"/>
        </w:rPr>
        <w:t xml:space="preserve">Figure 1 shows where this information is located on actual steam table. </w:t>
      </w:r>
    </w:p>
    <w:p w:rsidR="00E047BE" w:rsidRPr="00E56E72" w:rsidRDefault="00E047BE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584B3C" w:rsidP="00E047BE">
      <w:pPr>
        <w:ind w:left="0"/>
        <w:jc w:val="center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1151255</wp:posOffset>
                </wp:positionV>
                <wp:extent cx="150495" cy="203200"/>
                <wp:effectExtent l="10795" t="12065" r="57785" b="4191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8E3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88.7pt;margin-top:90.65pt;width:11.85pt;height:1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1121410</wp:posOffset>
                </wp:positionV>
                <wp:extent cx="400685" cy="233045"/>
                <wp:effectExtent l="5715" t="10795" r="41275" b="5143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85" cy="233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5F5D3" id="AutoShape 11" o:spid="_x0000_s1026" type="#_x0000_t32" style="position:absolute;margin-left:214.8pt;margin-top:88.3pt;width:31.55pt;height:18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1192530</wp:posOffset>
                </wp:positionV>
                <wp:extent cx="418465" cy="167640"/>
                <wp:effectExtent l="12700" t="5715" r="35560" b="5524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FCD39" id="AutoShape 10" o:spid="_x0000_s1026" type="#_x0000_t32" style="position:absolute;margin-left:178.6pt;margin-top:93.9pt;width:32.95pt;height:13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962025</wp:posOffset>
                </wp:positionV>
                <wp:extent cx="783590" cy="309880"/>
                <wp:effectExtent l="0" t="3810" r="635" b="63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3C6" w:rsidRPr="00FF63C6" w:rsidRDefault="00FF63C6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8.85pt;margin-top:75.75pt;width:61.7pt;height:24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" filled="f" stroked="f" strokecolor="white [3212]">
                <v:textbox>
                  <w:txbxContent>
                    <w:p w:rsidR="00FF63C6" w:rsidRPr="00FF63C6" w:rsidRDefault="00FF63C6">
                      <w:pPr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911225</wp:posOffset>
                </wp:positionV>
                <wp:extent cx="783590" cy="309880"/>
                <wp:effectExtent l="2540" t="635" r="4445" b="38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3C6" w:rsidRPr="00FF63C6" w:rsidRDefault="00FF63C6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v</w:t>
                            </w:r>
                            <w:r w:rsidRPr="00FF63C6">
                              <w:rPr>
                                <w:rFonts w:ascii="Times New Roman" w:hAnsi="Times New Roman"/>
                                <w:i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60.55pt;margin-top:71.75pt;width:61.7pt;height:24.4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" filled="f" stroked="f" strokecolor="white [3212]">
                <v:textbox>
                  <w:txbxContent>
                    <w:p w:rsidR="00FF63C6" w:rsidRPr="00FF63C6" w:rsidRDefault="00FF63C6">
                      <w:pPr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v</w:t>
                      </w:r>
                      <w:r w:rsidRPr="00FF63C6">
                        <w:rPr>
                          <w:rFonts w:ascii="Times New Roman" w:hAnsi="Times New Roman"/>
                          <w:i/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987425</wp:posOffset>
                </wp:positionV>
                <wp:extent cx="783590" cy="309880"/>
                <wp:effectExtent l="13335" t="10160" r="1270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C6" w:rsidRPr="00FF63C6" w:rsidRDefault="00FF63C6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23.15pt;margin-top:77.75pt;width:61.7pt;height:24.4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" strokecolor="white [3212]">
                <v:textbox>
                  <w:txbxContent>
                    <w:p w:rsidR="00FF63C6" w:rsidRPr="00FF63C6" w:rsidRDefault="00FF63C6">
                      <w:pPr>
                        <w:rPr>
                          <w:rFonts w:ascii="Times New Roman" w:hAnsi="Times New Roman"/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i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1885950</wp:posOffset>
                </wp:positionV>
                <wp:extent cx="1356360" cy="111760"/>
                <wp:effectExtent l="6350" t="13335" r="8890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111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07ABF" id="Rectangle 6" o:spid="_x0000_s1026" style="position:absolute;margin-left:206.6pt;margin-top:148.5pt;width:106.8pt;height: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" filled="f" strokecolor="red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1390015</wp:posOffset>
                </wp:positionV>
                <wp:extent cx="1356360" cy="111760"/>
                <wp:effectExtent l="6985" t="12700" r="825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111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7CC6C" id="Rectangle 4" o:spid="_x0000_s1026" style="position:absolute;margin-left:205.9pt;margin-top:109.45pt;width:106.8pt;height: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" filled="f" strokecolor="red"/>
            </w:pict>
          </mc:Fallback>
        </mc:AlternateContent>
      </w:r>
      <w:r w:rsidR="00E047BE">
        <w:rPr>
          <w:noProof/>
          <w:lang w:eastAsia="en-GB"/>
        </w:rPr>
        <w:drawing>
          <wp:inline distT="0" distB="0" distL="0" distR="0" wp14:anchorId="0F38C487" wp14:editId="71B9B999">
            <wp:extent cx="1888565" cy="2483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651" cy="25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BE" w:rsidRDefault="00E047BE" w:rsidP="00E047BE">
      <w:pPr>
        <w:ind w:left="0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Figure 1. Section of the Steam Table</w:t>
      </w:r>
      <w:r w:rsidR="002C6D0B">
        <w:rPr>
          <w:rFonts w:cs="Arial"/>
          <w:color w:val="000000"/>
          <w:sz w:val="20"/>
          <w:szCs w:val="20"/>
        </w:rPr>
        <w:t xml:space="preserve"> with the areas of interest highlighted.</w:t>
      </w:r>
    </w:p>
    <w:p w:rsidR="00E047BE" w:rsidRDefault="00E047BE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2C6D0B" w:rsidRDefault="002C6D0B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As such the overall specific volume of a fluid is given by:</w:t>
      </w:r>
    </w:p>
    <w:p w:rsidR="00E047BE" w:rsidRDefault="00E047BE" w:rsidP="00E56E72">
      <w:pPr>
        <w:ind w:left="0"/>
        <w:jc w:val="both"/>
        <w:rPr>
          <w:rFonts w:cs="Arial"/>
          <w:szCs w:val="22"/>
          <w:lang w:val="en-US"/>
        </w:rPr>
      </w:pPr>
    </w:p>
    <w:p w:rsidR="00E047BE" w:rsidRPr="002C6D0B" w:rsidRDefault="00E047BE" w:rsidP="00E56E72">
      <w:pPr>
        <w:ind w:left="0"/>
        <w:jc w:val="both"/>
        <w:rPr>
          <w:rFonts w:cs="Arial"/>
          <w:sz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lang w:val="en-US"/>
            </w:rPr>
            <m:t>v=x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US"/>
                </w:rPr>
                <m:t>*v</m:t>
              </m:r>
            </m:e>
            <m:sub>
              <m:r>
                <w:rPr>
                  <w:rFonts w:ascii="Cambria Math" w:hAnsi="Cambria Math" w:cs="Arial"/>
                  <w:sz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Arial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lang w:val="en-US"/>
                </w:rPr>
                <m:t>1-x</m:t>
              </m:r>
            </m:e>
          </m:d>
          <m:r>
            <w:rPr>
              <w:rFonts w:ascii="Cambria Math" w:hAnsi="Cambria Math" w:cs="Arial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lang w:val="en-US"/>
                </w:rPr>
                <m:t>f</m:t>
              </m:r>
            </m:sub>
          </m:sSub>
        </m:oMath>
      </m:oMathPara>
    </w:p>
    <w:p w:rsidR="002C6D0B" w:rsidRPr="002C6D0B" w:rsidRDefault="002C6D0B" w:rsidP="00E56E72">
      <w:pPr>
        <w:ind w:left="0"/>
        <w:jc w:val="both"/>
        <w:rPr>
          <w:rFonts w:cs="Arial"/>
          <w:sz w:val="24"/>
          <w:lang w:val="en-US"/>
        </w:rPr>
      </w:pPr>
    </w:p>
    <w:p w:rsidR="002C6D0B" w:rsidRDefault="002C6D0B" w:rsidP="00E56E72">
      <w:pPr>
        <w:ind w:left="0"/>
        <w:jc w:val="both"/>
        <w:rPr>
          <w:rFonts w:cs="Arial"/>
          <w:szCs w:val="22"/>
          <w:lang w:val="en-US"/>
        </w:rPr>
      </w:pPr>
      <w:proofErr w:type="gramStart"/>
      <w:r>
        <w:rPr>
          <w:rFonts w:cs="Arial"/>
          <w:sz w:val="24"/>
          <w:lang w:val="en-US"/>
        </w:rPr>
        <w:t>where</w:t>
      </w:r>
      <w:proofErr w:type="gramEnd"/>
      <w:r>
        <w:rPr>
          <w:rFonts w:cs="Arial"/>
          <w:sz w:val="24"/>
          <w:lang w:val="en-US"/>
        </w:rPr>
        <w:t xml:space="preserve"> </w:t>
      </w:r>
      <w:r w:rsidRPr="00E56E72">
        <w:rPr>
          <w:rFonts w:cs="Arial"/>
          <w:szCs w:val="22"/>
          <w:lang w:val="en-US"/>
        </w:rPr>
        <w:t>Steam quality</w:t>
      </w:r>
      <w:r>
        <w:rPr>
          <w:rFonts w:cs="Arial"/>
          <w:szCs w:val="22"/>
          <w:lang w:val="en-US"/>
        </w:rPr>
        <w:t xml:space="preserve">, </w:t>
      </w:r>
      <w:r w:rsidRPr="00EF7C0F">
        <w:rPr>
          <w:rFonts w:ascii="Times New Roman" w:hAnsi="Times New Roman"/>
          <w:i/>
          <w:szCs w:val="22"/>
          <w:lang w:val="en-US"/>
        </w:rPr>
        <w:t>x</w:t>
      </w:r>
      <w:r w:rsidRPr="00E56E72">
        <w:rPr>
          <w:rFonts w:cs="Arial"/>
          <w:szCs w:val="22"/>
          <w:lang w:val="en-US"/>
        </w:rPr>
        <w:t xml:space="preserve"> denotes the ratio of mass of vapor to overall mass of water in the fluid.</w:t>
      </w:r>
      <w:r w:rsidR="00E9061D">
        <w:rPr>
          <w:rFonts w:cs="Arial"/>
          <w:szCs w:val="22"/>
          <w:lang w:val="en-US"/>
        </w:rPr>
        <w:t xml:space="preserve"> Density is 1/v.</w:t>
      </w:r>
    </w:p>
    <w:p w:rsidR="002C6D0B" w:rsidRPr="00E56E72" w:rsidRDefault="002C6D0B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t>Objectives</w:t>
      </w:r>
    </w:p>
    <w:p w:rsidR="00E56E72" w:rsidRP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This exercise should allow you to demonstrate the following skills:</w:t>
      </w:r>
    </w:p>
    <w:p w:rsidR="003E53D3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File I/O</w:t>
      </w:r>
    </w:p>
    <w:p w:rsidR="003E53D3" w:rsidRPr="003E53D3" w:rsidRDefault="003E53D3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Indexing</w:t>
      </w:r>
    </w:p>
    <w:p w:rsidR="00E56E72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Functions</w:t>
      </w:r>
    </w:p>
    <w:p w:rsidR="00E56E72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Using MATLAB to do basic mathematics</w:t>
      </w:r>
    </w:p>
    <w:p w:rsidR="00F730A5" w:rsidRPr="00E56E72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t>Requirements</w:t>
      </w:r>
    </w:p>
    <w:p w:rsidR="00EF7C0F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Your task is to write a </w:t>
      </w:r>
      <w:r w:rsidR="00F730A5">
        <w:rPr>
          <w:rFonts w:cs="Arial"/>
          <w:szCs w:val="22"/>
          <w:lang w:val="en-US"/>
        </w:rPr>
        <w:t>user-defined function t</w:t>
      </w:r>
      <w:r w:rsidRPr="00E56E72">
        <w:rPr>
          <w:rFonts w:cs="Arial"/>
          <w:szCs w:val="22"/>
          <w:lang w:val="en-US"/>
        </w:rPr>
        <w:t xml:space="preserve">o find the density of steam of various qualities at set pressures stated on the steam table provided. </w:t>
      </w:r>
      <w:r w:rsidR="00EF7C0F">
        <w:rPr>
          <w:rFonts w:cs="Arial"/>
          <w:szCs w:val="22"/>
          <w:lang w:val="en-US"/>
        </w:rPr>
        <w:t xml:space="preserve">You </w:t>
      </w:r>
      <w:r w:rsidR="00F334C0">
        <w:rPr>
          <w:rFonts w:cs="Arial"/>
          <w:szCs w:val="22"/>
          <w:lang w:val="en-US"/>
        </w:rPr>
        <w:t xml:space="preserve">should read in the data from the file and </w:t>
      </w:r>
      <w:r w:rsidR="00EF7C0F">
        <w:rPr>
          <w:rFonts w:cs="Arial"/>
          <w:szCs w:val="22"/>
          <w:lang w:val="en-US"/>
        </w:rPr>
        <w:t>should search</w:t>
      </w:r>
      <w:r w:rsidR="00A4180E">
        <w:rPr>
          <w:rFonts w:cs="Arial"/>
          <w:szCs w:val="22"/>
          <w:lang w:val="en-US"/>
        </w:rPr>
        <w:t xml:space="preserve"> the appropriate column of the d</w:t>
      </w:r>
      <w:r w:rsidR="00F334C0">
        <w:rPr>
          <w:rFonts w:cs="Arial"/>
          <w:szCs w:val="22"/>
          <w:lang w:val="en-US"/>
        </w:rPr>
        <w:t>ata</w:t>
      </w:r>
      <w:r w:rsidR="00EF7C0F">
        <w:rPr>
          <w:rFonts w:cs="Arial"/>
          <w:szCs w:val="22"/>
          <w:lang w:val="en-US"/>
        </w:rPr>
        <w:t xml:space="preserve"> for the appropriate pressure, P. Once the row index of that pressure has been found your code should read off the corresponding values for </w:t>
      </w:r>
      <w:proofErr w:type="spellStart"/>
      <w:proofErr w:type="gramStart"/>
      <w:r w:rsidR="00EF7C0F" w:rsidRPr="00EF7C0F">
        <w:rPr>
          <w:rFonts w:ascii="Times New Roman" w:hAnsi="Times New Roman"/>
          <w:i/>
          <w:szCs w:val="22"/>
          <w:lang w:val="en-US"/>
        </w:rPr>
        <w:t>v</w:t>
      </w:r>
      <w:r w:rsidR="00EF7C0F" w:rsidRPr="00EF7C0F">
        <w:rPr>
          <w:rFonts w:ascii="Times New Roman" w:hAnsi="Times New Roman"/>
          <w:i/>
          <w:szCs w:val="22"/>
          <w:vertAlign w:val="subscript"/>
          <w:lang w:val="en-US"/>
        </w:rPr>
        <w:t>f</w:t>
      </w:r>
      <w:proofErr w:type="spellEnd"/>
      <w:proofErr w:type="gramEnd"/>
      <w:r w:rsidR="00EF7C0F">
        <w:rPr>
          <w:rFonts w:cs="Arial"/>
          <w:szCs w:val="22"/>
          <w:lang w:val="en-US"/>
        </w:rPr>
        <w:t xml:space="preserve"> and </w:t>
      </w:r>
      <w:r w:rsidR="00EF7C0F" w:rsidRPr="00EF7C0F">
        <w:rPr>
          <w:rFonts w:ascii="Times New Roman" w:hAnsi="Times New Roman"/>
          <w:i/>
          <w:szCs w:val="22"/>
          <w:lang w:val="en-US"/>
        </w:rPr>
        <w:t>v</w:t>
      </w:r>
      <w:r w:rsidR="00EF7C0F" w:rsidRPr="00EF7C0F">
        <w:rPr>
          <w:rFonts w:ascii="Times New Roman" w:hAnsi="Times New Roman"/>
          <w:i/>
          <w:szCs w:val="22"/>
          <w:vertAlign w:val="subscript"/>
          <w:lang w:val="en-US"/>
        </w:rPr>
        <w:t>g</w:t>
      </w:r>
      <w:r w:rsidR="00EF7C0F">
        <w:rPr>
          <w:rFonts w:cs="Arial"/>
          <w:szCs w:val="22"/>
          <w:lang w:val="en-US"/>
        </w:rPr>
        <w:t>. From those values you should calculate the specific volume</w:t>
      </w:r>
      <w:r w:rsidR="003E53D3">
        <w:rPr>
          <w:rFonts w:cs="Arial"/>
          <w:szCs w:val="22"/>
          <w:lang w:val="en-US"/>
        </w:rPr>
        <w:t xml:space="preserve"> using the equation above</w:t>
      </w:r>
      <w:r w:rsidR="00EF7C0F">
        <w:rPr>
          <w:rFonts w:cs="Arial"/>
          <w:szCs w:val="22"/>
          <w:lang w:val="en-US"/>
        </w:rPr>
        <w:t>, and then find the density.</w:t>
      </w:r>
    </w:p>
    <w:p w:rsidR="00EF7C0F" w:rsidRDefault="00EF7C0F" w:rsidP="00E56E72">
      <w:pPr>
        <w:ind w:left="0"/>
        <w:jc w:val="both"/>
        <w:rPr>
          <w:rFonts w:cs="Arial"/>
          <w:szCs w:val="22"/>
          <w:lang w:val="en-US"/>
        </w:rPr>
      </w:pPr>
    </w:p>
    <w:p w:rsidR="00EF7C0F" w:rsidRDefault="00E56E72" w:rsidP="00EF7C0F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The prog</w:t>
      </w:r>
      <w:r w:rsidR="00F730A5">
        <w:rPr>
          <w:rFonts w:cs="Arial"/>
          <w:szCs w:val="22"/>
          <w:lang w:val="en-US"/>
        </w:rPr>
        <w:t>ram should output a density of -</w:t>
      </w:r>
      <w:r w:rsidRPr="00E56E72">
        <w:rPr>
          <w:rFonts w:cs="Arial"/>
          <w:szCs w:val="22"/>
          <w:lang w:val="en-US"/>
        </w:rPr>
        <w:t xml:space="preserve">1 if an invalid input is given such as an unlisted pressure </w:t>
      </w:r>
      <w:r w:rsidR="003E53D3">
        <w:rPr>
          <w:rFonts w:cs="Arial"/>
          <w:szCs w:val="22"/>
          <w:lang w:val="en-US"/>
        </w:rPr>
        <w:t>or a steam quality outside the range of 0 to 1.</w:t>
      </w:r>
      <w:r w:rsidRPr="00E56E72">
        <w:rPr>
          <w:rFonts w:cs="Arial"/>
          <w:szCs w:val="22"/>
          <w:lang w:val="en-US"/>
        </w:rPr>
        <w:t xml:space="preserve"> </w:t>
      </w:r>
      <w:r w:rsidR="00A17D81">
        <w:rPr>
          <w:rFonts w:cs="Arial"/>
          <w:szCs w:val="22"/>
          <w:lang w:val="en-US"/>
        </w:rPr>
        <w:t>100</w:t>
      </w:r>
      <w:proofErr w:type="gramStart"/>
      <w:r w:rsidR="00A17D81">
        <w:rPr>
          <w:rFonts w:cs="Arial"/>
          <w:szCs w:val="22"/>
          <w:lang w:val="en-US"/>
        </w:rPr>
        <w:t>%  will</w:t>
      </w:r>
      <w:proofErr w:type="gramEnd"/>
      <w:r w:rsidR="00A17D81">
        <w:rPr>
          <w:rFonts w:cs="Arial"/>
          <w:szCs w:val="22"/>
          <w:lang w:val="en-US"/>
        </w:rPr>
        <w:t xml:space="preserve"> not be achievable if you do not check for these two potential outcomes. </w:t>
      </w:r>
      <w:r w:rsidRPr="00E56E72">
        <w:rPr>
          <w:rFonts w:cs="Arial"/>
          <w:szCs w:val="22"/>
          <w:lang w:val="en-US"/>
        </w:rPr>
        <w:t>Nothing should be outputted to the command window</w:t>
      </w:r>
      <w:r w:rsidR="00F730A5">
        <w:rPr>
          <w:rFonts w:cs="Arial"/>
          <w:szCs w:val="22"/>
          <w:lang w:val="en-US"/>
        </w:rPr>
        <w:t>.</w:t>
      </w:r>
    </w:p>
    <w:p w:rsidR="00F730A5" w:rsidRDefault="00F730A5" w:rsidP="00EF7C0F">
      <w:pPr>
        <w:ind w:left="0"/>
        <w:jc w:val="both"/>
        <w:rPr>
          <w:rFonts w:cs="Arial"/>
          <w:szCs w:val="22"/>
          <w:lang w:val="en-US"/>
        </w:rPr>
      </w:pP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function definition should be </w:t>
      </w:r>
      <w:r w:rsidR="003E53D3" w:rsidRPr="003E53D3">
        <w:rPr>
          <w:rFonts w:cs="Arial"/>
          <w:b/>
          <w:i/>
          <w:szCs w:val="22"/>
          <w:lang w:val="en-US"/>
        </w:rPr>
        <w:t>exactly</w:t>
      </w:r>
      <w:r w:rsidR="003E53D3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as follows and should go at the start of your m-file (do not change the names of the input or output arguments):</w:t>
      </w: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F730A5" w:rsidRDefault="00F730A5" w:rsidP="00F730A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density=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steamTableFilename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delimiter, pressure,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steamQuality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6E72" w:rsidRPr="00E56E72" w:rsidRDefault="00F730A5" w:rsidP="00F730A5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 </w:t>
      </w:r>
    </w:p>
    <w:p w:rsid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 w:rsidRPr="00F730A5">
        <w:rPr>
          <w:rFonts w:cs="Arial"/>
          <w:i/>
          <w:szCs w:val="22"/>
          <w:lang w:val="en-US"/>
        </w:rPr>
        <w:t>steamTableFilename</w:t>
      </w:r>
      <w:proofErr w:type="spellEnd"/>
      <w:proofErr w:type="gramEnd"/>
      <w:r w:rsidR="00385C2B">
        <w:rPr>
          <w:rFonts w:cs="Arial"/>
          <w:szCs w:val="22"/>
          <w:lang w:val="en-US"/>
        </w:rPr>
        <w:t xml:space="preserve"> will pass</w:t>
      </w:r>
      <w:r w:rsidRPr="00E56E72">
        <w:rPr>
          <w:rFonts w:cs="Arial"/>
          <w:szCs w:val="22"/>
          <w:lang w:val="en-US"/>
        </w:rPr>
        <w:t xml:space="preserve"> the name of the file that holds the steam table information (</w:t>
      </w:r>
      <w:r w:rsidR="00FA19F0">
        <w:rPr>
          <w:rFonts w:cs="Arial"/>
          <w:szCs w:val="22"/>
          <w:lang w:val="en-US"/>
        </w:rPr>
        <w:t xml:space="preserve">the file SteamTable.csv can be found on the VLE, download it and see how it is structured, </w:t>
      </w:r>
      <w:r w:rsidRPr="00E56E72">
        <w:rPr>
          <w:rFonts w:cs="Arial"/>
          <w:szCs w:val="22"/>
          <w:lang w:val="en-US"/>
        </w:rPr>
        <w:t xml:space="preserve">the table corresponds to the one given in </w:t>
      </w:r>
      <w:proofErr w:type="spellStart"/>
      <w:r w:rsidRPr="00E56E72">
        <w:rPr>
          <w:rFonts w:cs="Arial"/>
          <w:szCs w:val="22"/>
          <w:lang w:val="en-US"/>
        </w:rPr>
        <w:t>Thermofluids</w:t>
      </w:r>
      <w:proofErr w:type="spellEnd"/>
      <w:r w:rsidRPr="00E56E72">
        <w:rPr>
          <w:rFonts w:cs="Arial"/>
          <w:szCs w:val="22"/>
          <w:lang w:val="en-US"/>
        </w:rPr>
        <w:t xml:space="preserve"> 1</w:t>
      </w:r>
      <w:r w:rsidR="002C6D0B">
        <w:rPr>
          <w:rFonts w:cs="Arial"/>
          <w:szCs w:val="22"/>
          <w:lang w:val="en-US"/>
        </w:rPr>
        <w:t xml:space="preserve">). </w:t>
      </w:r>
      <w:proofErr w:type="gramStart"/>
      <w:r w:rsidRPr="00F730A5">
        <w:rPr>
          <w:rFonts w:cs="Arial"/>
          <w:i/>
          <w:szCs w:val="22"/>
          <w:lang w:val="en-US"/>
        </w:rPr>
        <w:t>delimiter</w:t>
      </w:r>
      <w:proofErr w:type="gramEnd"/>
      <w:r w:rsidRPr="00E56E72">
        <w:rPr>
          <w:rFonts w:cs="Arial"/>
          <w:szCs w:val="22"/>
          <w:lang w:val="en-US"/>
        </w:rPr>
        <w:t xml:space="preserve"> </w:t>
      </w:r>
      <w:r w:rsidR="00385C2B">
        <w:rPr>
          <w:rFonts w:cs="Arial"/>
          <w:szCs w:val="22"/>
          <w:lang w:val="en-US"/>
        </w:rPr>
        <w:t>will pass the delimiter used in t</w:t>
      </w:r>
      <w:r w:rsidRPr="00E56E72">
        <w:rPr>
          <w:rFonts w:cs="Arial"/>
          <w:szCs w:val="22"/>
          <w:lang w:val="en-US"/>
        </w:rPr>
        <w:t xml:space="preserve">he file. In this example a </w:t>
      </w:r>
      <w:r w:rsidR="00385C2B">
        <w:rPr>
          <w:rFonts w:cs="Arial"/>
          <w:szCs w:val="22"/>
          <w:lang w:val="en-US"/>
        </w:rPr>
        <w:t>.</w:t>
      </w:r>
      <w:r w:rsidRPr="00E56E72">
        <w:rPr>
          <w:rFonts w:cs="Arial"/>
          <w:szCs w:val="22"/>
          <w:lang w:val="en-US"/>
        </w:rPr>
        <w:t xml:space="preserve">csv file is used but we may want to use other delimiters (such as tab) in the future. </w:t>
      </w:r>
      <w:proofErr w:type="gramStart"/>
      <w:r w:rsidRPr="00F730A5">
        <w:rPr>
          <w:rFonts w:cs="Arial"/>
          <w:i/>
          <w:szCs w:val="22"/>
          <w:lang w:val="en-US"/>
        </w:rPr>
        <w:t>pressure</w:t>
      </w:r>
      <w:proofErr w:type="gramEnd"/>
      <w:r w:rsidRPr="00E56E72">
        <w:rPr>
          <w:rFonts w:cs="Arial"/>
          <w:szCs w:val="22"/>
          <w:lang w:val="en-US"/>
        </w:rPr>
        <w:t xml:space="preserve"> and </w:t>
      </w:r>
      <w:proofErr w:type="spellStart"/>
      <w:r w:rsidRPr="00F730A5">
        <w:rPr>
          <w:rFonts w:cs="Arial"/>
          <w:i/>
          <w:szCs w:val="22"/>
          <w:lang w:val="en-US"/>
        </w:rPr>
        <w:t>steamQuality</w:t>
      </w:r>
      <w:proofErr w:type="spellEnd"/>
      <w:r w:rsidRPr="00E56E72">
        <w:rPr>
          <w:rFonts w:cs="Arial"/>
          <w:szCs w:val="22"/>
          <w:lang w:val="en-US"/>
        </w:rPr>
        <w:t xml:space="preserve"> have their usual meanings.</w:t>
      </w:r>
      <w:r w:rsidR="00FA19F0">
        <w:rPr>
          <w:rFonts w:cs="Arial"/>
          <w:szCs w:val="22"/>
          <w:lang w:val="en-US"/>
        </w:rPr>
        <w:t xml:space="preserve"> Use these variables in your code.</w:t>
      </w:r>
    </w:p>
    <w:p w:rsidR="002C6D0B" w:rsidRDefault="002C6D0B" w:rsidP="00E56E72">
      <w:pPr>
        <w:ind w:left="0"/>
        <w:jc w:val="both"/>
        <w:rPr>
          <w:rFonts w:cs="Arial"/>
          <w:szCs w:val="22"/>
          <w:lang w:val="en-US"/>
        </w:rPr>
      </w:pPr>
    </w:p>
    <w:p w:rsidR="002C6D0B" w:rsidRPr="00E56E72" w:rsidRDefault="002C6D0B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You can quickly check your code by typing </w:t>
      </w:r>
      <w:proofErr w:type="spellStart"/>
      <w:r>
        <w:rPr>
          <w:rFonts w:cs="Arial"/>
          <w:szCs w:val="22"/>
          <w:lang w:val="en-US"/>
        </w:rPr>
        <w:t>test_steam</w:t>
      </w:r>
      <w:proofErr w:type="spellEnd"/>
      <w:r>
        <w:rPr>
          <w:rFonts w:cs="Arial"/>
          <w:szCs w:val="22"/>
          <w:lang w:val="en-US"/>
        </w:rPr>
        <w:t xml:space="preserve"> in the Command Window. This will undertake a single test on your function for a </w:t>
      </w:r>
      <w:r w:rsidRPr="002C6D0B">
        <w:rPr>
          <w:rFonts w:cs="Arial"/>
          <w:i/>
          <w:szCs w:val="22"/>
          <w:lang w:val="en-US"/>
        </w:rPr>
        <w:t>pressure</w:t>
      </w:r>
      <w:r>
        <w:rPr>
          <w:rFonts w:cs="Arial"/>
          <w:szCs w:val="22"/>
          <w:lang w:val="en-US"/>
        </w:rPr>
        <w:t xml:space="preserve"> of 20 and </w:t>
      </w:r>
      <w:r w:rsidRPr="002C6D0B">
        <w:rPr>
          <w:rFonts w:cs="Arial"/>
          <w:i/>
          <w:szCs w:val="22"/>
          <w:lang w:val="en-US"/>
        </w:rPr>
        <w:t>steam quality</w:t>
      </w:r>
      <w:r>
        <w:rPr>
          <w:rFonts w:cs="Arial"/>
          <w:szCs w:val="22"/>
          <w:lang w:val="en-US"/>
        </w:rPr>
        <w:t xml:space="preserve"> of 0.5. Type </w:t>
      </w:r>
      <w:r w:rsidRPr="002C6D0B">
        <w:rPr>
          <w:rFonts w:ascii="Courier New" w:hAnsi="Courier New" w:cs="Courier New"/>
          <w:szCs w:val="22"/>
          <w:lang w:val="en-US"/>
        </w:rPr>
        <w:t xml:space="preserve">help </w:t>
      </w:r>
      <w:proofErr w:type="spellStart"/>
      <w:r w:rsidRPr="002C6D0B">
        <w:rPr>
          <w:rFonts w:ascii="Courier New" w:hAnsi="Courier New" w:cs="Courier New"/>
          <w:szCs w:val="22"/>
          <w:lang w:val="en-US"/>
        </w:rPr>
        <w:t>test_steam</w:t>
      </w:r>
      <w:proofErr w:type="spellEnd"/>
      <w:r>
        <w:rPr>
          <w:rFonts w:cs="Arial"/>
          <w:szCs w:val="22"/>
          <w:lang w:val="en-US"/>
        </w:rPr>
        <w:t xml:space="preserve"> for info.</w:t>
      </w:r>
      <w:r w:rsidR="00FF63C6">
        <w:rPr>
          <w:rFonts w:cs="Arial"/>
          <w:szCs w:val="22"/>
          <w:lang w:val="en-US"/>
        </w:rPr>
        <w:t xml:space="preserve"> When you’ve passed this test, go on to </w:t>
      </w:r>
      <w:proofErr w:type="spellStart"/>
      <w:r w:rsidR="00FF63C6">
        <w:rPr>
          <w:rFonts w:cs="Arial"/>
          <w:szCs w:val="22"/>
          <w:lang w:val="en-US"/>
        </w:rPr>
        <w:t>ScriptCheck</w:t>
      </w:r>
      <w:proofErr w:type="spellEnd"/>
      <w:r w:rsidR="00FF63C6">
        <w:rPr>
          <w:rFonts w:cs="Arial"/>
          <w:szCs w:val="22"/>
          <w:lang w:val="en-US"/>
        </w:rPr>
        <w:t xml:space="preserve"> below.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737A1D" w:rsidP="00E56E72">
      <w:pPr>
        <w:ind w:left="0"/>
        <w:jc w:val="both"/>
        <w:rPr>
          <w:rFonts w:cs="Arial"/>
          <w:szCs w:val="22"/>
          <w:lang w:val="en-US"/>
        </w:rPr>
      </w:pPr>
      <w:r w:rsidRPr="00737A1D">
        <w:rPr>
          <w:rFonts w:cs="Arial"/>
          <w:b/>
          <w:i/>
          <w:szCs w:val="22"/>
          <w:lang w:val="en-US"/>
        </w:rPr>
        <w:t>Hints</w:t>
      </w:r>
      <w:r w:rsidR="00F730A5">
        <w:rPr>
          <w:rFonts w:cs="Arial"/>
          <w:szCs w:val="22"/>
          <w:lang w:val="en-US"/>
        </w:rPr>
        <w:br/>
      </w:r>
      <w:proofErr w:type="gramStart"/>
      <w:r w:rsidR="00E56E72" w:rsidRPr="00E56E72">
        <w:rPr>
          <w:rFonts w:cs="Arial"/>
          <w:szCs w:val="22"/>
          <w:lang w:val="en-US"/>
        </w:rPr>
        <w:t>The</w:t>
      </w:r>
      <w:proofErr w:type="gramEnd"/>
      <w:r w:rsidR="00E56E72" w:rsidRPr="00F730A5">
        <w:rPr>
          <w:rFonts w:cs="Arial"/>
          <w:b/>
          <w:i/>
          <w:szCs w:val="22"/>
          <w:lang w:val="en-US"/>
        </w:rPr>
        <w:t xml:space="preserve"> find</w:t>
      </w:r>
      <w:r w:rsidR="00E56E72" w:rsidRPr="00E56E72">
        <w:rPr>
          <w:rFonts w:cs="Arial"/>
          <w:szCs w:val="22"/>
          <w:lang w:val="en-US"/>
        </w:rPr>
        <w:t xml:space="preserve"> function may be useful in this application</w:t>
      </w:r>
      <w:r w:rsidR="00F730A5">
        <w:rPr>
          <w:rFonts w:cs="Arial"/>
          <w:szCs w:val="22"/>
          <w:lang w:val="en-US"/>
        </w:rPr>
        <w:t xml:space="preserve"> (see QG section 6)</w:t>
      </w:r>
      <w:r w:rsidR="00E56E72" w:rsidRPr="00E56E72">
        <w:rPr>
          <w:rFonts w:cs="Arial"/>
          <w:szCs w:val="22"/>
          <w:lang w:val="en-US"/>
        </w:rPr>
        <w:t xml:space="preserve">. </w:t>
      </w:r>
      <w:proofErr w:type="gramStart"/>
      <w:r w:rsidR="00E56E72" w:rsidRPr="00F730A5">
        <w:rPr>
          <w:rFonts w:cs="Arial"/>
          <w:b/>
          <w:i/>
          <w:szCs w:val="22"/>
          <w:lang w:val="en-US"/>
        </w:rPr>
        <w:t>find</w:t>
      </w:r>
      <w:proofErr w:type="gramEnd"/>
      <w:r w:rsidR="00E56E72" w:rsidRPr="00E56E72">
        <w:rPr>
          <w:rFonts w:cs="Arial"/>
          <w:szCs w:val="22"/>
          <w:lang w:val="en-US"/>
        </w:rPr>
        <w:t xml:space="preserve"> can take a comparison statement, such as A&lt;B, to return the index or array of indices where the statement is satisfied. </w:t>
      </w:r>
      <w:r w:rsidR="00F730A5">
        <w:rPr>
          <w:rFonts w:cs="Arial"/>
          <w:szCs w:val="22"/>
          <w:lang w:val="en-US"/>
        </w:rPr>
        <w:t xml:space="preserve">Another useful function is </w:t>
      </w:r>
      <w:proofErr w:type="spellStart"/>
      <w:r w:rsidRPr="00737A1D">
        <w:rPr>
          <w:rFonts w:cs="Arial"/>
          <w:b/>
          <w:i/>
          <w:szCs w:val="22"/>
          <w:lang w:val="en-US"/>
        </w:rPr>
        <w:t>isempty</w:t>
      </w:r>
      <w:proofErr w:type="spellEnd"/>
      <w:r>
        <w:rPr>
          <w:rFonts w:cs="Arial"/>
          <w:b/>
          <w:i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 xml:space="preserve">which when passed a </w:t>
      </w:r>
      <w:r w:rsidRPr="00737A1D">
        <w:rPr>
          <w:rFonts w:cs="Arial"/>
          <w:szCs w:val="22"/>
          <w:lang w:val="en-US"/>
        </w:rPr>
        <w:t>vector, it will return a 1 if the array contains no values</w:t>
      </w:r>
      <w:r w:rsidR="00FA19F0">
        <w:rPr>
          <w:rFonts w:cs="Arial"/>
          <w:szCs w:val="22"/>
          <w:lang w:val="en-US"/>
        </w:rPr>
        <w:t xml:space="preserve"> or 0 if the array is not empty</w:t>
      </w:r>
      <w:r w:rsidRPr="00737A1D">
        <w:rPr>
          <w:rFonts w:cs="Arial"/>
          <w:szCs w:val="22"/>
          <w:lang w:val="en-US"/>
        </w:rPr>
        <w:t>.</w:t>
      </w:r>
      <w:r w:rsidR="00FA19F0">
        <w:rPr>
          <w:rFonts w:cs="Arial"/>
          <w:szCs w:val="22"/>
          <w:lang w:val="en-US"/>
        </w:rPr>
        <w:t xml:space="preserve"> Check the function using </w:t>
      </w:r>
      <w:r w:rsidR="00FA19F0" w:rsidRPr="00FA19F0">
        <w:rPr>
          <w:rFonts w:ascii="Courier New" w:hAnsi="Courier New" w:cs="Courier New"/>
          <w:szCs w:val="22"/>
          <w:lang w:val="en-US"/>
        </w:rPr>
        <w:t xml:space="preserve">help </w:t>
      </w:r>
      <w:proofErr w:type="spellStart"/>
      <w:r w:rsidR="00FA19F0" w:rsidRPr="00FA19F0">
        <w:rPr>
          <w:rFonts w:ascii="Courier New" w:hAnsi="Courier New" w:cs="Courier New"/>
          <w:szCs w:val="22"/>
          <w:lang w:val="en-US"/>
        </w:rPr>
        <w:t>isempty</w:t>
      </w:r>
      <w:proofErr w:type="spellEnd"/>
      <w:r w:rsidR="00FA19F0">
        <w:rPr>
          <w:rFonts w:cs="Arial"/>
          <w:szCs w:val="22"/>
          <w:lang w:val="en-US"/>
        </w:rPr>
        <w:t xml:space="preserve"> in the Command Window.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2708C7" w:rsidRPr="00A17D81" w:rsidRDefault="00A17D81" w:rsidP="00A17D81">
      <w:pPr>
        <w:ind w:left="0"/>
        <w:jc w:val="both"/>
        <w:rPr>
          <w:rFonts w:cs="Arial"/>
          <w:szCs w:val="22"/>
          <w:lang w:val="en-US"/>
        </w:rPr>
      </w:pPr>
      <w:r w:rsidRPr="00A17D81">
        <w:rPr>
          <w:rFonts w:cs="Arial"/>
          <w:szCs w:val="22"/>
          <w:lang w:val="en-US"/>
        </w:rPr>
        <w:t xml:space="preserve">Once complete, submit your user-defined function in full to </w:t>
      </w:r>
      <w:proofErr w:type="spellStart"/>
      <w:r w:rsidRPr="00A17D81">
        <w:rPr>
          <w:rFonts w:cs="Arial"/>
          <w:szCs w:val="22"/>
          <w:lang w:val="en-US"/>
        </w:rPr>
        <w:t>scriptcheck</w:t>
      </w:r>
      <w:proofErr w:type="spellEnd"/>
      <w:r w:rsidRPr="00A17D81">
        <w:rPr>
          <w:rFonts w:cs="Arial"/>
          <w:szCs w:val="22"/>
          <w:lang w:val="en-US"/>
        </w:rPr>
        <w:t>. Script will undertake tests on you user-defined function, passing a wide range of input argument values and will return the percentage of the test which your code successfully passes.</w:t>
      </w:r>
    </w:p>
    <w:p w:rsidR="00737A1D" w:rsidRPr="00E56E72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276284" w:rsidRPr="00E56E72" w:rsidRDefault="00276284" w:rsidP="00737A1D">
      <w:pPr>
        <w:ind w:left="0"/>
        <w:jc w:val="both"/>
        <w:rPr>
          <w:rFonts w:cs="Arial"/>
          <w:szCs w:val="22"/>
          <w:lang w:val="en-US"/>
        </w:rPr>
      </w:pPr>
      <w:bookmarkStart w:id="0" w:name="_GoBack"/>
      <w:bookmarkEnd w:id="0"/>
    </w:p>
    <w:sectPr w:rsidR="00276284" w:rsidRPr="00E56E72" w:rsidSect="00F26DD8">
      <w:headerReference w:type="default" r:id="rId9"/>
      <w:pgSz w:w="11906" w:h="16838"/>
      <w:pgMar w:top="1440" w:right="849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0B" w:rsidRDefault="0010030B" w:rsidP="007901A3">
      <w:r>
        <w:separator/>
      </w:r>
    </w:p>
  </w:endnote>
  <w:endnote w:type="continuationSeparator" w:id="0">
    <w:p w:rsidR="0010030B" w:rsidRDefault="0010030B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0B" w:rsidRDefault="0010030B" w:rsidP="007901A3">
      <w:r>
        <w:separator/>
      </w:r>
    </w:p>
  </w:footnote>
  <w:footnote w:type="continuationSeparator" w:id="0">
    <w:p w:rsidR="0010030B" w:rsidRDefault="0010030B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FA" w:rsidRPr="00E61287" w:rsidRDefault="00E9061D" w:rsidP="00E61287">
    <w:pPr>
      <w:pStyle w:val="Header"/>
      <w:pBdr>
        <w:bottom w:val="double" w:sz="4" w:space="1" w:color="365F91" w:themeColor="accent1" w:themeShade="BF"/>
      </w:pBdr>
      <w:ind w:left="0"/>
      <w:rPr>
        <w:color w:val="365F91" w:themeColor="accent1" w:themeShade="BF"/>
      </w:rPr>
    </w:pPr>
    <w:r>
      <w:rPr>
        <w:color w:val="365F91" w:themeColor="accent1" w:themeShade="BF"/>
      </w:rPr>
      <w:t>XJME</w:t>
    </w:r>
    <w:r w:rsidR="007C0EFA" w:rsidRPr="00E61287">
      <w:rPr>
        <w:color w:val="365F91" w:themeColor="accent1" w:themeShade="BF"/>
      </w:rPr>
      <w:t>1010 Computers i</w:t>
    </w:r>
    <w:r w:rsidR="00645FCA" w:rsidRPr="00E61287">
      <w:rPr>
        <w:color w:val="365F91" w:themeColor="accent1" w:themeShade="BF"/>
      </w:rPr>
      <w:t>n engineering analysis - MATLAB</w:t>
    </w:r>
    <w:r w:rsidR="007C0EFA" w:rsidRPr="00E61287">
      <w:rPr>
        <w:color w:val="365F91" w:themeColor="accent1" w:themeShade="BF"/>
      </w:rPr>
      <w:t xml:space="preserve">       </w:t>
    </w:r>
    <w:r w:rsidR="00E61287">
      <w:rPr>
        <w:color w:val="365F91" w:themeColor="accent1" w:themeShade="BF"/>
      </w:rPr>
      <w:t xml:space="preserve">       </w:t>
    </w:r>
    <w:r w:rsidR="007C0EFA" w:rsidRPr="00E61287">
      <w:rPr>
        <w:color w:val="365F91" w:themeColor="accent1" w:themeShade="BF"/>
      </w:rPr>
      <w:t xml:space="preserve">       </w:t>
    </w:r>
    <w:r w:rsidR="002708C7">
      <w:rPr>
        <w:color w:val="365F91" w:themeColor="accent1" w:themeShade="BF"/>
      </w:rPr>
      <w:t xml:space="preserve">                               </w:t>
    </w:r>
    <w:r w:rsidR="00645FCA" w:rsidRPr="00E61287">
      <w:rPr>
        <w:color w:val="365F91" w:themeColor="accent1" w:themeShade="BF"/>
      </w:rPr>
      <w:t xml:space="preserve">Self </w:t>
    </w:r>
    <w:r w:rsidR="002708C7">
      <w:rPr>
        <w:color w:val="365F91" w:themeColor="accent1" w:themeShade="BF"/>
      </w:rPr>
      <w:t>S</w:t>
    </w:r>
    <w:r w:rsidR="00645FCA" w:rsidRPr="00E61287">
      <w:rPr>
        <w:color w:val="365F91" w:themeColor="accent1" w:themeShade="BF"/>
      </w:rPr>
      <w:t>tudy</w:t>
    </w:r>
    <w:r w:rsidR="00173742" w:rsidRPr="00E61287">
      <w:rPr>
        <w:color w:val="365F91" w:themeColor="accent1" w:themeShade="BF"/>
      </w:rPr>
      <w:t xml:space="preserve"> </w:t>
    </w:r>
    <w:r w:rsidR="00E56E72">
      <w:rPr>
        <w:color w:val="365F91" w:themeColor="accent1" w:themeShade="BF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D6410"/>
    <w:multiLevelType w:val="hybridMultilevel"/>
    <w:tmpl w:val="1C4CF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205EE1"/>
    <w:multiLevelType w:val="hybridMultilevel"/>
    <w:tmpl w:val="66F09E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D02ED5"/>
    <w:multiLevelType w:val="hybridMultilevel"/>
    <w:tmpl w:val="47E81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768C7"/>
    <w:multiLevelType w:val="hybridMultilevel"/>
    <w:tmpl w:val="FD6A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83481"/>
    <w:multiLevelType w:val="hybridMultilevel"/>
    <w:tmpl w:val="1188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61554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0C54EE"/>
    <w:multiLevelType w:val="hybridMultilevel"/>
    <w:tmpl w:val="CA8AC5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0461A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450F158F"/>
    <w:multiLevelType w:val="hybridMultilevel"/>
    <w:tmpl w:val="CE289374"/>
    <w:lvl w:ilvl="0" w:tplc="5A3AD9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24060A"/>
    <w:multiLevelType w:val="hybridMultilevel"/>
    <w:tmpl w:val="9A3ED948"/>
    <w:lvl w:ilvl="0" w:tplc="3126E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107A48">
      <w:start w:val="32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88D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DC9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4B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AEB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0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8C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82A0AA2"/>
    <w:multiLevelType w:val="hybridMultilevel"/>
    <w:tmpl w:val="F77E47DA"/>
    <w:lvl w:ilvl="0" w:tplc="2A1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4702C7"/>
    <w:multiLevelType w:val="hybridMultilevel"/>
    <w:tmpl w:val="73C4B238"/>
    <w:lvl w:ilvl="0" w:tplc="82E2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75D8A"/>
    <w:multiLevelType w:val="hybridMultilevel"/>
    <w:tmpl w:val="5E6CB2FE"/>
    <w:lvl w:ilvl="0" w:tplc="B0E61C6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A581C"/>
    <w:multiLevelType w:val="hybridMultilevel"/>
    <w:tmpl w:val="E8386AB4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97F"/>
    <w:multiLevelType w:val="hybridMultilevel"/>
    <w:tmpl w:val="5F0CC05E"/>
    <w:lvl w:ilvl="0" w:tplc="F326A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EC0868"/>
    <w:multiLevelType w:val="hybridMultilevel"/>
    <w:tmpl w:val="CF12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41F"/>
    <w:multiLevelType w:val="hybridMultilevel"/>
    <w:tmpl w:val="4F24ABBE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17F8"/>
    <w:multiLevelType w:val="hybridMultilevel"/>
    <w:tmpl w:val="B30678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333BC"/>
    <w:multiLevelType w:val="hybridMultilevel"/>
    <w:tmpl w:val="291A225E"/>
    <w:lvl w:ilvl="0" w:tplc="728E1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19"/>
  </w:num>
  <w:num w:numId="13">
    <w:abstractNumId w:val="18"/>
  </w:num>
  <w:num w:numId="14">
    <w:abstractNumId w:val="12"/>
  </w:num>
  <w:num w:numId="15">
    <w:abstractNumId w:val="20"/>
  </w:num>
  <w:num w:numId="16">
    <w:abstractNumId w:val="38"/>
  </w:num>
  <w:num w:numId="17">
    <w:abstractNumId w:val="35"/>
  </w:num>
  <w:num w:numId="18">
    <w:abstractNumId w:val="23"/>
  </w:num>
  <w:num w:numId="19">
    <w:abstractNumId w:val="24"/>
  </w:num>
  <w:num w:numId="20">
    <w:abstractNumId w:val="16"/>
  </w:num>
  <w:num w:numId="21">
    <w:abstractNumId w:val="17"/>
  </w:num>
  <w:num w:numId="22">
    <w:abstractNumId w:val="15"/>
  </w:num>
  <w:num w:numId="23">
    <w:abstractNumId w:val="33"/>
  </w:num>
  <w:num w:numId="24">
    <w:abstractNumId w:val="14"/>
  </w:num>
  <w:num w:numId="25">
    <w:abstractNumId w:val="25"/>
  </w:num>
  <w:num w:numId="26">
    <w:abstractNumId w:val="21"/>
  </w:num>
  <w:num w:numId="27">
    <w:abstractNumId w:val="30"/>
  </w:num>
  <w:num w:numId="28">
    <w:abstractNumId w:val="34"/>
  </w:num>
  <w:num w:numId="29">
    <w:abstractNumId w:val="27"/>
  </w:num>
  <w:num w:numId="30">
    <w:abstractNumId w:val="29"/>
  </w:num>
  <w:num w:numId="31">
    <w:abstractNumId w:val="22"/>
  </w:num>
  <w:num w:numId="32">
    <w:abstractNumId w:val="37"/>
  </w:num>
  <w:num w:numId="33">
    <w:abstractNumId w:val="13"/>
  </w:num>
  <w:num w:numId="34">
    <w:abstractNumId w:val="31"/>
  </w:num>
  <w:num w:numId="35">
    <w:abstractNumId w:val="10"/>
  </w:num>
  <w:num w:numId="36">
    <w:abstractNumId w:val="26"/>
  </w:num>
  <w:num w:numId="37">
    <w:abstractNumId w:val="32"/>
  </w:num>
  <w:num w:numId="38">
    <w:abstractNumId w:val="1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3"/>
    <w:rsid w:val="000064A1"/>
    <w:rsid w:val="000074DF"/>
    <w:rsid w:val="0001780D"/>
    <w:rsid w:val="00046B4E"/>
    <w:rsid w:val="00054FF9"/>
    <w:rsid w:val="00063792"/>
    <w:rsid w:val="000711BE"/>
    <w:rsid w:val="000831C6"/>
    <w:rsid w:val="000917D9"/>
    <w:rsid w:val="00093E3C"/>
    <w:rsid w:val="0009566F"/>
    <w:rsid w:val="00096501"/>
    <w:rsid w:val="000A395C"/>
    <w:rsid w:val="000B280D"/>
    <w:rsid w:val="000B7BBA"/>
    <w:rsid w:val="000C35A5"/>
    <w:rsid w:val="000F7BE1"/>
    <w:rsid w:val="0010030B"/>
    <w:rsid w:val="00100736"/>
    <w:rsid w:val="00100CD8"/>
    <w:rsid w:val="001222D4"/>
    <w:rsid w:val="00130CB0"/>
    <w:rsid w:val="001364C1"/>
    <w:rsid w:val="00136E5E"/>
    <w:rsid w:val="00154A13"/>
    <w:rsid w:val="0017176F"/>
    <w:rsid w:val="00173742"/>
    <w:rsid w:val="00187C61"/>
    <w:rsid w:val="00194691"/>
    <w:rsid w:val="001B28AC"/>
    <w:rsid w:val="001B7479"/>
    <w:rsid w:val="001C2F45"/>
    <w:rsid w:val="001C46AE"/>
    <w:rsid w:val="001D3871"/>
    <w:rsid w:val="001F15DB"/>
    <w:rsid w:val="00201E41"/>
    <w:rsid w:val="00223549"/>
    <w:rsid w:val="002373E9"/>
    <w:rsid w:val="0025423C"/>
    <w:rsid w:val="00255548"/>
    <w:rsid w:val="002708C7"/>
    <w:rsid w:val="00273123"/>
    <w:rsid w:val="00276284"/>
    <w:rsid w:val="00290FAA"/>
    <w:rsid w:val="00295E83"/>
    <w:rsid w:val="002A04B2"/>
    <w:rsid w:val="002A237B"/>
    <w:rsid w:val="002A743D"/>
    <w:rsid w:val="002B67CD"/>
    <w:rsid w:val="002C6D0B"/>
    <w:rsid w:val="002D43D7"/>
    <w:rsid w:val="00330467"/>
    <w:rsid w:val="003400F1"/>
    <w:rsid w:val="00363C69"/>
    <w:rsid w:val="00384325"/>
    <w:rsid w:val="00385C2B"/>
    <w:rsid w:val="003A2A80"/>
    <w:rsid w:val="003C0EE2"/>
    <w:rsid w:val="003C349A"/>
    <w:rsid w:val="003D3FC8"/>
    <w:rsid w:val="003E53D3"/>
    <w:rsid w:val="004025A8"/>
    <w:rsid w:val="00403A26"/>
    <w:rsid w:val="004077D3"/>
    <w:rsid w:val="00411489"/>
    <w:rsid w:val="00416AA0"/>
    <w:rsid w:val="0042543D"/>
    <w:rsid w:val="00426918"/>
    <w:rsid w:val="004335ED"/>
    <w:rsid w:val="00433DDA"/>
    <w:rsid w:val="00434C92"/>
    <w:rsid w:val="00441409"/>
    <w:rsid w:val="00443078"/>
    <w:rsid w:val="00462FBF"/>
    <w:rsid w:val="00467AD5"/>
    <w:rsid w:val="004738B9"/>
    <w:rsid w:val="0048473F"/>
    <w:rsid w:val="0048498D"/>
    <w:rsid w:val="004B3B95"/>
    <w:rsid w:val="004B624C"/>
    <w:rsid w:val="004C05F5"/>
    <w:rsid w:val="004C75C9"/>
    <w:rsid w:val="004D6B7D"/>
    <w:rsid w:val="004D7A1E"/>
    <w:rsid w:val="004E02F6"/>
    <w:rsid w:val="004E04D6"/>
    <w:rsid w:val="004E1C46"/>
    <w:rsid w:val="005158EC"/>
    <w:rsid w:val="00555709"/>
    <w:rsid w:val="0056264E"/>
    <w:rsid w:val="00562A60"/>
    <w:rsid w:val="00571E54"/>
    <w:rsid w:val="005723E2"/>
    <w:rsid w:val="00584B3C"/>
    <w:rsid w:val="00590E5E"/>
    <w:rsid w:val="005A5581"/>
    <w:rsid w:val="005B0D14"/>
    <w:rsid w:val="005B0E6A"/>
    <w:rsid w:val="005B20F5"/>
    <w:rsid w:val="005B3256"/>
    <w:rsid w:val="005F40FD"/>
    <w:rsid w:val="005F6E9F"/>
    <w:rsid w:val="00614CD7"/>
    <w:rsid w:val="00621239"/>
    <w:rsid w:val="00625478"/>
    <w:rsid w:val="006273FA"/>
    <w:rsid w:val="006422C8"/>
    <w:rsid w:val="006454E2"/>
    <w:rsid w:val="00645FCA"/>
    <w:rsid w:val="00647DE1"/>
    <w:rsid w:val="006E033A"/>
    <w:rsid w:val="006F163E"/>
    <w:rsid w:val="006F69AF"/>
    <w:rsid w:val="007044D9"/>
    <w:rsid w:val="00704AAC"/>
    <w:rsid w:val="00720FD7"/>
    <w:rsid w:val="00722FD5"/>
    <w:rsid w:val="00725B36"/>
    <w:rsid w:val="00733890"/>
    <w:rsid w:val="00737A1D"/>
    <w:rsid w:val="00742286"/>
    <w:rsid w:val="007620BD"/>
    <w:rsid w:val="00776C37"/>
    <w:rsid w:val="00777E69"/>
    <w:rsid w:val="007901A3"/>
    <w:rsid w:val="007C0EFA"/>
    <w:rsid w:val="007C487F"/>
    <w:rsid w:val="007D7BCC"/>
    <w:rsid w:val="007E0E46"/>
    <w:rsid w:val="007E6041"/>
    <w:rsid w:val="007F3B56"/>
    <w:rsid w:val="00803DFA"/>
    <w:rsid w:val="00805F13"/>
    <w:rsid w:val="00832034"/>
    <w:rsid w:val="0083211F"/>
    <w:rsid w:val="008574F4"/>
    <w:rsid w:val="00873D7B"/>
    <w:rsid w:val="00880119"/>
    <w:rsid w:val="008878FF"/>
    <w:rsid w:val="00890E90"/>
    <w:rsid w:val="00896854"/>
    <w:rsid w:val="008B3001"/>
    <w:rsid w:val="008C3387"/>
    <w:rsid w:val="008C6047"/>
    <w:rsid w:val="008C7282"/>
    <w:rsid w:val="008F6BEE"/>
    <w:rsid w:val="00906124"/>
    <w:rsid w:val="0091052D"/>
    <w:rsid w:val="0091059B"/>
    <w:rsid w:val="00922757"/>
    <w:rsid w:val="00930117"/>
    <w:rsid w:val="0095126F"/>
    <w:rsid w:val="0097349C"/>
    <w:rsid w:val="00980F4C"/>
    <w:rsid w:val="009A1BE4"/>
    <w:rsid w:val="009D57A7"/>
    <w:rsid w:val="009F3007"/>
    <w:rsid w:val="00A07E9D"/>
    <w:rsid w:val="00A178A1"/>
    <w:rsid w:val="00A17BEB"/>
    <w:rsid w:val="00A17D81"/>
    <w:rsid w:val="00A333D9"/>
    <w:rsid w:val="00A36CF5"/>
    <w:rsid w:val="00A4180E"/>
    <w:rsid w:val="00A4272B"/>
    <w:rsid w:val="00A431DF"/>
    <w:rsid w:val="00A50369"/>
    <w:rsid w:val="00A510B2"/>
    <w:rsid w:val="00A742B4"/>
    <w:rsid w:val="00A769F8"/>
    <w:rsid w:val="00A87890"/>
    <w:rsid w:val="00AA405A"/>
    <w:rsid w:val="00AA6497"/>
    <w:rsid w:val="00AC02CF"/>
    <w:rsid w:val="00AD1B4C"/>
    <w:rsid w:val="00AD3173"/>
    <w:rsid w:val="00AD45F9"/>
    <w:rsid w:val="00AE7A57"/>
    <w:rsid w:val="00B16416"/>
    <w:rsid w:val="00B23E4E"/>
    <w:rsid w:val="00B243CE"/>
    <w:rsid w:val="00B3074A"/>
    <w:rsid w:val="00B3772F"/>
    <w:rsid w:val="00B41064"/>
    <w:rsid w:val="00B637FF"/>
    <w:rsid w:val="00B729F6"/>
    <w:rsid w:val="00B73992"/>
    <w:rsid w:val="00B7564E"/>
    <w:rsid w:val="00B94ACD"/>
    <w:rsid w:val="00BB376D"/>
    <w:rsid w:val="00BF1F9D"/>
    <w:rsid w:val="00BF7C01"/>
    <w:rsid w:val="00C11E10"/>
    <w:rsid w:val="00C148E0"/>
    <w:rsid w:val="00C3774B"/>
    <w:rsid w:val="00C41769"/>
    <w:rsid w:val="00C43089"/>
    <w:rsid w:val="00C657A5"/>
    <w:rsid w:val="00C87764"/>
    <w:rsid w:val="00C9654A"/>
    <w:rsid w:val="00CA19CD"/>
    <w:rsid w:val="00CB37BE"/>
    <w:rsid w:val="00CB7727"/>
    <w:rsid w:val="00CB780B"/>
    <w:rsid w:val="00CE0698"/>
    <w:rsid w:val="00CE27C3"/>
    <w:rsid w:val="00CE53A6"/>
    <w:rsid w:val="00D00D33"/>
    <w:rsid w:val="00D03225"/>
    <w:rsid w:val="00D2014D"/>
    <w:rsid w:val="00D337EC"/>
    <w:rsid w:val="00D3415E"/>
    <w:rsid w:val="00D41285"/>
    <w:rsid w:val="00D44D18"/>
    <w:rsid w:val="00D64676"/>
    <w:rsid w:val="00D6477B"/>
    <w:rsid w:val="00D83855"/>
    <w:rsid w:val="00DA5E4E"/>
    <w:rsid w:val="00DB5DB7"/>
    <w:rsid w:val="00DC401B"/>
    <w:rsid w:val="00E047BE"/>
    <w:rsid w:val="00E057DF"/>
    <w:rsid w:val="00E10E26"/>
    <w:rsid w:val="00E209F2"/>
    <w:rsid w:val="00E56E72"/>
    <w:rsid w:val="00E60271"/>
    <w:rsid w:val="00E61287"/>
    <w:rsid w:val="00E76D30"/>
    <w:rsid w:val="00E8693C"/>
    <w:rsid w:val="00E9028C"/>
    <w:rsid w:val="00E9061D"/>
    <w:rsid w:val="00E90E11"/>
    <w:rsid w:val="00EA66C4"/>
    <w:rsid w:val="00EB66B1"/>
    <w:rsid w:val="00EC068C"/>
    <w:rsid w:val="00EC441C"/>
    <w:rsid w:val="00ED36FE"/>
    <w:rsid w:val="00EE20AC"/>
    <w:rsid w:val="00EF33B4"/>
    <w:rsid w:val="00EF7C0F"/>
    <w:rsid w:val="00F26DD8"/>
    <w:rsid w:val="00F30996"/>
    <w:rsid w:val="00F334C0"/>
    <w:rsid w:val="00F367F1"/>
    <w:rsid w:val="00F419B2"/>
    <w:rsid w:val="00F5326D"/>
    <w:rsid w:val="00F730A5"/>
    <w:rsid w:val="00F909F5"/>
    <w:rsid w:val="00FA19F0"/>
    <w:rsid w:val="00FC30D6"/>
    <w:rsid w:val="00FE7B16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A4F1F-6C6E-4BB0-8F1F-E0E6AF6E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F4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8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6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28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096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3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87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menaej</dc:creator>
  <cp:keywords/>
  <dc:description/>
  <cp:lastModifiedBy>Andrew Jackson</cp:lastModifiedBy>
  <cp:revision>2</cp:revision>
  <cp:lastPrinted>2016-03-02T22:04:00Z</cp:lastPrinted>
  <dcterms:created xsi:type="dcterms:W3CDTF">2017-09-08T12:11:00Z</dcterms:created>
  <dcterms:modified xsi:type="dcterms:W3CDTF">2017-09-08T12:11:00Z</dcterms:modified>
</cp:coreProperties>
</file>