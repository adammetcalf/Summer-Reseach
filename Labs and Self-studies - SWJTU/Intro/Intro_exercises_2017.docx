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7808" w:rsidRPr="00717808" w:rsidRDefault="00717808" w:rsidP="00717808">
      <w:pPr>
        <w:autoSpaceDE w:val="0"/>
        <w:autoSpaceDN w:val="0"/>
        <w:adjustRightInd w:val="0"/>
        <w:ind w:left="0"/>
        <w:rPr>
          <w:rFonts w:eastAsiaTheme="minorHAnsi" w:cs="Arial"/>
          <w:color w:val="000000"/>
          <w:sz w:val="24"/>
        </w:rPr>
      </w:pPr>
      <w:r w:rsidRPr="00717808">
        <w:rPr>
          <w:rFonts w:eastAsiaTheme="minorHAnsi" w:cs="Arial"/>
          <w:b/>
          <w:bCs/>
          <w:color w:val="000000"/>
          <w:sz w:val="28"/>
          <w:szCs w:val="28"/>
        </w:rPr>
        <w:t>Exer</w:t>
      </w:r>
      <w:bookmarkStart w:id="0" w:name="_GoBack"/>
      <w:bookmarkEnd w:id="0"/>
      <w:r w:rsidRPr="00717808">
        <w:rPr>
          <w:rFonts w:eastAsiaTheme="minorHAnsi" w:cs="Arial"/>
          <w:b/>
          <w:bCs/>
          <w:color w:val="000000"/>
          <w:sz w:val="28"/>
          <w:szCs w:val="28"/>
        </w:rPr>
        <w:t xml:space="preserve">cise 0.1 – Explore the interactive workspace </w:t>
      </w:r>
    </w:p>
    <w:p w:rsidR="00717808" w:rsidRPr="00717808" w:rsidRDefault="00717808" w:rsidP="00FD754C">
      <w:pPr>
        <w:autoSpaceDE w:val="0"/>
        <w:autoSpaceDN w:val="0"/>
        <w:adjustRightInd w:val="0"/>
        <w:ind w:left="0"/>
        <w:jc w:val="both"/>
        <w:rPr>
          <w:rFonts w:eastAsiaTheme="minorHAnsi" w:cs="Arial"/>
          <w:color w:val="000000"/>
          <w:sz w:val="28"/>
          <w:szCs w:val="28"/>
        </w:rPr>
      </w:pPr>
    </w:p>
    <w:p w:rsidR="00717808" w:rsidRPr="00717808" w:rsidRDefault="00717808" w:rsidP="00FD754C">
      <w:pPr>
        <w:autoSpaceDE w:val="0"/>
        <w:autoSpaceDN w:val="0"/>
        <w:adjustRightInd w:val="0"/>
        <w:ind w:left="0"/>
        <w:jc w:val="both"/>
        <w:rPr>
          <w:rFonts w:eastAsiaTheme="minorHAnsi" w:cs="Arial"/>
          <w:color w:val="000000"/>
          <w:szCs w:val="22"/>
        </w:rPr>
      </w:pPr>
      <w:r w:rsidRPr="00717808">
        <w:rPr>
          <w:rFonts w:eastAsiaTheme="minorHAnsi" w:cs="Arial"/>
          <w:color w:val="000000"/>
          <w:szCs w:val="22"/>
        </w:rPr>
        <w:t>Work through the following exercises to give you a short taster of some of the MATLAB commands and to</w:t>
      </w:r>
      <w:r w:rsidR="007357D3">
        <w:rPr>
          <w:rFonts w:eastAsiaTheme="minorHAnsi" w:cs="Arial"/>
          <w:color w:val="000000"/>
          <w:szCs w:val="22"/>
        </w:rPr>
        <w:t xml:space="preserve"> get you used to the interactive</w:t>
      </w:r>
      <w:r w:rsidRPr="00717808">
        <w:rPr>
          <w:rFonts w:eastAsiaTheme="minorHAnsi" w:cs="Arial"/>
          <w:color w:val="000000"/>
          <w:szCs w:val="22"/>
        </w:rPr>
        <w:t xml:space="preserve"> workspace. This exercise will help you when you come to do the examples on which this course is assessed. </w:t>
      </w:r>
    </w:p>
    <w:p w:rsidR="00717808" w:rsidRPr="00717808" w:rsidRDefault="00717808" w:rsidP="00FD754C">
      <w:pPr>
        <w:autoSpaceDE w:val="0"/>
        <w:autoSpaceDN w:val="0"/>
        <w:adjustRightInd w:val="0"/>
        <w:ind w:left="0"/>
        <w:jc w:val="both"/>
        <w:rPr>
          <w:rFonts w:eastAsiaTheme="minorHAnsi" w:cs="Arial"/>
          <w:color w:val="000000"/>
          <w:szCs w:val="22"/>
        </w:rPr>
      </w:pPr>
    </w:p>
    <w:p w:rsidR="00717808" w:rsidRPr="00717808" w:rsidRDefault="00717808" w:rsidP="00FD754C">
      <w:pPr>
        <w:autoSpaceDE w:val="0"/>
        <w:autoSpaceDN w:val="0"/>
        <w:adjustRightInd w:val="0"/>
        <w:ind w:left="0"/>
        <w:jc w:val="both"/>
        <w:rPr>
          <w:rFonts w:eastAsiaTheme="minorHAnsi" w:cs="Arial"/>
          <w:color w:val="000000"/>
          <w:szCs w:val="22"/>
        </w:rPr>
      </w:pPr>
      <w:r w:rsidRPr="00717808">
        <w:rPr>
          <w:rFonts w:eastAsiaTheme="minorHAnsi" w:cs="Arial"/>
          <w:color w:val="000000"/>
          <w:szCs w:val="22"/>
        </w:rPr>
        <w:t xml:space="preserve">Start with some basic commands. </w:t>
      </w:r>
    </w:p>
    <w:p w:rsidR="00717808" w:rsidRPr="00717808" w:rsidRDefault="00717808" w:rsidP="00FD754C">
      <w:pPr>
        <w:autoSpaceDE w:val="0"/>
        <w:autoSpaceDN w:val="0"/>
        <w:adjustRightInd w:val="0"/>
        <w:ind w:left="0"/>
        <w:jc w:val="both"/>
        <w:rPr>
          <w:rFonts w:eastAsiaTheme="minorHAnsi" w:cs="Arial"/>
          <w:color w:val="000000"/>
          <w:szCs w:val="22"/>
        </w:rPr>
      </w:pPr>
    </w:p>
    <w:p w:rsidR="00717808" w:rsidRPr="00717808" w:rsidRDefault="007357D3" w:rsidP="00FD754C">
      <w:pPr>
        <w:numPr>
          <w:ilvl w:val="0"/>
          <w:numId w:val="26"/>
        </w:numPr>
        <w:autoSpaceDE w:val="0"/>
        <w:autoSpaceDN w:val="0"/>
        <w:adjustRightInd w:val="0"/>
        <w:spacing w:before="120" w:line="276" w:lineRule="auto"/>
        <w:jc w:val="both"/>
        <w:rPr>
          <w:rFonts w:eastAsiaTheme="minorHAnsi" w:cs="Arial"/>
          <w:color w:val="000000"/>
          <w:szCs w:val="22"/>
        </w:rPr>
      </w:pPr>
      <w:r>
        <w:rPr>
          <w:rFonts w:eastAsiaTheme="minorHAnsi" w:cs="Arial"/>
          <w:color w:val="000000"/>
          <w:szCs w:val="22"/>
        </w:rPr>
        <w:t>MATLAB can do arithmetic</w:t>
      </w:r>
      <w:r w:rsidR="00717808" w:rsidRPr="00717808">
        <w:rPr>
          <w:rFonts w:eastAsiaTheme="minorHAnsi" w:cs="Arial"/>
          <w:color w:val="000000"/>
          <w:szCs w:val="22"/>
        </w:rPr>
        <w:t xml:space="preserve"> like a standard calculator. Notice the precedence of the operators.  In the Command Window do the following: </w:t>
      </w:r>
    </w:p>
    <w:p w:rsidR="00717808" w:rsidRPr="00717808" w:rsidRDefault="00717808" w:rsidP="00FD754C">
      <w:pPr>
        <w:numPr>
          <w:ilvl w:val="0"/>
          <w:numId w:val="25"/>
        </w:numPr>
        <w:autoSpaceDE w:val="0"/>
        <w:autoSpaceDN w:val="0"/>
        <w:adjustRightInd w:val="0"/>
        <w:spacing w:before="120" w:after="42" w:line="276" w:lineRule="auto"/>
        <w:jc w:val="both"/>
        <w:rPr>
          <w:rFonts w:ascii="Courier New" w:eastAsiaTheme="minorHAnsi" w:hAnsi="Courier New" w:cs="Courier New"/>
          <w:color w:val="000000"/>
          <w:szCs w:val="22"/>
        </w:rPr>
      </w:pPr>
      <w:r w:rsidRPr="00717808">
        <w:rPr>
          <w:rFonts w:ascii="Courier New" w:eastAsiaTheme="minorHAnsi" w:hAnsi="Courier New" w:cs="Courier New"/>
          <w:color w:val="000000"/>
          <w:szCs w:val="22"/>
        </w:rPr>
        <w:t xml:space="preserve">5+12 </w:t>
      </w:r>
    </w:p>
    <w:p w:rsidR="00717808" w:rsidRPr="00717808" w:rsidRDefault="00717808" w:rsidP="00FD754C">
      <w:pPr>
        <w:numPr>
          <w:ilvl w:val="0"/>
          <w:numId w:val="25"/>
        </w:numPr>
        <w:autoSpaceDE w:val="0"/>
        <w:autoSpaceDN w:val="0"/>
        <w:adjustRightInd w:val="0"/>
        <w:spacing w:before="120" w:after="42" w:line="276" w:lineRule="auto"/>
        <w:jc w:val="both"/>
        <w:rPr>
          <w:rFonts w:ascii="Courier New" w:eastAsiaTheme="minorHAnsi" w:hAnsi="Courier New" w:cs="Courier New"/>
          <w:color w:val="000000"/>
          <w:szCs w:val="22"/>
        </w:rPr>
      </w:pPr>
      <w:r w:rsidRPr="00717808">
        <w:rPr>
          <w:rFonts w:ascii="Courier New" w:eastAsiaTheme="minorHAnsi" w:hAnsi="Courier New" w:cs="Courier New"/>
          <w:color w:val="000000"/>
          <w:szCs w:val="22"/>
        </w:rPr>
        <w:t xml:space="preserve">5*12 </w:t>
      </w:r>
    </w:p>
    <w:p w:rsidR="00717808" w:rsidRPr="00717808" w:rsidRDefault="00717808" w:rsidP="00FD754C">
      <w:pPr>
        <w:numPr>
          <w:ilvl w:val="0"/>
          <w:numId w:val="25"/>
        </w:numPr>
        <w:autoSpaceDE w:val="0"/>
        <w:autoSpaceDN w:val="0"/>
        <w:adjustRightInd w:val="0"/>
        <w:spacing w:before="120" w:after="42" w:line="276" w:lineRule="auto"/>
        <w:jc w:val="both"/>
        <w:rPr>
          <w:rFonts w:ascii="Courier New" w:eastAsiaTheme="minorHAnsi" w:hAnsi="Courier New" w:cs="Courier New"/>
          <w:color w:val="000000"/>
          <w:szCs w:val="22"/>
        </w:rPr>
      </w:pPr>
      <w:r w:rsidRPr="00717808">
        <w:rPr>
          <w:rFonts w:ascii="Courier New" w:eastAsiaTheme="minorHAnsi" w:hAnsi="Courier New" w:cs="Courier New"/>
          <w:color w:val="000000"/>
          <w:szCs w:val="22"/>
        </w:rPr>
        <w:t xml:space="preserve">5*sin(30*pi/180 ) </w:t>
      </w:r>
    </w:p>
    <w:p w:rsidR="00717808" w:rsidRPr="00717808" w:rsidRDefault="00717808" w:rsidP="00FD754C">
      <w:pPr>
        <w:numPr>
          <w:ilvl w:val="0"/>
          <w:numId w:val="25"/>
        </w:numPr>
        <w:autoSpaceDE w:val="0"/>
        <w:autoSpaceDN w:val="0"/>
        <w:adjustRightInd w:val="0"/>
        <w:spacing w:before="120" w:line="276" w:lineRule="auto"/>
        <w:jc w:val="both"/>
        <w:rPr>
          <w:rFonts w:ascii="Courier New" w:eastAsiaTheme="minorHAnsi" w:hAnsi="Courier New" w:cs="Courier New"/>
          <w:color w:val="000000"/>
          <w:szCs w:val="22"/>
        </w:rPr>
      </w:pPr>
      <w:r w:rsidRPr="00717808">
        <w:rPr>
          <w:rFonts w:ascii="Courier New" w:eastAsiaTheme="minorHAnsi" w:hAnsi="Courier New" w:cs="Courier New"/>
          <w:color w:val="000000"/>
          <w:szCs w:val="22"/>
        </w:rPr>
        <w:t xml:space="preserve">3^2 – 6*3 </w:t>
      </w:r>
    </w:p>
    <w:p w:rsidR="00717808" w:rsidRPr="00717808" w:rsidRDefault="00717808" w:rsidP="00FD754C">
      <w:pPr>
        <w:autoSpaceDE w:val="0"/>
        <w:autoSpaceDN w:val="0"/>
        <w:adjustRightInd w:val="0"/>
        <w:ind w:left="0"/>
        <w:jc w:val="both"/>
        <w:rPr>
          <w:rFonts w:ascii="Courier New" w:eastAsiaTheme="minorHAnsi" w:hAnsi="Courier New" w:cs="Courier New"/>
          <w:color w:val="000000"/>
          <w:szCs w:val="22"/>
        </w:rPr>
      </w:pPr>
    </w:p>
    <w:p w:rsidR="00717808" w:rsidRPr="00717808" w:rsidRDefault="00717808" w:rsidP="00FD754C">
      <w:pPr>
        <w:autoSpaceDE w:val="0"/>
        <w:autoSpaceDN w:val="0"/>
        <w:adjustRightInd w:val="0"/>
        <w:jc w:val="both"/>
        <w:rPr>
          <w:rFonts w:eastAsiaTheme="minorHAnsi" w:cs="Arial"/>
          <w:color w:val="000000"/>
          <w:szCs w:val="22"/>
        </w:rPr>
      </w:pPr>
      <w:r w:rsidRPr="00717808">
        <w:rPr>
          <w:rFonts w:eastAsiaTheme="minorHAnsi" w:cs="Arial"/>
          <w:color w:val="000000"/>
          <w:szCs w:val="22"/>
        </w:rPr>
        <w:t xml:space="preserve">Notice that the result is assigned to the variable name ans. </w:t>
      </w:r>
    </w:p>
    <w:p w:rsidR="00717808" w:rsidRPr="00717808" w:rsidRDefault="00717808" w:rsidP="00FD754C">
      <w:pPr>
        <w:autoSpaceDE w:val="0"/>
        <w:autoSpaceDN w:val="0"/>
        <w:adjustRightInd w:val="0"/>
        <w:jc w:val="both"/>
        <w:rPr>
          <w:rFonts w:eastAsiaTheme="minorHAnsi" w:cs="Arial"/>
          <w:color w:val="000000"/>
          <w:szCs w:val="22"/>
        </w:rPr>
      </w:pPr>
      <w:r w:rsidRPr="00717808">
        <w:rPr>
          <w:rFonts w:eastAsiaTheme="minorHAnsi" w:cs="Arial"/>
          <w:color w:val="000000"/>
          <w:szCs w:val="22"/>
        </w:rPr>
        <w:t xml:space="preserve">Look in the Workspace. Right-clicking on the column headings allows you to select which properties of the variable you want displayed. </w:t>
      </w:r>
    </w:p>
    <w:p w:rsidR="00717808" w:rsidRPr="00717808" w:rsidRDefault="00717808" w:rsidP="00FD754C">
      <w:pPr>
        <w:autoSpaceDE w:val="0"/>
        <w:autoSpaceDN w:val="0"/>
        <w:adjustRightInd w:val="0"/>
        <w:jc w:val="both"/>
        <w:rPr>
          <w:rFonts w:eastAsiaTheme="minorHAnsi" w:cs="Arial"/>
          <w:color w:val="000000"/>
          <w:szCs w:val="22"/>
        </w:rPr>
      </w:pPr>
    </w:p>
    <w:p w:rsidR="00717808" w:rsidRPr="00717808" w:rsidRDefault="00717808" w:rsidP="00FD754C">
      <w:pPr>
        <w:autoSpaceDE w:val="0"/>
        <w:autoSpaceDN w:val="0"/>
        <w:adjustRightInd w:val="0"/>
        <w:jc w:val="both"/>
        <w:rPr>
          <w:rFonts w:eastAsiaTheme="minorHAnsi" w:cs="Arial"/>
          <w:color w:val="000000"/>
          <w:szCs w:val="22"/>
        </w:rPr>
      </w:pPr>
      <w:r w:rsidRPr="00717808">
        <w:rPr>
          <w:rFonts w:eastAsiaTheme="minorHAnsi" w:cs="Arial"/>
          <w:noProof/>
          <w:color w:val="000000"/>
          <w:sz w:val="24"/>
          <w:lang w:eastAsia="en-GB"/>
        </w:rPr>
        <w:drawing>
          <wp:inline distT="0" distB="0" distL="0" distR="0" wp14:anchorId="3E4327CF" wp14:editId="315B088A">
            <wp:extent cx="2806035" cy="2107096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30592" t="13828" r="58380" b="63496"/>
                    <a:stretch/>
                  </pic:blipFill>
                  <pic:spPr bwMode="auto">
                    <a:xfrm>
                      <a:off x="0" y="0"/>
                      <a:ext cx="2814739" cy="21136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7808" w:rsidRPr="00717808" w:rsidRDefault="00717808" w:rsidP="00FD754C">
      <w:pPr>
        <w:autoSpaceDE w:val="0"/>
        <w:autoSpaceDN w:val="0"/>
        <w:adjustRightInd w:val="0"/>
        <w:jc w:val="both"/>
        <w:rPr>
          <w:rFonts w:eastAsiaTheme="minorHAnsi" w:cs="Arial"/>
          <w:color w:val="000000"/>
          <w:szCs w:val="22"/>
        </w:rPr>
      </w:pPr>
    </w:p>
    <w:p w:rsidR="00717808" w:rsidRPr="00717808" w:rsidRDefault="00717808" w:rsidP="00FD754C">
      <w:pPr>
        <w:autoSpaceDE w:val="0"/>
        <w:autoSpaceDN w:val="0"/>
        <w:adjustRightInd w:val="0"/>
        <w:jc w:val="both"/>
        <w:rPr>
          <w:rFonts w:eastAsiaTheme="minorHAnsi" w:cs="Arial"/>
          <w:color w:val="000000"/>
          <w:szCs w:val="22"/>
        </w:rPr>
      </w:pPr>
      <w:r w:rsidRPr="00717808">
        <w:rPr>
          <w:rFonts w:eastAsiaTheme="minorHAnsi" w:cs="Arial"/>
          <w:color w:val="000000"/>
          <w:szCs w:val="22"/>
        </w:rPr>
        <w:t xml:space="preserve">Some are not relevant for a single value but they provide a quick way to view certain properties, especially when looking at large arrays of data. </w:t>
      </w:r>
    </w:p>
    <w:p w:rsidR="00717808" w:rsidRPr="00717808" w:rsidRDefault="00717808" w:rsidP="00FD754C">
      <w:pPr>
        <w:autoSpaceDE w:val="0"/>
        <w:autoSpaceDN w:val="0"/>
        <w:adjustRightInd w:val="0"/>
        <w:jc w:val="both"/>
        <w:rPr>
          <w:rFonts w:eastAsiaTheme="minorHAnsi" w:cs="Arial"/>
          <w:color w:val="000000"/>
          <w:szCs w:val="22"/>
        </w:rPr>
      </w:pPr>
    </w:p>
    <w:p w:rsidR="00717808" w:rsidRPr="00717808" w:rsidRDefault="00717808" w:rsidP="00FD754C">
      <w:pPr>
        <w:numPr>
          <w:ilvl w:val="0"/>
          <w:numId w:val="26"/>
        </w:numPr>
        <w:autoSpaceDE w:val="0"/>
        <w:autoSpaceDN w:val="0"/>
        <w:adjustRightInd w:val="0"/>
        <w:spacing w:before="120" w:after="23" w:line="276" w:lineRule="auto"/>
        <w:jc w:val="both"/>
        <w:rPr>
          <w:rFonts w:eastAsiaTheme="minorHAnsi" w:cs="Arial"/>
          <w:color w:val="000000"/>
          <w:szCs w:val="22"/>
        </w:rPr>
      </w:pPr>
      <w:r w:rsidRPr="00717808">
        <w:rPr>
          <w:rFonts w:eastAsiaTheme="minorHAnsi" w:cs="Arial"/>
          <w:color w:val="000000"/>
          <w:szCs w:val="22"/>
        </w:rPr>
        <w:t xml:space="preserve">Clear the Command Window and Workspace using </w:t>
      </w:r>
      <w:proofErr w:type="spellStart"/>
      <w:r w:rsidRPr="00717808">
        <w:rPr>
          <w:rFonts w:ascii="Courier New" w:eastAsiaTheme="minorHAnsi" w:hAnsi="Courier New" w:cs="Courier New"/>
          <w:color w:val="000000"/>
          <w:szCs w:val="22"/>
        </w:rPr>
        <w:t>clc</w:t>
      </w:r>
      <w:proofErr w:type="spellEnd"/>
      <w:r w:rsidRPr="00717808">
        <w:rPr>
          <w:rFonts w:ascii="Courier New" w:eastAsiaTheme="minorHAnsi" w:hAnsi="Courier New" w:cs="Courier New"/>
          <w:color w:val="000000"/>
          <w:szCs w:val="22"/>
        </w:rPr>
        <w:t xml:space="preserve"> </w:t>
      </w:r>
      <w:r w:rsidRPr="00717808">
        <w:rPr>
          <w:rFonts w:eastAsiaTheme="minorHAnsi" w:cs="Arial"/>
          <w:color w:val="000000"/>
          <w:szCs w:val="22"/>
        </w:rPr>
        <w:t xml:space="preserve">and </w:t>
      </w:r>
      <w:r w:rsidRPr="00717808">
        <w:rPr>
          <w:rFonts w:ascii="Courier New" w:eastAsiaTheme="minorHAnsi" w:hAnsi="Courier New" w:cs="Courier New"/>
          <w:color w:val="000000"/>
          <w:szCs w:val="22"/>
        </w:rPr>
        <w:t>clear</w:t>
      </w:r>
      <w:r w:rsidRPr="00717808">
        <w:rPr>
          <w:rFonts w:eastAsiaTheme="minorHAnsi" w:cs="Arial"/>
          <w:color w:val="000000"/>
          <w:szCs w:val="22"/>
        </w:rPr>
        <w:t xml:space="preserve">. Once you have a variable defined, it can be used in further equations, try: </w:t>
      </w:r>
    </w:p>
    <w:p w:rsidR="00717808" w:rsidRPr="00717808" w:rsidRDefault="00717808" w:rsidP="00FD754C">
      <w:pPr>
        <w:numPr>
          <w:ilvl w:val="0"/>
          <w:numId w:val="24"/>
        </w:numPr>
        <w:autoSpaceDE w:val="0"/>
        <w:autoSpaceDN w:val="0"/>
        <w:adjustRightInd w:val="0"/>
        <w:spacing w:before="120" w:after="23" w:line="276" w:lineRule="auto"/>
        <w:jc w:val="both"/>
        <w:rPr>
          <w:rFonts w:ascii="Courier New" w:eastAsiaTheme="minorHAnsi" w:hAnsi="Courier New" w:cs="Courier New"/>
          <w:color w:val="000000"/>
          <w:szCs w:val="22"/>
        </w:rPr>
      </w:pPr>
      <w:r w:rsidRPr="00717808">
        <w:rPr>
          <w:rFonts w:ascii="Courier New" w:eastAsiaTheme="minorHAnsi" w:hAnsi="Courier New" w:cs="Courier New"/>
          <w:color w:val="000000"/>
          <w:szCs w:val="22"/>
        </w:rPr>
        <w:t xml:space="preserve">5+12 </w:t>
      </w:r>
    </w:p>
    <w:p w:rsidR="00717808" w:rsidRPr="00717808" w:rsidRDefault="00717808" w:rsidP="00FD754C">
      <w:pPr>
        <w:numPr>
          <w:ilvl w:val="0"/>
          <w:numId w:val="24"/>
        </w:numPr>
        <w:autoSpaceDE w:val="0"/>
        <w:autoSpaceDN w:val="0"/>
        <w:adjustRightInd w:val="0"/>
        <w:spacing w:before="120" w:after="23" w:line="276" w:lineRule="auto"/>
        <w:jc w:val="both"/>
        <w:rPr>
          <w:rFonts w:ascii="Courier New" w:eastAsiaTheme="minorHAnsi" w:hAnsi="Courier New" w:cs="Courier New"/>
          <w:color w:val="000000"/>
          <w:szCs w:val="22"/>
        </w:rPr>
      </w:pPr>
      <w:proofErr w:type="spellStart"/>
      <w:r w:rsidRPr="00717808">
        <w:rPr>
          <w:rFonts w:ascii="Courier New" w:eastAsiaTheme="minorHAnsi" w:hAnsi="Courier New" w:cs="Courier New"/>
          <w:color w:val="000000"/>
          <w:szCs w:val="22"/>
        </w:rPr>
        <w:t>ans</w:t>
      </w:r>
      <w:proofErr w:type="spellEnd"/>
      <w:r w:rsidRPr="00717808">
        <w:rPr>
          <w:rFonts w:ascii="Courier New" w:eastAsiaTheme="minorHAnsi" w:hAnsi="Courier New" w:cs="Courier New"/>
          <w:color w:val="000000"/>
          <w:szCs w:val="22"/>
        </w:rPr>
        <w:t xml:space="preserve"> + 5 </w:t>
      </w:r>
    </w:p>
    <w:p w:rsidR="00717808" w:rsidRPr="00717808" w:rsidRDefault="00717808" w:rsidP="00FD754C">
      <w:pPr>
        <w:numPr>
          <w:ilvl w:val="0"/>
          <w:numId w:val="24"/>
        </w:numPr>
        <w:autoSpaceDE w:val="0"/>
        <w:autoSpaceDN w:val="0"/>
        <w:adjustRightInd w:val="0"/>
        <w:spacing w:before="120" w:line="276" w:lineRule="auto"/>
        <w:jc w:val="both"/>
        <w:rPr>
          <w:rFonts w:ascii="Courier New" w:eastAsiaTheme="minorHAnsi" w:hAnsi="Courier New" w:cs="Courier New"/>
          <w:color w:val="000000"/>
          <w:szCs w:val="22"/>
        </w:rPr>
      </w:pPr>
      <w:proofErr w:type="spellStart"/>
      <w:r w:rsidRPr="00717808">
        <w:rPr>
          <w:rFonts w:ascii="Courier New" w:eastAsiaTheme="minorHAnsi" w:hAnsi="Courier New" w:cs="Courier New"/>
          <w:color w:val="000000"/>
          <w:szCs w:val="22"/>
        </w:rPr>
        <w:t>ans</w:t>
      </w:r>
      <w:proofErr w:type="spellEnd"/>
      <w:r w:rsidRPr="00717808">
        <w:rPr>
          <w:rFonts w:ascii="Courier New" w:eastAsiaTheme="minorHAnsi" w:hAnsi="Courier New" w:cs="Courier New"/>
          <w:color w:val="000000"/>
          <w:szCs w:val="22"/>
        </w:rPr>
        <w:t xml:space="preserve"> + 1 </w:t>
      </w:r>
    </w:p>
    <w:p w:rsidR="00717808" w:rsidRPr="00717808" w:rsidRDefault="00717808" w:rsidP="00FD754C">
      <w:pPr>
        <w:autoSpaceDE w:val="0"/>
        <w:autoSpaceDN w:val="0"/>
        <w:adjustRightInd w:val="0"/>
        <w:ind w:left="0"/>
        <w:jc w:val="both"/>
        <w:rPr>
          <w:rFonts w:ascii="Courier New" w:eastAsiaTheme="minorHAnsi" w:hAnsi="Courier New" w:cs="Courier New"/>
          <w:color w:val="000000"/>
          <w:szCs w:val="22"/>
        </w:rPr>
      </w:pPr>
    </w:p>
    <w:p w:rsidR="00717808" w:rsidRPr="00717808" w:rsidRDefault="00717808" w:rsidP="00FD754C">
      <w:pPr>
        <w:autoSpaceDE w:val="0"/>
        <w:autoSpaceDN w:val="0"/>
        <w:adjustRightInd w:val="0"/>
        <w:jc w:val="both"/>
        <w:rPr>
          <w:rFonts w:eastAsiaTheme="minorHAnsi" w:cs="Arial"/>
          <w:color w:val="000000"/>
          <w:szCs w:val="22"/>
        </w:rPr>
      </w:pPr>
      <w:r w:rsidRPr="00717808">
        <w:rPr>
          <w:rFonts w:eastAsiaTheme="minorHAnsi" w:cs="Arial"/>
          <w:color w:val="000000"/>
          <w:szCs w:val="22"/>
        </w:rPr>
        <w:t xml:space="preserve">Note that </w:t>
      </w:r>
      <w:proofErr w:type="spellStart"/>
      <w:r w:rsidRPr="00717808">
        <w:rPr>
          <w:rFonts w:ascii="Courier New" w:eastAsiaTheme="minorHAnsi" w:hAnsi="Courier New" w:cs="Courier New"/>
          <w:color w:val="000000"/>
          <w:szCs w:val="22"/>
        </w:rPr>
        <w:t>ans</w:t>
      </w:r>
      <w:proofErr w:type="spellEnd"/>
      <w:r w:rsidRPr="00717808">
        <w:rPr>
          <w:rFonts w:ascii="Courier New" w:eastAsiaTheme="minorHAnsi" w:hAnsi="Courier New" w:cs="Courier New"/>
          <w:color w:val="000000"/>
          <w:szCs w:val="22"/>
        </w:rPr>
        <w:t xml:space="preserve"> </w:t>
      </w:r>
      <w:r w:rsidRPr="00717808">
        <w:rPr>
          <w:rFonts w:eastAsiaTheme="minorHAnsi" w:cs="Arial"/>
          <w:color w:val="000000"/>
          <w:szCs w:val="22"/>
        </w:rPr>
        <w:t xml:space="preserve">takes on the new value. </w:t>
      </w:r>
    </w:p>
    <w:p w:rsidR="00717808" w:rsidRPr="00717808" w:rsidRDefault="00717808" w:rsidP="00FD754C">
      <w:pPr>
        <w:autoSpaceDE w:val="0"/>
        <w:autoSpaceDN w:val="0"/>
        <w:adjustRightInd w:val="0"/>
        <w:jc w:val="both"/>
        <w:rPr>
          <w:rFonts w:eastAsiaTheme="minorHAnsi" w:cs="Arial"/>
          <w:color w:val="000000"/>
          <w:szCs w:val="22"/>
        </w:rPr>
      </w:pPr>
      <w:r w:rsidRPr="00717808">
        <w:rPr>
          <w:rFonts w:eastAsiaTheme="minorHAnsi" w:cs="Arial"/>
          <w:color w:val="000000"/>
          <w:szCs w:val="22"/>
        </w:rPr>
        <w:t xml:space="preserve">Remember that adding a semi-colon after the command prevents the outcome displaying in the Command Window. </w:t>
      </w:r>
    </w:p>
    <w:p w:rsidR="00717808" w:rsidRPr="00717808" w:rsidRDefault="00717808" w:rsidP="00FD754C">
      <w:pPr>
        <w:autoSpaceDE w:val="0"/>
        <w:autoSpaceDN w:val="0"/>
        <w:adjustRightInd w:val="0"/>
        <w:jc w:val="both"/>
        <w:rPr>
          <w:rFonts w:eastAsiaTheme="minorHAnsi" w:cs="Arial"/>
          <w:color w:val="000000"/>
          <w:szCs w:val="22"/>
        </w:rPr>
      </w:pPr>
    </w:p>
    <w:p w:rsidR="00717808" w:rsidRPr="00717808" w:rsidRDefault="00717808" w:rsidP="00FD754C">
      <w:pPr>
        <w:numPr>
          <w:ilvl w:val="0"/>
          <w:numId w:val="26"/>
        </w:numPr>
        <w:autoSpaceDE w:val="0"/>
        <w:autoSpaceDN w:val="0"/>
        <w:adjustRightInd w:val="0"/>
        <w:spacing w:before="120" w:after="14" w:line="276" w:lineRule="auto"/>
        <w:jc w:val="both"/>
        <w:rPr>
          <w:rFonts w:eastAsiaTheme="minorHAnsi" w:cs="Arial"/>
          <w:color w:val="000000"/>
          <w:szCs w:val="22"/>
        </w:rPr>
      </w:pPr>
      <w:r w:rsidRPr="00717808">
        <w:rPr>
          <w:rFonts w:eastAsiaTheme="minorHAnsi" w:cs="Arial"/>
          <w:color w:val="000000"/>
          <w:szCs w:val="22"/>
        </w:rPr>
        <w:t xml:space="preserve">Now undertake some calculations using variables </w:t>
      </w:r>
    </w:p>
    <w:p w:rsidR="00717808" w:rsidRPr="00717808" w:rsidRDefault="00717808" w:rsidP="00FD754C">
      <w:pPr>
        <w:numPr>
          <w:ilvl w:val="0"/>
          <w:numId w:val="29"/>
        </w:numPr>
        <w:autoSpaceDE w:val="0"/>
        <w:autoSpaceDN w:val="0"/>
        <w:adjustRightInd w:val="0"/>
        <w:spacing w:before="120" w:after="14" w:line="276" w:lineRule="auto"/>
        <w:jc w:val="both"/>
        <w:rPr>
          <w:rFonts w:eastAsiaTheme="minorHAnsi" w:cs="Arial"/>
          <w:color w:val="000000"/>
          <w:szCs w:val="22"/>
        </w:rPr>
      </w:pPr>
      <w:r w:rsidRPr="00717808">
        <w:rPr>
          <w:rFonts w:eastAsiaTheme="minorHAnsi" w:cs="Arial"/>
          <w:color w:val="000000"/>
          <w:szCs w:val="22"/>
        </w:rPr>
        <w:t xml:space="preserve">Clear your workspace. </w:t>
      </w:r>
    </w:p>
    <w:p w:rsidR="00717808" w:rsidRPr="00717808" w:rsidRDefault="00717808" w:rsidP="00FD754C">
      <w:pPr>
        <w:numPr>
          <w:ilvl w:val="0"/>
          <w:numId w:val="29"/>
        </w:numPr>
        <w:autoSpaceDE w:val="0"/>
        <w:autoSpaceDN w:val="0"/>
        <w:adjustRightInd w:val="0"/>
        <w:spacing w:before="120" w:after="14" w:line="276" w:lineRule="auto"/>
        <w:jc w:val="both"/>
        <w:rPr>
          <w:rFonts w:eastAsiaTheme="minorHAnsi" w:cs="Arial"/>
          <w:color w:val="000000"/>
          <w:szCs w:val="22"/>
        </w:rPr>
      </w:pPr>
      <w:r w:rsidRPr="00717808">
        <w:rPr>
          <w:rFonts w:eastAsiaTheme="minorHAnsi" w:cs="Arial"/>
          <w:color w:val="000000"/>
          <w:szCs w:val="22"/>
        </w:rPr>
        <w:lastRenderedPageBreak/>
        <w:t xml:space="preserve">Create some new variables for distance travelled and time taken. To check if your variable name is valid use the </w:t>
      </w:r>
      <w:proofErr w:type="spellStart"/>
      <w:r w:rsidRPr="009B7B9F">
        <w:rPr>
          <w:rFonts w:ascii="Courier New" w:eastAsiaTheme="minorHAnsi" w:hAnsi="Courier New" w:cs="Courier New"/>
          <w:color w:val="000000"/>
          <w:szCs w:val="22"/>
        </w:rPr>
        <w:t>isvarname</w:t>
      </w:r>
      <w:proofErr w:type="spellEnd"/>
      <w:r w:rsidRPr="00717808">
        <w:rPr>
          <w:rFonts w:eastAsiaTheme="minorHAnsi" w:cs="Arial"/>
          <w:color w:val="000000"/>
          <w:szCs w:val="22"/>
        </w:rPr>
        <w:t xml:space="preserve"> command followed by your variable name. It will return a 1 if valid. Note: this will not tell you if the variable name you have chosen is also a function name. Use </w:t>
      </w:r>
      <w:r w:rsidRPr="00717808">
        <w:rPr>
          <w:rFonts w:ascii="Courier New" w:eastAsiaTheme="minorHAnsi" w:hAnsi="Courier New" w:cs="Courier New"/>
          <w:color w:val="000000"/>
          <w:szCs w:val="22"/>
        </w:rPr>
        <w:t xml:space="preserve">which </w:t>
      </w:r>
      <w:proofErr w:type="spellStart"/>
      <w:r w:rsidRPr="00717808">
        <w:rPr>
          <w:rFonts w:ascii="Courier New" w:eastAsiaTheme="minorHAnsi" w:hAnsi="Courier New" w:cs="Courier New"/>
          <w:i/>
          <w:color w:val="000000"/>
          <w:szCs w:val="22"/>
        </w:rPr>
        <w:t>variable_</w:t>
      </w:r>
      <w:proofErr w:type="gramStart"/>
      <w:r w:rsidRPr="00717808">
        <w:rPr>
          <w:rFonts w:ascii="Courier New" w:eastAsiaTheme="minorHAnsi" w:hAnsi="Courier New" w:cs="Courier New"/>
          <w:i/>
          <w:color w:val="000000"/>
          <w:szCs w:val="22"/>
        </w:rPr>
        <w:t>name</w:t>
      </w:r>
      <w:proofErr w:type="spellEnd"/>
      <w:r w:rsidRPr="00717808">
        <w:rPr>
          <w:rFonts w:eastAsiaTheme="minorHAnsi" w:cs="Arial"/>
          <w:color w:val="000000"/>
          <w:szCs w:val="22"/>
        </w:rPr>
        <w:t xml:space="preserve">  to</w:t>
      </w:r>
      <w:proofErr w:type="gramEnd"/>
      <w:r w:rsidRPr="00717808">
        <w:rPr>
          <w:rFonts w:eastAsiaTheme="minorHAnsi" w:cs="Arial"/>
          <w:color w:val="000000"/>
          <w:szCs w:val="22"/>
        </w:rPr>
        <w:t xml:space="preserve"> check if your variable name is used, if it returns a file path, then a function or variable already exists. For example, you may find </w:t>
      </w:r>
      <w:r w:rsidRPr="00972E2E">
        <w:rPr>
          <w:rFonts w:eastAsiaTheme="minorHAnsi" w:cs="Arial"/>
          <w:i/>
          <w:color w:val="000000"/>
          <w:szCs w:val="22"/>
        </w:rPr>
        <w:t>distance</w:t>
      </w:r>
      <w:r w:rsidRPr="00717808">
        <w:rPr>
          <w:rFonts w:eastAsiaTheme="minorHAnsi" w:cs="Arial"/>
          <w:color w:val="000000"/>
          <w:szCs w:val="22"/>
        </w:rPr>
        <w:t xml:space="preserve"> is already a function name however </w:t>
      </w:r>
      <w:proofErr w:type="spellStart"/>
      <w:r w:rsidRPr="00972E2E">
        <w:rPr>
          <w:rFonts w:eastAsiaTheme="minorHAnsi" w:cs="Arial"/>
          <w:i/>
          <w:color w:val="000000"/>
          <w:szCs w:val="22"/>
        </w:rPr>
        <w:t>distance_travelled</w:t>
      </w:r>
      <w:proofErr w:type="spellEnd"/>
      <w:r w:rsidRPr="00717808">
        <w:rPr>
          <w:rFonts w:eastAsiaTheme="minorHAnsi" w:cs="Arial"/>
          <w:color w:val="000000"/>
          <w:szCs w:val="22"/>
        </w:rPr>
        <w:t xml:space="preserve"> is not.</w:t>
      </w:r>
    </w:p>
    <w:p w:rsidR="00717808" w:rsidRPr="00717808" w:rsidRDefault="00717808" w:rsidP="00FD754C">
      <w:pPr>
        <w:numPr>
          <w:ilvl w:val="0"/>
          <w:numId w:val="29"/>
        </w:numPr>
        <w:autoSpaceDE w:val="0"/>
        <w:autoSpaceDN w:val="0"/>
        <w:adjustRightInd w:val="0"/>
        <w:spacing w:before="120" w:after="14" w:line="276" w:lineRule="auto"/>
        <w:jc w:val="both"/>
        <w:rPr>
          <w:rFonts w:eastAsiaTheme="minorHAnsi" w:cs="Arial"/>
          <w:color w:val="000000"/>
          <w:szCs w:val="22"/>
        </w:rPr>
      </w:pPr>
      <w:r w:rsidRPr="00717808">
        <w:rPr>
          <w:rFonts w:eastAsiaTheme="minorHAnsi" w:cs="Arial"/>
          <w:color w:val="000000"/>
          <w:szCs w:val="22"/>
        </w:rPr>
        <w:t xml:space="preserve">Set </w:t>
      </w:r>
      <w:proofErr w:type="spellStart"/>
      <w:r w:rsidRPr="00972E2E">
        <w:rPr>
          <w:rFonts w:ascii="Courier New" w:eastAsiaTheme="minorHAnsi" w:hAnsi="Courier New" w:cs="Courier New"/>
          <w:color w:val="000000"/>
          <w:szCs w:val="22"/>
        </w:rPr>
        <w:t>distance</w:t>
      </w:r>
      <w:r w:rsidR="007357D3" w:rsidRPr="00972E2E">
        <w:rPr>
          <w:rFonts w:ascii="Courier New" w:eastAsiaTheme="minorHAnsi" w:hAnsi="Courier New" w:cs="Courier New"/>
          <w:color w:val="000000"/>
          <w:szCs w:val="22"/>
        </w:rPr>
        <w:t>_travelled</w:t>
      </w:r>
      <w:proofErr w:type="spellEnd"/>
      <w:r w:rsidRPr="00717808">
        <w:rPr>
          <w:rFonts w:eastAsiaTheme="minorHAnsi" w:cs="Arial"/>
          <w:color w:val="000000"/>
          <w:szCs w:val="22"/>
        </w:rPr>
        <w:t xml:space="preserve"> to 323 and time to 38 (we’ll assume in metres and seconds respectively). </w:t>
      </w:r>
    </w:p>
    <w:p w:rsidR="00717808" w:rsidRPr="00717808" w:rsidRDefault="00717808" w:rsidP="00FD754C">
      <w:pPr>
        <w:numPr>
          <w:ilvl w:val="0"/>
          <w:numId w:val="29"/>
        </w:numPr>
        <w:autoSpaceDE w:val="0"/>
        <w:autoSpaceDN w:val="0"/>
        <w:adjustRightInd w:val="0"/>
        <w:spacing w:before="120" w:after="14" w:line="276" w:lineRule="auto"/>
        <w:jc w:val="both"/>
        <w:rPr>
          <w:rFonts w:eastAsiaTheme="minorHAnsi" w:cs="Arial"/>
          <w:color w:val="000000"/>
          <w:szCs w:val="22"/>
        </w:rPr>
      </w:pPr>
      <w:r w:rsidRPr="00717808">
        <w:rPr>
          <w:rFonts w:eastAsiaTheme="minorHAnsi" w:cs="Arial"/>
          <w:color w:val="000000"/>
          <w:szCs w:val="22"/>
        </w:rPr>
        <w:t xml:space="preserve">Now type the formula to work out the speed. </w:t>
      </w:r>
    </w:p>
    <w:p w:rsidR="00717808" w:rsidRPr="00717808" w:rsidRDefault="00717808" w:rsidP="00FD754C">
      <w:pPr>
        <w:widowControl w:val="0"/>
        <w:numPr>
          <w:ilvl w:val="0"/>
          <w:numId w:val="29"/>
        </w:numPr>
        <w:autoSpaceDE w:val="0"/>
        <w:autoSpaceDN w:val="0"/>
        <w:adjustRightInd w:val="0"/>
        <w:spacing w:before="120" w:line="276" w:lineRule="auto"/>
        <w:jc w:val="both"/>
        <w:rPr>
          <w:rFonts w:eastAsiaTheme="minorHAnsi" w:cs="Arial"/>
          <w:color w:val="000000"/>
          <w:szCs w:val="22"/>
        </w:rPr>
      </w:pPr>
      <w:r w:rsidRPr="00717808">
        <w:rPr>
          <w:rFonts w:eastAsiaTheme="minorHAnsi" w:cs="Arial"/>
          <w:color w:val="000000"/>
          <w:szCs w:val="22"/>
        </w:rPr>
        <w:t xml:space="preserve">Once the calculation is done, see that all three variables are now in the workspace. </w:t>
      </w:r>
    </w:p>
    <w:p w:rsidR="00717808" w:rsidRPr="00717808" w:rsidRDefault="00717808" w:rsidP="00FD754C">
      <w:pPr>
        <w:widowControl w:val="0"/>
        <w:numPr>
          <w:ilvl w:val="0"/>
          <w:numId w:val="29"/>
        </w:numPr>
        <w:autoSpaceDE w:val="0"/>
        <w:autoSpaceDN w:val="0"/>
        <w:adjustRightInd w:val="0"/>
        <w:spacing w:before="120" w:line="276" w:lineRule="auto"/>
        <w:jc w:val="both"/>
        <w:rPr>
          <w:rFonts w:eastAsiaTheme="minorHAnsi" w:cs="Arial"/>
          <w:color w:val="000000"/>
          <w:szCs w:val="22"/>
        </w:rPr>
      </w:pPr>
      <w:r w:rsidRPr="00717808">
        <w:rPr>
          <w:rFonts w:eastAsiaTheme="minorHAnsi" w:cs="Arial"/>
          <w:color w:val="000000"/>
          <w:szCs w:val="22"/>
        </w:rPr>
        <w:t xml:space="preserve">Add 5m/s to the speed to set a new value for speed. </w:t>
      </w:r>
    </w:p>
    <w:p w:rsidR="00717808" w:rsidRPr="00717808" w:rsidRDefault="00717808" w:rsidP="00FD754C">
      <w:pPr>
        <w:widowControl w:val="0"/>
        <w:numPr>
          <w:ilvl w:val="0"/>
          <w:numId w:val="29"/>
        </w:numPr>
        <w:autoSpaceDE w:val="0"/>
        <w:autoSpaceDN w:val="0"/>
        <w:adjustRightInd w:val="0"/>
        <w:spacing w:before="120" w:line="276" w:lineRule="auto"/>
        <w:jc w:val="both"/>
        <w:rPr>
          <w:rFonts w:eastAsiaTheme="minorHAnsi" w:cs="Arial"/>
          <w:color w:val="000000"/>
          <w:szCs w:val="22"/>
        </w:rPr>
      </w:pPr>
      <w:r w:rsidRPr="00717808">
        <w:rPr>
          <w:rFonts w:eastAsiaTheme="minorHAnsi" w:cs="Arial"/>
          <w:color w:val="000000"/>
          <w:szCs w:val="22"/>
        </w:rPr>
        <w:t xml:space="preserve">Now calculate the new distance that would be covered in the same time. </w:t>
      </w:r>
    </w:p>
    <w:p w:rsidR="00717808" w:rsidRPr="00717808" w:rsidRDefault="00717808" w:rsidP="00FD754C">
      <w:pPr>
        <w:widowControl w:val="0"/>
        <w:autoSpaceDE w:val="0"/>
        <w:autoSpaceDN w:val="0"/>
        <w:adjustRightInd w:val="0"/>
        <w:ind w:left="0"/>
        <w:jc w:val="both"/>
        <w:rPr>
          <w:rFonts w:eastAsiaTheme="minorHAnsi" w:cs="Arial"/>
          <w:color w:val="000000"/>
          <w:szCs w:val="22"/>
        </w:rPr>
      </w:pPr>
    </w:p>
    <w:p w:rsidR="00717808" w:rsidRPr="00717808" w:rsidRDefault="00717808" w:rsidP="00FD754C">
      <w:pPr>
        <w:widowControl w:val="0"/>
        <w:numPr>
          <w:ilvl w:val="0"/>
          <w:numId w:val="26"/>
        </w:numPr>
        <w:autoSpaceDE w:val="0"/>
        <w:autoSpaceDN w:val="0"/>
        <w:adjustRightInd w:val="0"/>
        <w:spacing w:before="120" w:line="276" w:lineRule="auto"/>
        <w:jc w:val="both"/>
        <w:rPr>
          <w:rFonts w:eastAsiaTheme="minorHAnsi" w:cs="Arial"/>
          <w:color w:val="000000"/>
          <w:szCs w:val="22"/>
        </w:rPr>
      </w:pPr>
      <w:r w:rsidRPr="00717808">
        <w:rPr>
          <w:rFonts w:eastAsiaTheme="minorHAnsi" w:cs="Arial"/>
          <w:color w:val="000000"/>
          <w:szCs w:val="22"/>
        </w:rPr>
        <w:t xml:space="preserve">Saving the Workspace and loading a previous one. </w:t>
      </w:r>
    </w:p>
    <w:p w:rsidR="00717808" w:rsidRPr="00717808" w:rsidRDefault="00717808" w:rsidP="00FD754C">
      <w:pPr>
        <w:widowControl w:val="0"/>
        <w:numPr>
          <w:ilvl w:val="0"/>
          <w:numId w:val="28"/>
        </w:numPr>
        <w:autoSpaceDE w:val="0"/>
        <w:autoSpaceDN w:val="0"/>
        <w:adjustRightInd w:val="0"/>
        <w:spacing w:before="120" w:line="276" w:lineRule="auto"/>
        <w:ind w:left="1080"/>
        <w:jc w:val="both"/>
        <w:rPr>
          <w:rFonts w:eastAsiaTheme="minorHAnsi" w:cs="Arial"/>
          <w:color w:val="000000"/>
          <w:szCs w:val="22"/>
        </w:rPr>
      </w:pPr>
      <w:r w:rsidRPr="00717808">
        <w:rPr>
          <w:rFonts w:eastAsiaTheme="minorHAnsi" w:cs="Arial"/>
          <w:color w:val="000000"/>
          <w:szCs w:val="22"/>
        </w:rPr>
        <w:t xml:space="preserve">Set the current folder to folder you wish to use in My Documents, ideally you should create a folder called MATLAB. </w:t>
      </w:r>
    </w:p>
    <w:p w:rsidR="00717808" w:rsidRPr="00717808" w:rsidRDefault="00717808" w:rsidP="00FD754C">
      <w:pPr>
        <w:widowControl w:val="0"/>
        <w:numPr>
          <w:ilvl w:val="0"/>
          <w:numId w:val="28"/>
        </w:numPr>
        <w:autoSpaceDE w:val="0"/>
        <w:autoSpaceDN w:val="0"/>
        <w:adjustRightInd w:val="0"/>
        <w:spacing w:before="120" w:line="276" w:lineRule="auto"/>
        <w:ind w:left="1080"/>
        <w:jc w:val="both"/>
        <w:rPr>
          <w:rFonts w:eastAsiaTheme="minorHAnsi" w:cs="Arial"/>
          <w:color w:val="000000"/>
          <w:szCs w:val="22"/>
        </w:rPr>
      </w:pPr>
      <w:r w:rsidRPr="00717808">
        <w:rPr>
          <w:rFonts w:eastAsiaTheme="minorHAnsi" w:cs="Arial"/>
          <w:color w:val="000000"/>
          <w:szCs w:val="22"/>
        </w:rPr>
        <w:t xml:space="preserve">You’ll see whatever is in your chosen directory in the Current Folder window. </w:t>
      </w:r>
    </w:p>
    <w:p w:rsidR="00717808" w:rsidRPr="00717808" w:rsidRDefault="00717808" w:rsidP="00FD754C">
      <w:pPr>
        <w:widowControl w:val="0"/>
        <w:numPr>
          <w:ilvl w:val="0"/>
          <w:numId w:val="28"/>
        </w:numPr>
        <w:autoSpaceDE w:val="0"/>
        <w:autoSpaceDN w:val="0"/>
        <w:adjustRightInd w:val="0"/>
        <w:spacing w:before="120" w:line="276" w:lineRule="auto"/>
        <w:ind w:left="1080"/>
        <w:jc w:val="both"/>
        <w:rPr>
          <w:rFonts w:eastAsiaTheme="minorHAnsi" w:cs="Arial"/>
          <w:color w:val="000000"/>
          <w:szCs w:val="22"/>
        </w:rPr>
      </w:pPr>
      <w:r w:rsidRPr="00717808">
        <w:rPr>
          <w:rFonts w:eastAsiaTheme="minorHAnsi" w:cs="Arial"/>
          <w:color w:val="000000"/>
          <w:szCs w:val="22"/>
        </w:rPr>
        <w:t xml:space="preserve">You should by now have 3 variables listed in your workspace, in the Command Window type </w:t>
      </w:r>
      <w:r w:rsidRPr="00717808">
        <w:rPr>
          <w:rFonts w:ascii="Courier New" w:eastAsiaTheme="minorHAnsi" w:hAnsi="Courier New" w:cs="Courier New"/>
          <w:color w:val="000000"/>
          <w:szCs w:val="22"/>
        </w:rPr>
        <w:t>save</w:t>
      </w:r>
      <w:r w:rsidRPr="00717808">
        <w:rPr>
          <w:rFonts w:eastAsiaTheme="minorHAnsi" w:cs="Arial"/>
          <w:color w:val="000000"/>
          <w:szCs w:val="22"/>
        </w:rPr>
        <w:t xml:space="preserve">. You should notice a file named </w:t>
      </w:r>
      <w:proofErr w:type="spellStart"/>
      <w:r w:rsidRPr="00717808">
        <w:rPr>
          <w:rFonts w:eastAsiaTheme="minorHAnsi" w:cs="Arial"/>
          <w:color w:val="000000"/>
          <w:szCs w:val="22"/>
        </w:rPr>
        <w:t>matlab.mat</w:t>
      </w:r>
      <w:proofErr w:type="spellEnd"/>
      <w:r w:rsidRPr="00717808">
        <w:rPr>
          <w:rFonts w:eastAsiaTheme="minorHAnsi" w:cs="Arial"/>
          <w:color w:val="000000"/>
          <w:szCs w:val="22"/>
        </w:rPr>
        <w:t xml:space="preserve"> has appeared in the Current Folder. You can use </w:t>
      </w:r>
      <w:r w:rsidRPr="00717808">
        <w:rPr>
          <w:rFonts w:ascii="Courier New" w:eastAsiaTheme="minorHAnsi" w:hAnsi="Courier New" w:cs="Courier New"/>
          <w:color w:val="000000"/>
          <w:szCs w:val="22"/>
        </w:rPr>
        <w:t xml:space="preserve">save </w:t>
      </w:r>
      <w:proofErr w:type="spellStart"/>
      <w:r w:rsidRPr="00717808">
        <w:rPr>
          <w:rFonts w:ascii="Courier New" w:eastAsiaTheme="minorHAnsi" w:hAnsi="Courier New" w:cs="Courier New"/>
          <w:color w:val="000000"/>
          <w:szCs w:val="22"/>
        </w:rPr>
        <w:t>filename.mat</w:t>
      </w:r>
      <w:proofErr w:type="spellEnd"/>
      <w:r w:rsidRPr="00717808">
        <w:rPr>
          <w:rFonts w:ascii="Courier New" w:eastAsiaTheme="minorHAnsi" w:hAnsi="Courier New" w:cs="Courier New"/>
          <w:color w:val="000000"/>
          <w:szCs w:val="22"/>
        </w:rPr>
        <w:t xml:space="preserve"> </w:t>
      </w:r>
      <w:r w:rsidRPr="00717808">
        <w:rPr>
          <w:rFonts w:eastAsiaTheme="minorHAnsi" w:cs="Arial"/>
          <w:color w:val="000000"/>
          <w:szCs w:val="22"/>
        </w:rPr>
        <w:t xml:space="preserve">to change from the default </w:t>
      </w:r>
      <w:proofErr w:type="spellStart"/>
      <w:r w:rsidRPr="00717808">
        <w:rPr>
          <w:rFonts w:eastAsiaTheme="minorHAnsi" w:cs="Arial"/>
          <w:color w:val="000000"/>
          <w:szCs w:val="22"/>
        </w:rPr>
        <w:t>matlab.mat</w:t>
      </w:r>
      <w:proofErr w:type="spellEnd"/>
      <w:r w:rsidRPr="00717808">
        <w:rPr>
          <w:rFonts w:eastAsiaTheme="minorHAnsi" w:cs="Arial"/>
          <w:color w:val="000000"/>
          <w:szCs w:val="22"/>
        </w:rPr>
        <w:t xml:space="preserve"> filename. We will look at this and related file functions in more detail in lab </w:t>
      </w:r>
      <w:r w:rsidR="00226313">
        <w:rPr>
          <w:rFonts w:eastAsiaTheme="minorHAnsi" w:cs="Arial"/>
          <w:color w:val="000000"/>
          <w:szCs w:val="22"/>
        </w:rPr>
        <w:t>4</w:t>
      </w:r>
      <w:r w:rsidRPr="00717808">
        <w:rPr>
          <w:rFonts w:eastAsiaTheme="minorHAnsi" w:cs="Arial"/>
          <w:color w:val="000000"/>
          <w:szCs w:val="22"/>
        </w:rPr>
        <w:t xml:space="preserve">. </w:t>
      </w:r>
    </w:p>
    <w:p w:rsidR="00717808" w:rsidRPr="00717808" w:rsidRDefault="00717808" w:rsidP="00FD754C">
      <w:pPr>
        <w:widowControl w:val="0"/>
        <w:numPr>
          <w:ilvl w:val="0"/>
          <w:numId w:val="28"/>
        </w:numPr>
        <w:autoSpaceDE w:val="0"/>
        <w:autoSpaceDN w:val="0"/>
        <w:adjustRightInd w:val="0"/>
        <w:spacing w:before="120" w:line="276" w:lineRule="auto"/>
        <w:ind w:left="1080"/>
        <w:jc w:val="both"/>
        <w:rPr>
          <w:rFonts w:eastAsiaTheme="minorHAnsi" w:cs="Arial"/>
          <w:color w:val="000000"/>
          <w:szCs w:val="22"/>
        </w:rPr>
      </w:pPr>
      <w:r w:rsidRPr="00717808">
        <w:rPr>
          <w:rFonts w:eastAsiaTheme="minorHAnsi" w:cs="Arial"/>
          <w:color w:val="000000"/>
          <w:szCs w:val="22"/>
        </w:rPr>
        <w:t>This file contains all the data</w:t>
      </w:r>
      <w:r w:rsidR="007357D3">
        <w:rPr>
          <w:rFonts w:eastAsiaTheme="minorHAnsi" w:cs="Arial"/>
          <w:color w:val="000000"/>
          <w:szCs w:val="22"/>
        </w:rPr>
        <w:t xml:space="preserve"> from your Workspace in a MATLAB</w:t>
      </w:r>
      <w:r w:rsidRPr="00717808">
        <w:rPr>
          <w:rFonts w:eastAsiaTheme="minorHAnsi" w:cs="Arial"/>
          <w:color w:val="000000"/>
          <w:szCs w:val="22"/>
        </w:rPr>
        <w:t xml:space="preserve"> specific format. If you wish to share the data, it is more convenient to save the data in text format, to do this use: </w:t>
      </w:r>
    </w:p>
    <w:p w:rsidR="00717808" w:rsidRPr="00717808" w:rsidRDefault="00717808" w:rsidP="00FD754C">
      <w:pPr>
        <w:widowControl w:val="0"/>
        <w:autoSpaceDE w:val="0"/>
        <w:autoSpaceDN w:val="0"/>
        <w:adjustRightInd w:val="0"/>
        <w:ind w:left="360"/>
        <w:jc w:val="both"/>
        <w:rPr>
          <w:rFonts w:eastAsiaTheme="minorHAnsi" w:cs="Arial"/>
          <w:color w:val="000000"/>
          <w:szCs w:val="22"/>
        </w:rPr>
      </w:pPr>
    </w:p>
    <w:p w:rsidR="00717808" w:rsidRPr="00717808" w:rsidRDefault="00717808" w:rsidP="009B7B9F">
      <w:pPr>
        <w:pStyle w:val="ListParagraph"/>
        <w:widowControl w:val="0"/>
        <w:autoSpaceDE w:val="0"/>
        <w:autoSpaceDN w:val="0"/>
        <w:adjustRightInd w:val="0"/>
        <w:ind w:left="1800"/>
        <w:jc w:val="both"/>
        <w:rPr>
          <w:rFonts w:ascii="Courier New" w:eastAsiaTheme="minorHAnsi" w:hAnsi="Courier New" w:cs="Courier New"/>
          <w:color w:val="000000"/>
          <w:szCs w:val="22"/>
        </w:rPr>
      </w:pPr>
      <w:proofErr w:type="gramStart"/>
      <w:r w:rsidRPr="00717808">
        <w:rPr>
          <w:rFonts w:ascii="Courier New" w:eastAsiaTheme="minorHAnsi" w:hAnsi="Courier New" w:cs="Courier New"/>
          <w:color w:val="000000"/>
          <w:szCs w:val="22"/>
        </w:rPr>
        <w:t>save</w:t>
      </w:r>
      <w:proofErr w:type="gramEnd"/>
      <w:r w:rsidRPr="00717808">
        <w:rPr>
          <w:rFonts w:ascii="Courier New" w:eastAsiaTheme="minorHAnsi" w:hAnsi="Courier New" w:cs="Courier New"/>
          <w:color w:val="000000"/>
          <w:szCs w:val="22"/>
        </w:rPr>
        <w:t xml:space="preserve"> </w:t>
      </w:r>
      <w:r w:rsidRPr="00972E2E">
        <w:rPr>
          <w:rFonts w:ascii="Courier New" w:eastAsiaTheme="minorHAnsi" w:hAnsi="Courier New" w:cs="Courier New"/>
          <w:color w:val="FF0000"/>
          <w:szCs w:val="22"/>
        </w:rPr>
        <w:t>filename</w:t>
      </w:r>
      <w:r w:rsidRPr="00717808">
        <w:rPr>
          <w:rFonts w:ascii="Courier New" w:eastAsiaTheme="minorHAnsi" w:hAnsi="Courier New" w:cs="Courier New"/>
          <w:color w:val="000000"/>
          <w:szCs w:val="22"/>
        </w:rPr>
        <w:t>.txt –</w:t>
      </w:r>
      <w:proofErr w:type="spellStart"/>
      <w:r w:rsidRPr="00717808">
        <w:rPr>
          <w:rFonts w:ascii="Courier New" w:eastAsiaTheme="minorHAnsi" w:hAnsi="Courier New" w:cs="Courier New"/>
          <w:color w:val="000000"/>
          <w:szCs w:val="22"/>
        </w:rPr>
        <w:t>ascii</w:t>
      </w:r>
      <w:proofErr w:type="spellEnd"/>
      <w:r w:rsidRPr="00717808">
        <w:rPr>
          <w:rFonts w:ascii="Courier New" w:eastAsiaTheme="minorHAnsi" w:hAnsi="Courier New" w:cs="Courier New"/>
          <w:color w:val="000000"/>
          <w:szCs w:val="22"/>
        </w:rPr>
        <w:t xml:space="preserve"> </w:t>
      </w:r>
    </w:p>
    <w:p w:rsidR="00717808" w:rsidRPr="00717808" w:rsidRDefault="00717808" w:rsidP="00FD754C">
      <w:pPr>
        <w:widowControl w:val="0"/>
        <w:autoSpaceDE w:val="0"/>
        <w:autoSpaceDN w:val="0"/>
        <w:adjustRightInd w:val="0"/>
        <w:ind w:left="1440"/>
        <w:jc w:val="both"/>
        <w:rPr>
          <w:rFonts w:ascii="Courier New" w:eastAsiaTheme="minorHAnsi" w:hAnsi="Courier New" w:cs="Courier New"/>
          <w:color w:val="000000"/>
          <w:szCs w:val="22"/>
        </w:rPr>
      </w:pPr>
    </w:p>
    <w:p w:rsidR="00717808" w:rsidRPr="00717808" w:rsidRDefault="00717808" w:rsidP="007357D3">
      <w:pPr>
        <w:pStyle w:val="ListParagraph"/>
        <w:widowControl w:val="0"/>
        <w:autoSpaceDE w:val="0"/>
        <w:autoSpaceDN w:val="0"/>
        <w:adjustRightInd w:val="0"/>
        <w:ind w:left="1800"/>
        <w:jc w:val="both"/>
        <w:rPr>
          <w:rFonts w:eastAsiaTheme="minorHAnsi" w:cs="Arial"/>
          <w:color w:val="000000"/>
          <w:szCs w:val="22"/>
        </w:rPr>
      </w:pPr>
      <w:proofErr w:type="gramStart"/>
      <w:r w:rsidRPr="00717808">
        <w:rPr>
          <w:rFonts w:eastAsiaTheme="minorHAnsi" w:cs="Arial"/>
          <w:color w:val="000000"/>
          <w:szCs w:val="22"/>
        </w:rPr>
        <w:t>where</w:t>
      </w:r>
      <w:proofErr w:type="gramEnd"/>
      <w:r w:rsidRPr="00717808">
        <w:rPr>
          <w:rFonts w:eastAsiaTheme="minorHAnsi" w:cs="Arial"/>
          <w:color w:val="000000"/>
          <w:szCs w:val="22"/>
        </w:rPr>
        <w:t xml:space="preserve"> filename is the name of the file you want to save. If you are saving more than one variable, you should use the .mat format. </w:t>
      </w:r>
    </w:p>
    <w:p w:rsidR="00717808" w:rsidRPr="00717808" w:rsidRDefault="00717808" w:rsidP="00FD754C">
      <w:pPr>
        <w:widowControl w:val="0"/>
        <w:autoSpaceDE w:val="0"/>
        <w:autoSpaceDN w:val="0"/>
        <w:adjustRightInd w:val="0"/>
        <w:ind w:left="1440"/>
        <w:jc w:val="both"/>
        <w:rPr>
          <w:rFonts w:eastAsiaTheme="minorHAnsi" w:cs="Arial"/>
          <w:color w:val="000000"/>
          <w:szCs w:val="22"/>
        </w:rPr>
      </w:pPr>
    </w:p>
    <w:p w:rsidR="00717808" w:rsidRPr="00717808" w:rsidRDefault="00717808" w:rsidP="00FD754C">
      <w:pPr>
        <w:widowControl w:val="0"/>
        <w:numPr>
          <w:ilvl w:val="0"/>
          <w:numId w:val="28"/>
        </w:numPr>
        <w:autoSpaceDE w:val="0"/>
        <w:autoSpaceDN w:val="0"/>
        <w:adjustRightInd w:val="0"/>
        <w:spacing w:before="120" w:line="276" w:lineRule="auto"/>
        <w:ind w:left="1080"/>
        <w:jc w:val="both"/>
        <w:rPr>
          <w:rFonts w:eastAsiaTheme="minorHAnsi" w:cs="Arial"/>
          <w:color w:val="000000"/>
          <w:szCs w:val="22"/>
        </w:rPr>
      </w:pPr>
      <w:r w:rsidRPr="00717808">
        <w:rPr>
          <w:rFonts w:eastAsiaTheme="minorHAnsi" w:cs="Arial"/>
          <w:color w:val="000000"/>
          <w:szCs w:val="22"/>
        </w:rPr>
        <w:t xml:space="preserve">Use </w:t>
      </w:r>
      <w:r w:rsidRPr="00717808">
        <w:rPr>
          <w:rFonts w:ascii="Courier New" w:eastAsiaTheme="minorHAnsi" w:hAnsi="Courier New" w:cs="Courier New"/>
          <w:color w:val="000000"/>
          <w:szCs w:val="22"/>
        </w:rPr>
        <w:t xml:space="preserve">clear </w:t>
      </w:r>
      <w:r w:rsidR="009B7B9F">
        <w:rPr>
          <w:rFonts w:eastAsiaTheme="minorHAnsi" w:cs="Arial"/>
          <w:color w:val="000000"/>
          <w:szCs w:val="22"/>
        </w:rPr>
        <w:t>to empty your workspace, note your variables will now have disappeared.</w:t>
      </w:r>
      <w:r w:rsidRPr="00717808">
        <w:rPr>
          <w:rFonts w:eastAsiaTheme="minorHAnsi" w:cs="Arial"/>
          <w:color w:val="000000"/>
          <w:szCs w:val="22"/>
        </w:rPr>
        <w:t xml:space="preserve"> </w:t>
      </w:r>
    </w:p>
    <w:p w:rsidR="00717808" w:rsidRPr="00717808" w:rsidRDefault="00717808" w:rsidP="00FD754C">
      <w:pPr>
        <w:widowControl w:val="0"/>
        <w:numPr>
          <w:ilvl w:val="0"/>
          <w:numId w:val="28"/>
        </w:numPr>
        <w:autoSpaceDE w:val="0"/>
        <w:autoSpaceDN w:val="0"/>
        <w:adjustRightInd w:val="0"/>
        <w:spacing w:before="120" w:line="276" w:lineRule="auto"/>
        <w:ind w:left="1080"/>
        <w:jc w:val="both"/>
        <w:rPr>
          <w:rFonts w:eastAsiaTheme="minorHAnsi" w:cs="Arial"/>
          <w:color w:val="000000"/>
          <w:szCs w:val="22"/>
        </w:rPr>
      </w:pPr>
      <w:r w:rsidRPr="00717808">
        <w:rPr>
          <w:rFonts w:eastAsiaTheme="minorHAnsi" w:cs="Arial"/>
          <w:color w:val="000000"/>
          <w:szCs w:val="22"/>
        </w:rPr>
        <w:t xml:space="preserve">Now type </w:t>
      </w:r>
      <w:r w:rsidRPr="00717808">
        <w:rPr>
          <w:rFonts w:ascii="Courier New" w:eastAsiaTheme="minorHAnsi" w:hAnsi="Courier New" w:cs="Courier New"/>
          <w:color w:val="000000"/>
          <w:szCs w:val="22"/>
        </w:rPr>
        <w:t xml:space="preserve">load </w:t>
      </w:r>
      <w:proofErr w:type="spellStart"/>
      <w:r w:rsidR="00972E2E" w:rsidRPr="00972E2E">
        <w:rPr>
          <w:rFonts w:ascii="Courier New" w:eastAsiaTheme="minorHAnsi" w:hAnsi="Courier New" w:cs="Courier New"/>
          <w:color w:val="FF0000"/>
          <w:szCs w:val="22"/>
        </w:rPr>
        <w:t>filename</w:t>
      </w:r>
      <w:r w:rsidRPr="00717808">
        <w:rPr>
          <w:rFonts w:ascii="Courier New" w:eastAsiaTheme="minorHAnsi" w:hAnsi="Courier New" w:cs="Courier New"/>
          <w:color w:val="000000"/>
          <w:szCs w:val="22"/>
        </w:rPr>
        <w:t>.mat</w:t>
      </w:r>
      <w:proofErr w:type="spellEnd"/>
      <w:r w:rsidRPr="00717808">
        <w:rPr>
          <w:rFonts w:eastAsiaTheme="minorHAnsi" w:cs="Arial"/>
          <w:color w:val="000000"/>
          <w:szCs w:val="22"/>
        </w:rPr>
        <w:t xml:space="preserve">. Your variables will have reloaded into Workspace. </w:t>
      </w:r>
    </w:p>
    <w:p w:rsidR="00717808" w:rsidRPr="00464858" w:rsidRDefault="00717808" w:rsidP="00FD754C">
      <w:pPr>
        <w:widowControl w:val="0"/>
        <w:numPr>
          <w:ilvl w:val="0"/>
          <w:numId w:val="28"/>
        </w:numPr>
        <w:autoSpaceDE w:val="0"/>
        <w:autoSpaceDN w:val="0"/>
        <w:adjustRightInd w:val="0"/>
        <w:spacing w:before="120" w:line="276" w:lineRule="auto"/>
        <w:ind w:left="1080"/>
        <w:jc w:val="both"/>
        <w:rPr>
          <w:rFonts w:eastAsiaTheme="minorHAnsi" w:cs="Arial"/>
          <w:color w:val="000000"/>
          <w:szCs w:val="22"/>
        </w:rPr>
      </w:pPr>
      <w:r w:rsidRPr="00717808">
        <w:rPr>
          <w:rFonts w:eastAsiaTheme="minorHAnsi" w:cs="Arial"/>
          <w:color w:val="000000"/>
          <w:szCs w:val="22"/>
        </w:rPr>
        <w:t xml:space="preserve">Try it saving as a .txt file and see what happens when you load the data back using </w:t>
      </w:r>
      <w:r w:rsidRPr="00717808">
        <w:rPr>
          <w:rFonts w:ascii="Courier New" w:eastAsiaTheme="minorHAnsi" w:hAnsi="Courier New" w:cs="Courier New"/>
          <w:color w:val="000000"/>
          <w:szCs w:val="22"/>
        </w:rPr>
        <w:t xml:space="preserve">load </w:t>
      </w:r>
      <w:r w:rsidR="00972E2E" w:rsidRPr="00972E2E">
        <w:rPr>
          <w:rFonts w:ascii="Courier New" w:eastAsiaTheme="minorHAnsi" w:hAnsi="Courier New" w:cs="Courier New"/>
          <w:color w:val="FF0000"/>
          <w:szCs w:val="22"/>
        </w:rPr>
        <w:t>filename</w:t>
      </w:r>
      <w:r w:rsidRPr="00717808">
        <w:rPr>
          <w:rFonts w:ascii="Courier New" w:eastAsiaTheme="minorHAnsi" w:hAnsi="Courier New" w:cs="Courier New"/>
          <w:color w:val="000000"/>
          <w:szCs w:val="22"/>
        </w:rPr>
        <w:t>.txt –</w:t>
      </w:r>
      <w:proofErr w:type="spellStart"/>
      <w:r w:rsidRPr="00717808">
        <w:rPr>
          <w:rFonts w:ascii="Courier New" w:eastAsiaTheme="minorHAnsi" w:hAnsi="Courier New" w:cs="Courier New"/>
          <w:color w:val="000000"/>
          <w:szCs w:val="22"/>
        </w:rPr>
        <w:t>ascii</w:t>
      </w:r>
      <w:proofErr w:type="spellEnd"/>
    </w:p>
    <w:p w:rsidR="00464858" w:rsidRPr="00717808" w:rsidRDefault="00464858" w:rsidP="00464858">
      <w:pPr>
        <w:widowControl w:val="0"/>
        <w:autoSpaceDE w:val="0"/>
        <w:autoSpaceDN w:val="0"/>
        <w:adjustRightInd w:val="0"/>
        <w:spacing w:before="120" w:line="276" w:lineRule="auto"/>
        <w:ind w:left="1080"/>
        <w:jc w:val="both"/>
        <w:rPr>
          <w:rFonts w:eastAsiaTheme="minorHAnsi" w:cs="Arial"/>
          <w:color w:val="000000"/>
          <w:szCs w:val="22"/>
        </w:rPr>
      </w:pPr>
    </w:p>
    <w:p w:rsidR="00717808" w:rsidRPr="00717808" w:rsidRDefault="00717808" w:rsidP="00FD754C">
      <w:pPr>
        <w:widowControl w:val="0"/>
        <w:autoSpaceDE w:val="0"/>
        <w:autoSpaceDN w:val="0"/>
        <w:adjustRightInd w:val="0"/>
        <w:jc w:val="both"/>
        <w:rPr>
          <w:rFonts w:eastAsiaTheme="minorHAnsi" w:cs="Arial"/>
          <w:color w:val="000000"/>
          <w:szCs w:val="22"/>
        </w:rPr>
      </w:pPr>
      <w:r w:rsidRPr="00717808">
        <w:rPr>
          <w:rFonts w:eastAsiaTheme="minorHAnsi" w:cs="Arial"/>
          <w:color w:val="000000"/>
          <w:szCs w:val="22"/>
        </w:rPr>
        <w:t xml:space="preserve">We’ll cover more about file I/O in Lab </w:t>
      </w:r>
      <w:r w:rsidR="00226313">
        <w:rPr>
          <w:rFonts w:eastAsiaTheme="minorHAnsi" w:cs="Arial"/>
          <w:color w:val="000000"/>
          <w:szCs w:val="22"/>
        </w:rPr>
        <w:t>4</w:t>
      </w:r>
      <w:r w:rsidRPr="00717808">
        <w:rPr>
          <w:rFonts w:eastAsiaTheme="minorHAnsi" w:cs="Arial"/>
          <w:color w:val="000000"/>
          <w:szCs w:val="22"/>
        </w:rPr>
        <w:t xml:space="preserve">. </w:t>
      </w:r>
    </w:p>
    <w:p w:rsidR="00717808" w:rsidRPr="00717808" w:rsidRDefault="00717808" w:rsidP="00FD754C">
      <w:pPr>
        <w:widowControl w:val="0"/>
        <w:autoSpaceDE w:val="0"/>
        <w:autoSpaceDN w:val="0"/>
        <w:adjustRightInd w:val="0"/>
        <w:ind w:left="0"/>
        <w:jc w:val="both"/>
        <w:rPr>
          <w:rFonts w:eastAsiaTheme="minorHAnsi" w:cs="Arial"/>
          <w:color w:val="000000"/>
          <w:szCs w:val="22"/>
        </w:rPr>
      </w:pPr>
    </w:p>
    <w:p w:rsidR="00717808" w:rsidRPr="00717808" w:rsidRDefault="00717808" w:rsidP="00FD754C">
      <w:pPr>
        <w:widowControl w:val="0"/>
        <w:spacing w:line="276" w:lineRule="auto"/>
        <w:ind w:left="0"/>
        <w:jc w:val="both"/>
        <w:rPr>
          <w:rFonts w:eastAsiaTheme="minorHAnsi" w:cs="Arial"/>
          <w:sz w:val="24"/>
        </w:rPr>
      </w:pPr>
      <w:r w:rsidRPr="00717808">
        <w:rPr>
          <w:rFonts w:eastAsiaTheme="minorHAnsi" w:cs="Arial"/>
          <w:b/>
          <w:bCs/>
          <w:szCs w:val="22"/>
        </w:rPr>
        <w:t>End of exercise 0.1</w:t>
      </w:r>
    </w:p>
    <w:p w:rsidR="00717808" w:rsidRDefault="00717808" w:rsidP="00FD754C">
      <w:pPr>
        <w:ind w:left="0"/>
        <w:jc w:val="both"/>
        <w:rPr>
          <w:rFonts w:cs="Arial"/>
          <w:b/>
          <w:sz w:val="28"/>
          <w:szCs w:val="28"/>
        </w:rPr>
      </w:pPr>
    </w:p>
    <w:p w:rsidR="00717808" w:rsidRPr="00CB37BE" w:rsidRDefault="00717808" w:rsidP="00FD754C">
      <w:pPr>
        <w:ind w:left="0"/>
        <w:jc w:val="both"/>
        <w:rPr>
          <w:rFonts w:cs="Arial"/>
          <w:b/>
          <w:sz w:val="28"/>
          <w:szCs w:val="28"/>
        </w:rPr>
      </w:pPr>
    </w:p>
    <w:p w:rsidR="00B323BE" w:rsidRPr="00054FF9" w:rsidRDefault="00B323BE" w:rsidP="007901A3">
      <w:pPr>
        <w:ind w:left="0"/>
        <w:rPr>
          <w:rFonts w:cs="Arial"/>
          <w:b/>
        </w:rPr>
      </w:pPr>
    </w:p>
    <w:sectPr w:rsidR="00B323BE" w:rsidRPr="00054FF9" w:rsidSect="00187C61">
      <w:headerReference w:type="default" r:id="rId8"/>
      <w:pgSz w:w="11906" w:h="16838"/>
      <w:pgMar w:top="1440" w:right="1133" w:bottom="1135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773C" w:rsidRDefault="0083773C" w:rsidP="007901A3">
      <w:r>
        <w:separator/>
      </w:r>
    </w:p>
  </w:endnote>
  <w:endnote w:type="continuationSeparator" w:id="0">
    <w:p w:rsidR="0083773C" w:rsidRDefault="0083773C" w:rsidP="007901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773C" w:rsidRDefault="0083773C" w:rsidP="007901A3">
      <w:r>
        <w:separator/>
      </w:r>
    </w:p>
  </w:footnote>
  <w:footnote w:type="continuationSeparator" w:id="0">
    <w:p w:rsidR="0083773C" w:rsidRDefault="0083773C" w:rsidP="007901A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687A" w:rsidRDefault="001A0EC0" w:rsidP="007901A3">
    <w:pPr>
      <w:pStyle w:val="Header"/>
      <w:ind w:left="0"/>
    </w:pPr>
    <w:r>
      <w:t>MECH</w:t>
    </w:r>
    <w:r w:rsidR="0088687A">
      <w:t>1010 Computers in engineering analysis - M</w:t>
    </w:r>
    <w:r w:rsidR="007A29A4">
      <w:t>ATLAB</w:t>
    </w:r>
    <w:r w:rsidR="0088687A">
      <w:t xml:space="preserve">           </w:t>
    </w:r>
    <w:r w:rsidR="00923FC0">
      <w:t xml:space="preserve">                              </w:t>
    </w:r>
    <w:r w:rsidR="0088687A">
      <w:t xml:space="preserve">   </w:t>
    </w:r>
    <w:r w:rsidR="00923FC0">
      <w:t>Intro exercises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215E781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6964D3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0D2C58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FFE02A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A20344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D02CF0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F1093F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426A54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DCCD14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5502A5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6B7A18"/>
    <w:multiLevelType w:val="hybridMultilevel"/>
    <w:tmpl w:val="639483A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09C4662D"/>
    <w:multiLevelType w:val="hybridMultilevel"/>
    <w:tmpl w:val="48D0AF18"/>
    <w:lvl w:ilvl="0" w:tplc="92F2EEB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0B9D417E"/>
    <w:multiLevelType w:val="hybridMultilevel"/>
    <w:tmpl w:val="9A3A3888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FA3455EA">
      <w:start w:val="1"/>
      <w:numFmt w:val="lowerLetter"/>
      <w:lvlText w:val="%2)"/>
      <w:lvlJc w:val="left"/>
      <w:pPr>
        <w:ind w:left="180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97C54F3"/>
    <w:multiLevelType w:val="hybridMultilevel"/>
    <w:tmpl w:val="8C3071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B61554"/>
    <w:multiLevelType w:val="hybridMultilevel"/>
    <w:tmpl w:val="843A0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ED51625"/>
    <w:multiLevelType w:val="hybridMultilevel"/>
    <w:tmpl w:val="8E586766"/>
    <w:lvl w:ilvl="0" w:tplc="41C2429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26E11CB"/>
    <w:multiLevelType w:val="hybridMultilevel"/>
    <w:tmpl w:val="858E25D8"/>
    <w:lvl w:ilvl="0" w:tplc="08090019">
      <w:start w:val="1"/>
      <w:numFmt w:val="low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3912E59"/>
    <w:multiLevelType w:val="hybridMultilevel"/>
    <w:tmpl w:val="114CFDF8"/>
    <w:lvl w:ilvl="0" w:tplc="999A576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46B5C5D"/>
    <w:multiLevelType w:val="hybridMultilevel"/>
    <w:tmpl w:val="4B3EE42A"/>
    <w:lvl w:ilvl="0" w:tplc="834A0D4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36326F3"/>
    <w:multiLevelType w:val="hybridMultilevel"/>
    <w:tmpl w:val="797A99B2"/>
    <w:lvl w:ilvl="0" w:tplc="08090019">
      <w:start w:val="1"/>
      <w:numFmt w:val="low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65D5A46"/>
    <w:multiLevelType w:val="hybridMultilevel"/>
    <w:tmpl w:val="E64EDAF0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A97B31"/>
    <w:multiLevelType w:val="hybridMultilevel"/>
    <w:tmpl w:val="E4FEAB4E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CAE1583"/>
    <w:multiLevelType w:val="hybridMultilevel"/>
    <w:tmpl w:val="9CA4AE4A"/>
    <w:lvl w:ilvl="0" w:tplc="E9889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1B13C1"/>
    <w:multiLevelType w:val="hybridMultilevel"/>
    <w:tmpl w:val="1442AA0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4D1531B"/>
    <w:multiLevelType w:val="hybridMultilevel"/>
    <w:tmpl w:val="895E6236"/>
    <w:lvl w:ilvl="0" w:tplc="0409000F">
      <w:start w:val="1"/>
      <w:numFmt w:val="decimal"/>
      <w:lvlText w:val="%1."/>
      <w:lvlJc w:val="left"/>
      <w:pPr>
        <w:ind w:left="46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5400" w:hanging="360"/>
      </w:pPr>
    </w:lvl>
    <w:lvl w:ilvl="2" w:tplc="0409001B" w:tentative="1">
      <w:start w:val="1"/>
      <w:numFmt w:val="lowerRoman"/>
      <w:lvlText w:val="%3."/>
      <w:lvlJc w:val="right"/>
      <w:pPr>
        <w:ind w:left="6120" w:hanging="180"/>
      </w:pPr>
    </w:lvl>
    <w:lvl w:ilvl="3" w:tplc="0409000F" w:tentative="1">
      <w:start w:val="1"/>
      <w:numFmt w:val="decimal"/>
      <w:lvlText w:val="%4."/>
      <w:lvlJc w:val="left"/>
      <w:pPr>
        <w:ind w:left="6840" w:hanging="360"/>
      </w:pPr>
    </w:lvl>
    <w:lvl w:ilvl="4" w:tplc="04090019" w:tentative="1">
      <w:start w:val="1"/>
      <w:numFmt w:val="lowerLetter"/>
      <w:lvlText w:val="%5."/>
      <w:lvlJc w:val="left"/>
      <w:pPr>
        <w:ind w:left="7560" w:hanging="360"/>
      </w:pPr>
    </w:lvl>
    <w:lvl w:ilvl="5" w:tplc="0409001B" w:tentative="1">
      <w:start w:val="1"/>
      <w:numFmt w:val="lowerRoman"/>
      <w:lvlText w:val="%6."/>
      <w:lvlJc w:val="right"/>
      <w:pPr>
        <w:ind w:left="8280" w:hanging="180"/>
      </w:pPr>
    </w:lvl>
    <w:lvl w:ilvl="6" w:tplc="0409000F" w:tentative="1">
      <w:start w:val="1"/>
      <w:numFmt w:val="decimal"/>
      <w:lvlText w:val="%7."/>
      <w:lvlJc w:val="left"/>
      <w:pPr>
        <w:ind w:left="9000" w:hanging="360"/>
      </w:pPr>
    </w:lvl>
    <w:lvl w:ilvl="7" w:tplc="04090019" w:tentative="1">
      <w:start w:val="1"/>
      <w:numFmt w:val="lowerLetter"/>
      <w:lvlText w:val="%8."/>
      <w:lvlJc w:val="left"/>
      <w:pPr>
        <w:ind w:left="9720" w:hanging="360"/>
      </w:pPr>
    </w:lvl>
    <w:lvl w:ilvl="8" w:tplc="0409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25" w15:restartNumberingAfterBreak="0">
    <w:nsid w:val="4E427A4B"/>
    <w:multiLevelType w:val="hybridMultilevel"/>
    <w:tmpl w:val="DB16780C"/>
    <w:lvl w:ilvl="0" w:tplc="08090019">
      <w:start w:val="1"/>
      <w:numFmt w:val="low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3221D1B"/>
    <w:multiLevelType w:val="hybridMultilevel"/>
    <w:tmpl w:val="EC2CFD5E"/>
    <w:lvl w:ilvl="0" w:tplc="E64EDFC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3E56917"/>
    <w:multiLevelType w:val="hybridMultilevel"/>
    <w:tmpl w:val="A8CADBE2"/>
    <w:lvl w:ilvl="0" w:tplc="08090019">
      <w:start w:val="1"/>
      <w:numFmt w:val="lowerLetter"/>
      <w:lvlText w:val="%1."/>
      <w:lvlJc w:val="left"/>
      <w:pPr>
        <w:ind w:left="1080" w:hanging="360"/>
      </w:pPr>
    </w:lvl>
    <w:lvl w:ilvl="1" w:tplc="FA3455EA">
      <w:start w:val="1"/>
      <w:numFmt w:val="lowerLetter"/>
      <w:lvlText w:val="%2)"/>
      <w:lvlJc w:val="left"/>
      <w:pPr>
        <w:ind w:left="180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5AD4562"/>
    <w:multiLevelType w:val="hybridMultilevel"/>
    <w:tmpl w:val="B34C1A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085E9A"/>
    <w:multiLevelType w:val="hybridMultilevel"/>
    <w:tmpl w:val="8C3071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8"/>
  </w:num>
  <w:num w:numId="12">
    <w:abstractNumId w:val="17"/>
  </w:num>
  <w:num w:numId="13">
    <w:abstractNumId w:val="15"/>
  </w:num>
  <w:num w:numId="14">
    <w:abstractNumId w:val="11"/>
  </w:num>
  <w:num w:numId="15">
    <w:abstractNumId w:val="18"/>
  </w:num>
  <w:num w:numId="16">
    <w:abstractNumId w:val="29"/>
  </w:num>
  <w:num w:numId="17">
    <w:abstractNumId w:val="26"/>
  </w:num>
  <w:num w:numId="18">
    <w:abstractNumId w:val="21"/>
  </w:num>
  <w:num w:numId="19">
    <w:abstractNumId w:val="24"/>
  </w:num>
  <w:num w:numId="20">
    <w:abstractNumId w:val="13"/>
  </w:num>
  <w:num w:numId="21">
    <w:abstractNumId w:val="14"/>
  </w:num>
  <w:num w:numId="22">
    <w:abstractNumId w:val="10"/>
  </w:num>
  <w:num w:numId="23">
    <w:abstractNumId w:val="27"/>
  </w:num>
  <w:num w:numId="24">
    <w:abstractNumId w:val="16"/>
  </w:num>
  <w:num w:numId="25">
    <w:abstractNumId w:val="25"/>
  </w:num>
  <w:num w:numId="26">
    <w:abstractNumId w:val="22"/>
  </w:num>
  <w:num w:numId="27">
    <w:abstractNumId w:val="19"/>
  </w:num>
  <w:num w:numId="28">
    <w:abstractNumId w:val="20"/>
  </w:num>
  <w:num w:numId="29">
    <w:abstractNumId w:val="12"/>
  </w:num>
  <w:num w:numId="3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1A3"/>
    <w:rsid w:val="0001780D"/>
    <w:rsid w:val="00045402"/>
    <w:rsid w:val="00046B4E"/>
    <w:rsid w:val="00054FF9"/>
    <w:rsid w:val="000A395C"/>
    <w:rsid w:val="000D18C4"/>
    <w:rsid w:val="000E2CC1"/>
    <w:rsid w:val="0017176F"/>
    <w:rsid w:val="001879A9"/>
    <w:rsid w:val="00187C61"/>
    <w:rsid w:val="00194691"/>
    <w:rsid w:val="001A0EC0"/>
    <w:rsid w:val="001C0F0E"/>
    <w:rsid w:val="001C2F45"/>
    <w:rsid w:val="00226313"/>
    <w:rsid w:val="00255548"/>
    <w:rsid w:val="00273123"/>
    <w:rsid w:val="002A04B2"/>
    <w:rsid w:val="002A237B"/>
    <w:rsid w:val="002D64C1"/>
    <w:rsid w:val="00330467"/>
    <w:rsid w:val="003400F1"/>
    <w:rsid w:val="003D3FC8"/>
    <w:rsid w:val="00403A26"/>
    <w:rsid w:val="00416AA0"/>
    <w:rsid w:val="00464858"/>
    <w:rsid w:val="004D6B7D"/>
    <w:rsid w:val="004D7A1E"/>
    <w:rsid w:val="0051460E"/>
    <w:rsid w:val="005149BB"/>
    <w:rsid w:val="0056264E"/>
    <w:rsid w:val="00562A60"/>
    <w:rsid w:val="005B0D14"/>
    <w:rsid w:val="005B0E6A"/>
    <w:rsid w:val="005D4612"/>
    <w:rsid w:val="005F40FD"/>
    <w:rsid w:val="005F6E9F"/>
    <w:rsid w:val="00625478"/>
    <w:rsid w:val="006422C8"/>
    <w:rsid w:val="006B6522"/>
    <w:rsid w:val="006F163E"/>
    <w:rsid w:val="006F69AF"/>
    <w:rsid w:val="00717808"/>
    <w:rsid w:val="00722FD5"/>
    <w:rsid w:val="007357D3"/>
    <w:rsid w:val="007620BD"/>
    <w:rsid w:val="007901A3"/>
    <w:rsid w:val="007A29A4"/>
    <w:rsid w:val="007B20C9"/>
    <w:rsid w:val="007D0F37"/>
    <w:rsid w:val="007D1529"/>
    <w:rsid w:val="007E0E46"/>
    <w:rsid w:val="0083211F"/>
    <w:rsid w:val="0083773C"/>
    <w:rsid w:val="00873D7B"/>
    <w:rsid w:val="00880119"/>
    <w:rsid w:val="00884740"/>
    <w:rsid w:val="0088687A"/>
    <w:rsid w:val="00890E90"/>
    <w:rsid w:val="00891512"/>
    <w:rsid w:val="008B22AB"/>
    <w:rsid w:val="008F15F0"/>
    <w:rsid w:val="00904957"/>
    <w:rsid w:val="0091059B"/>
    <w:rsid w:val="00923FC0"/>
    <w:rsid w:val="00930117"/>
    <w:rsid w:val="00972E2E"/>
    <w:rsid w:val="009B7B9F"/>
    <w:rsid w:val="009D57A7"/>
    <w:rsid w:val="00A178A1"/>
    <w:rsid w:val="00A17BEB"/>
    <w:rsid w:val="00A36CF5"/>
    <w:rsid w:val="00A53C92"/>
    <w:rsid w:val="00A97B26"/>
    <w:rsid w:val="00AA6497"/>
    <w:rsid w:val="00AC02CF"/>
    <w:rsid w:val="00AD1B4C"/>
    <w:rsid w:val="00AD3173"/>
    <w:rsid w:val="00AE7A57"/>
    <w:rsid w:val="00B03B56"/>
    <w:rsid w:val="00B16416"/>
    <w:rsid w:val="00B23E4E"/>
    <w:rsid w:val="00B323BE"/>
    <w:rsid w:val="00B3772F"/>
    <w:rsid w:val="00B73992"/>
    <w:rsid w:val="00B7564E"/>
    <w:rsid w:val="00BF7C01"/>
    <w:rsid w:val="00BF7F0B"/>
    <w:rsid w:val="00C31B2B"/>
    <w:rsid w:val="00C43089"/>
    <w:rsid w:val="00C87764"/>
    <w:rsid w:val="00C9654A"/>
    <w:rsid w:val="00CA19CD"/>
    <w:rsid w:val="00CB37BE"/>
    <w:rsid w:val="00CD0BA5"/>
    <w:rsid w:val="00CE27C3"/>
    <w:rsid w:val="00D00D33"/>
    <w:rsid w:val="00D2014D"/>
    <w:rsid w:val="00D337EC"/>
    <w:rsid w:val="00D44D18"/>
    <w:rsid w:val="00D47EF4"/>
    <w:rsid w:val="00D6204E"/>
    <w:rsid w:val="00D65D17"/>
    <w:rsid w:val="00D664BD"/>
    <w:rsid w:val="00D76FED"/>
    <w:rsid w:val="00DE247D"/>
    <w:rsid w:val="00DE2C56"/>
    <w:rsid w:val="00E01DB2"/>
    <w:rsid w:val="00E057DF"/>
    <w:rsid w:val="00E06013"/>
    <w:rsid w:val="00E209F2"/>
    <w:rsid w:val="00E4124A"/>
    <w:rsid w:val="00E60271"/>
    <w:rsid w:val="00E90E11"/>
    <w:rsid w:val="00EB66B1"/>
    <w:rsid w:val="00EC068C"/>
    <w:rsid w:val="00ED36FE"/>
    <w:rsid w:val="00F15E5A"/>
    <w:rsid w:val="00F353EF"/>
    <w:rsid w:val="00F367F1"/>
    <w:rsid w:val="00F419B2"/>
    <w:rsid w:val="00F5326D"/>
    <w:rsid w:val="00F57BCA"/>
    <w:rsid w:val="00FD754C"/>
    <w:rsid w:val="00FD7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EF838E-3150-46FA-9D90-E738A2FF9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0E46"/>
    <w:pPr>
      <w:ind w:left="720"/>
    </w:pPr>
    <w:rPr>
      <w:rFonts w:ascii="Arial" w:hAnsi="Arial"/>
      <w:sz w:val="22"/>
      <w:szCs w:val="24"/>
      <w:lang w:val="en-GB"/>
    </w:rPr>
  </w:style>
  <w:style w:type="paragraph" w:styleId="Heading1">
    <w:name w:val="heading 1"/>
    <w:basedOn w:val="Normal"/>
    <w:next w:val="Normal"/>
    <w:link w:val="Heading1Char"/>
    <w:qFormat/>
    <w:rsid w:val="007E0E46"/>
    <w:pPr>
      <w:keepNext/>
      <w:spacing w:before="240" w:after="60"/>
      <w:ind w:left="0"/>
      <w:outlineLvl w:val="0"/>
    </w:pPr>
    <w:rPr>
      <w:rFonts w:eastAsiaTheme="majorEastAsia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7E0E46"/>
    <w:pPr>
      <w:keepNext/>
      <w:spacing w:before="120" w:after="120"/>
      <w:ind w:left="0"/>
      <w:outlineLvl w:val="1"/>
    </w:pPr>
    <w:rPr>
      <w:rFonts w:eastAsiaTheme="majorEastAsia" w:cs="Arial"/>
      <w:b/>
      <w:bCs/>
      <w:i/>
      <w:iCs/>
      <w:sz w:val="26"/>
      <w:szCs w:val="28"/>
    </w:rPr>
  </w:style>
  <w:style w:type="paragraph" w:styleId="Heading3">
    <w:name w:val="heading 3"/>
    <w:basedOn w:val="Normal"/>
    <w:next w:val="Normal"/>
    <w:link w:val="Heading3Char"/>
    <w:qFormat/>
    <w:rsid w:val="007E0E46"/>
    <w:pPr>
      <w:keepNext/>
      <w:ind w:left="0"/>
      <w:outlineLvl w:val="2"/>
    </w:pPr>
    <w:rPr>
      <w:rFonts w:eastAsiaTheme="majorEastAsia" w:cs="Arial"/>
      <w:b/>
      <w:bCs/>
      <w:sz w:val="24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EB66B1"/>
    <w:pPr>
      <w:keepNext/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73123"/>
    <w:p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6F163E"/>
    <w:pPr>
      <w:spacing w:before="240" w:after="60"/>
      <w:outlineLvl w:val="5"/>
    </w:pPr>
    <w:rPr>
      <w:rFonts w:asciiTheme="minorHAnsi" w:eastAsiaTheme="minorEastAsia" w:hAnsiTheme="minorHAnsi" w:cstheme="minorBidi"/>
      <w:b/>
      <w:bCs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6F163E"/>
    <w:pPr>
      <w:spacing w:before="240" w:after="60"/>
      <w:outlineLvl w:val="6"/>
    </w:pPr>
    <w:rPr>
      <w:rFonts w:asciiTheme="minorHAnsi" w:eastAsiaTheme="minorEastAsia" w:hAnsiTheme="minorHAnsi" w:cstheme="minorBidi"/>
      <w:sz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6F163E"/>
    <w:p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6F163E"/>
    <w:pPr>
      <w:spacing w:before="240" w:after="60"/>
      <w:outlineLvl w:val="8"/>
    </w:pPr>
    <w:rPr>
      <w:rFonts w:asciiTheme="majorHAnsi" w:eastAsiaTheme="majorEastAsia" w:hAnsiTheme="majorHAnsi" w:cstheme="majorBidi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bheading">
    <w:name w:val="Subheading"/>
    <w:basedOn w:val="Normal"/>
    <w:next w:val="Normal"/>
    <w:link w:val="SubheadingChar"/>
    <w:rsid w:val="00E209F2"/>
    <w:pPr>
      <w:keepNext/>
    </w:pPr>
    <w:rPr>
      <w:b/>
    </w:rPr>
  </w:style>
  <w:style w:type="character" w:customStyle="1" w:styleId="SubheadingChar">
    <w:name w:val="Subheading Char"/>
    <w:basedOn w:val="DefaultParagraphFont"/>
    <w:link w:val="Subheading"/>
    <w:rsid w:val="00E209F2"/>
    <w:rPr>
      <w:rFonts w:ascii="Arial" w:hAnsi="Arial" w:cs="Arial"/>
      <w:b/>
      <w:sz w:val="28"/>
    </w:rPr>
  </w:style>
  <w:style w:type="paragraph" w:styleId="Caption">
    <w:name w:val="caption"/>
    <w:basedOn w:val="Normal"/>
    <w:next w:val="Normal"/>
    <w:semiHidden/>
    <w:unhideWhenUsed/>
    <w:qFormat/>
    <w:rsid w:val="000A395C"/>
    <w:rPr>
      <w:b/>
      <w:bCs/>
      <w:sz w:val="20"/>
      <w:szCs w:val="20"/>
    </w:rPr>
  </w:style>
  <w:style w:type="paragraph" w:styleId="Title">
    <w:name w:val="Title"/>
    <w:basedOn w:val="Normal"/>
    <w:next w:val="Normal"/>
    <w:link w:val="TitleChar"/>
    <w:qFormat/>
    <w:rsid w:val="005B0D1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5B0D14"/>
    <w:rPr>
      <w:rFonts w:asciiTheme="majorHAnsi" w:eastAsiaTheme="majorEastAsia" w:hAnsiTheme="majorHAnsi" w:cstheme="majorBidi"/>
      <w:b/>
      <w:bCs/>
      <w:kern w:val="28"/>
      <w:sz w:val="32"/>
      <w:szCs w:val="32"/>
      <w:lang w:val="en-GB"/>
    </w:rPr>
  </w:style>
  <w:style w:type="paragraph" w:styleId="Subtitle">
    <w:name w:val="Subtitle"/>
    <w:basedOn w:val="Normal"/>
    <w:next w:val="Normal"/>
    <w:link w:val="SubtitleChar"/>
    <w:qFormat/>
    <w:rsid w:val="00EB66B1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</w:rPr>
  </w:style>
  <w:style w:type="character" w:customStyle="1" w:styleId="SubtitleChar">
    <w:name w:val="Subtitle Char"/>
    <w:basedOn w:val="DefaultParagraphFont"/>
    <w:link w:val="Subtitle"/>
    <w:rsid w:val="00EB66B1"/>
    <w:rPr>
      <w:rFonts w:asciiTheme="majorHAnsi" w:eastAsiaTheme="majorEastAsia" w:hAnsiTheme="majorHAnsi" w:cstheme="majorBidi"/>
      <w:sz w:val="24"/>
      <w:szCs w:val="24"/>
      <w:lang w:val="en-GB"/>
    </w:rPr>
  </w:style>
  <w:style w:type="character" w:customStyle="1" w:styleId="Heading1Char">
    <w:name w:val="Heading 1 Char"/>
    <w:basedOn w:val="DefaultParagraphFont"/>
    <w:link w:val="Heading1"/>
    <w:rsid w:val="00EB66B1"/>
    <w:rPr>
      <w:rFonts w:ascii="Arial" w:eastAsiaTheme="majorEastAsia" w:hAnsi="Arial" w:cs="Arial"/>
      <w:b/>
      <w:bCs/>
      <w:kern w:val="32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rsid w:val="007E0E46"/>
    <w:rPr>
      <w:rFonts w:ascii="Arial" w:eastAsiaTheme="majorEastAsia" w:hAnsi="Arial" w:cs="Arial"/>
      <w:b/>
      <w:bCs/>
      <w:i/>
      <w:iCs/>
      <w:sz w:val="26"/>
      <w:szCs w:val="28"/>
      <w:lang w:val="en-GB"/>
    </w:rPr>
  </w:style>
  <w:style w:type="character" w:customStyle="1" w:styleId="Heading3Char">
    <w:name w:val="Heading 3 Char"/>
    <w:basedOn w:val="DefaultParagraphFont"/>
    <w:link w:val="Heading3"/>
    <w:rsid w:val="00EB66B1"/>
    <w:rPr>
      <w:rFonts w:ascii="Arial" w:eastAsiaTheme="majorEastAsia" w:hAnsi="Arial" w:cs="Arial"/>
      <w:b/>
      <w:bCs/>
      <w:sz w:val="24"/>
      <w:szCs w:val="26"/>
      <w:lang w:val="en-GB"/>
    </w:rPr>
  </w:style>
  <w:style w:type="character" w:customStyle="1" w:styleId="Heading4Char">
    <w:name w:val="Heading 4 Char"/>
    <w:basedOn w:val="DefaultParagraphFont"/>
    <w:link w:val="Heading4"/>
    <w:semiHidden/>
    <w:rsid w:val="00EB66B1"/>
    <w:rPr>
      <w:rFonts w:asciiTheme="minorHAnsi" w:eastAsiaTheme="minorEastAsia" w:hAnsiTheme="minorHAnsi" w:cstheme="minorBidi"/>
      <w:b/>
      <w:bCs/>
      <w:sz w:val="28"/>
      <w:szCs w:val="28"/>
      <w:lang w:val="en-GB"/>
    </w:rPr>
  </w:style>
  <w:style w:type="character" w:customStyle="1" w:styleId="Heading5Char">
    <w:name w:val="Heading 5 Char"/>
    <w:basedOn w:val="DefaultParagraphFont"/>
    <w:link w:val="Heading5"/>
    <w:semiHidden/>
    <w:rsid w:val="00273123"/>
    <w:rPr>
      <w:rFonts w:asciiTheme="minorHAnsi" w:eastAsiaTheme="minorEastAsia" w:hAnsiTheme="minorHAnsi" w:cstheme="minorBidi"/>
      <w:b/>
      <w:bCs/>
      <w:i/>
      <w:iCs/>
      <w:sz w:val="26"/>
      <w:szCs w:val="26"/>
      <w:lang w:val="en-GB"/>
    </w:rPr>
  </w:style>
  <w:style w:type="character" w:customStyle="1" w:styleId="Heading6Char">
    <w:name w:val="Heading 6 Char"/>
    <w:basedOn w:val="DefaultParagraphFont"/>
    <w:link w:val="Heading6"/>
    <w:semiHidden/>
    <w:rsid w:val="006F163E"/>
    <w:rPr>
      <w:rFonts w:asciiTheme="minorHAnsi" w:eastAsiaTheme="minorEastAsia" w:hAnsiTheme="minorHAnsi" w:cstheme="minorBidi"/>
      <w:b/>
      <w:bCs/>
      <w:sz w:val="22"/>
      <w:szCs w:val="22"/>
      <w:lang w:val="en-GB"/>
    </w:rPr>
  </w:style>
  <w:style w:type="paragraph" w:styleId="Quote">
    <w:name w:val="Quote"/>
    <w:basedOn w:val="Normal"/>
    <w:next w:val="Normal"/>
    <w:link w:val="QuoteChar1"/>
    <w:uiPriority w:val="29"/>
    <w:qFormat/>
    <w:rsid w:val="00AD1B4C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uiPriority w:val="29"/>
    <w:rsid w:val="00E209F2"/>
    <w:rPr>
      <w:rFonts w:ascii="Arial" w:hAnsi="Arial" w:cs="Arial"/>
      <w:i/>
      <w:iCs/>
      <w:color w:val="000000" w:themeColor="text1"/>
      <w:sz w:val="28"/>
    </w:rPr>
  </w:style>
  <w:style w:type="character" w:customStyle="1" w:styleId="QuoteChar1">
    <w:name w:val="Quote Char1"/>
    <w:basedOn w:val="DefaultParagraphFont"/>
    <w:link w:val="Quote"/>
    <w:uiPriority w:val="29"/>
    <w:rsid w:val="00AD1B4C"/>
    <w:rPr>
      <w:rFonts w:ascii="Arial" w:hAnsi="Arial"/>
      <w:i/>
      <w:iCs/>
      <w:color w:val="000000" w:themeColor="text1"/>
      <w:sz w:val="22"/>
      <w:szCs w:val="24"/>
      <w:lang w:val="en-GB"/>
    </w:rPr>
  </w:style>
  <w:style w:type="paragraph" w:styleId="ListBullet">
    <w:name w:val="List Bullet"/>
    <w:basedOn w:val="Normal"/>
    <w:uiPriority w:val="99"/>
    <w:semiHidden/>
    <w:unhideWhenUsed/>
    <w:rsid w:val="00E209F2"/>
    <w:pPr>
      <w:numPr>
        <w:numId w:val="1"/>
      </w:numPr>
      <w:contextualSpacing/>
    </w:pPr>
  </w:style>
  <w:style w:type="paragraph" w:styleId="ListNumber">
    <w:name w:val="List Number"/>
    <w:basedOn w:val="Normal"/>
    <w:uiPriority w:val="99"/>
    <w:semiHidden/>
    <w:unhideWhenUsed/>
    <w:rsid w:val="00E209F2"/>
    <w:pPr>
      <w:numPr>
        <w:numId w:val="2"/>
      </w:numPr>
      <w:contextualSpacing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E209F2"/>
  </w:style>
  <w:style w:type="character" w:styleId="IntenseEmphasis">
    <w:name w:val="Intense Emphasis"/>
    <w:basedOn w:val="DefaultParagraphFont"/>
    <w:uiPriority w:val="21"/>
    <w:qFormat/>
    <w:rsid w:val="00416AA0"/>
    <w:rPr>
      <w:b/>
      <w:bCs/>
      <w:i/>
      <w:iCs/>
      <w:color w:val="4F81B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2F4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2F45"/>
    <w:rPr>
      <w:rFonts w:ascii="Arial" w:hAnsi="Arial"/>
      <w:b/>
      <w:bCs/>
      <w:i/>
      <w:iCs/>
      <w:color w:val="4F81BD" w:themeColor="accent1"/>
      <w:sz w:val="22"/>
      <w:szCs w:val="24"/>
      <w:lang w:val="en-GB"/>
    </w:rPr>
  </w:style>
  <w:style w:type="character" w:styleId="SubtleReference">
    <w:name w:val="Subtle Reference"/>
    <w:basedOn w:val="DefaultParagraphFont"/>
    <w:uiPriority w:val="31"/>
    <w:qFormat/>
    <w:rsid w:val="00B7564E"/>
    <w:rPr>
      <w:smallCaps/>
      <w:color w:val="C0504D" w:themeColor="accent2"/>
      <w:u w:val="single"/>
    </w:rPr>
  </w:style>
  <w:style w:type="character" w:customStyle="1" w:styleId="Heading7Char">
    <w:name w:val="Heading 7 Char"/>
    <w:basedOn w:val="DefaultParagraphFont"/>
    <w:link w:val="Heading7"/>
    <w:semiHidden/>
    <w:rsid w:val="006F163E"/>
    <w:rPr>
      <w:rFonts w:asciiTheme="minorHAnsi" w:eastAsiaTheme="minorEastAsia" w:hAnsiTheme="minorHAnsi" w:cstheme="minorBidi"/>
      <w:sz w:val="24"/>
      <w:szCs w:val="24"/>
      <w:lang w:val="en-GB"/>
    </w:rPr>
  </w:style>
  <w:style w:type="character" w:customStyle="1" w:styleId="Heading8Char">
    <w:name w:val="Heading 8 Char"/>
    <w:basedOn w:val="DefaultParagraphFont"/>
    <w:link w:val="Heading8"/>
    <w:semiHidden/>
    <w:rsid w:val="006F163E"/>
    <w:rPr>
      <w:rFonts w:asciiTheme="minorHAnsi" w:eastAsiaTheme="minorEastAsia" w:hAnsiTheme="minorHAnsi" w:cstheme="minorBidi"/>
      <w:i/>
      <w:iCs/>
      <w:sz w:val="24"/>
      <w:szCs w:val="24"/>
      <w:lang w:val="en-GB"/>
    </w:rPr>
  </w:style>
  <w:style w:type="character" w:customStyle="1" w:styleId="Heading9Char">
    <w:name w:val="Heading 9 Char"/>
    <w:basedOn w:val="DefaultParagraphFont"/>
    <w:link w:val="Heading9"/>
    <w:semiHidden/>
    <w:rsid w:val="006F163E"/>
    <w:rPr>
      <w:rFonts w:asciiTheme="majorHAnsi" w:eastAsiaTheme="majorEastAsia" w:hAnsiTheme="majorHAnsi" w:cstheme="majorBidi"/>
      <w:sz w:val="22"/>
      <w:szCs w:val="22"/>
      <w:lang w:val="en-GB"/>
    </w:rPr>
  </w:style>
  <w:style w:type="character" w:styleId="IntenseReference">
    <w:name w:val="Intense Reference"/>
    <w:basedOn w:val="DefaultParagraphFont"/>
    <w:uiPriority w:val="32"/>
    <w:qFormat/>
    <w:rsid w:val="00AD1B4C"/>
    <w:rPr>
      <w:b/>
      <w:bCs/>
      <w:smallCaps/>
      <w:color w:val="C0504D" w:themeColor="accent2"/>
      <w:spacing w:val="5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A237B"/>
    <w:pPr>
      <w:ind w:left="720"/>
      <w:outlineLvl w:val="9"/>
    </w:pPr>
    <w:rPr>
      <w:rFonts w:asciiTheme="majorHAnsi" w:hAnsiTheme="majorHAnsi" w:cstheme="majorBidi"/>
    </w:rPr>
  </w:style>
  <w:style w:type="paragraph" w:styleId="BlockText">
    <w:name w:val="Block Text"/>
    <w:basedOn w:val="Normal"/>
    <w:uiPriority w:val="99"/>
    <w:semiHidden/>
    <w:unhideWhenUsed/>
    <w:rsid w:val="00B23E4E"/>
    <w:pPr>
      <w:pBdr>
        <w:top w:val="single" w:sz="2" w:space="10" w:color="auto" w:shadow="1"/>
        <w:left w:val="single" w:sz="2" w:space="10" w:color="auto" w:shadow="1"/>
        <w:bottom w:val="single" w:sz="2" w:space="10" w:color="auto" w:shadow="1"/>
        <w:right w:val="single" w:sz="2" w:space="10" w:color="auto" w:shadow="1"/>
      </w:pBdr>
      <w:ind w:left="1152" w:right="1152"/>
    </w:pPr>
    <w:rPr>
      <w:rFonts w:eastAsiaTheme="minorEastAsia" w:cstheme="minorBidi"/>
      <w:i/>
      <w:iCs/>
    </w:rPr>
  </w:style>
  <w:style w:type="character" w:styleId="PlaceholderText">
    <w:name w:val="Placeholder Text"/>
    <w:basedOn w:val="DefaultParagraphFont"/>
    <w:uiPriority w:val="99"/>
    <w:semiHidden/>
    <w:rsid w:val="00AD3173"/>
    <w:rPr>
      <w:color w:val="auto"/>
    </w:rPr>
  </w:style>
  <w:style w:type="paragraph" w:styleId="TOAHeading">
    <w:name w:val="toa heading"/>
    <w:basedOn w:val="Normal"/>
    <w:next w:val="Normal"/>
    <w:uiPriority w:val="99"/>
    <w:semiHidden/>
    <w:unhideWhenUsed/>
    <w:rsid w:val="00BF7C01"/>
    <w:rPr>
      <w:rFonts w:eastAsiaTheme="majorEastAsia" w:cstheme="majorBidi"/>
      <w:b/>
      <w:bCs/>
      <w:sz w:val="28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30467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30467"/>
    <w:rPr>
      <w:rFonts w:ascii="Consolas" w:hAnsi="Consolas"/>
      <w:szCs w:val="21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890E90"/>
    <w:pPr>
      <w:spacing w:after="120"/>
    </w:pPr>
    <w:rPr>
      <w:sz w:val="20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90E90"/>
    <w:rPr>
      <w:sz w:val="20"/>
      <w:szCs w:val="16"/>
    </w:rPr>
  </w:style>
  <w:style w:type="paragraph" w:styleId="BodyText">
    <w:name w:val="Body Text"/>
    <w:basedOn w:val="Normal"/>
    <w:link w:val="BodyTextChar"/>
    <w:uiPriority w:val="99"/>
    <w:semiHidden/>
    <w:unhideWhenUsed/>
    <w:rsid w:val="00890E9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90E90"/>
  </w:style>
  <w:style w:type="paragraph" w:styleId="BodyTextFirstIndent">
    <w:name w:val="Body Text First Indent"/>
    <w:basedOn w:val="BodyText"/>
    <w:link w:val="BodyTextFirstIndentChar"/>
    <w:uiPriority w:val="99"/>
    <w:unhideWhenUsed/>
    <w:rsid w:val="00890E90"/>
    <w:pPr>
      <w:spacing w:after="32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890E90"/>
  </w:style>
  <w:style w:type="paragraph" w:styleId="BodyTextIndent3">
    <w:name w:val="Body Text Indent 3"/>
    <w:basedOn w:val="Normal"/>
    <w:link w:val="BodyTextIndent3Char"/>
    <w:uiPriority w:val="99"/>
    <w:unhideWhenUsed/>
    <w:rsid w:val="00D00D33"/>
    <w:pPr>
      <w:spacing w:after="120"/>
      <w:ind w:left="283"/>
    </w:pPr>
    <w:rPr>
      <w:sz w:val="20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D00D33"/>
    <w:rPr>
      <w:sz w:val="20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3772F"/>
    <w:rPr>
      <w:rFonts w:cs="Tahoma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3772F"/>
    <w:rPr>
      <w:rFonts w:cs="Tahoma"/>
      <w:szCs w:val="16"/>
    </w:rPr>
  </w:style>
  <w:style w:type="paragraph" w:styleId="EndnoteText">
    <w:name w:val="endnote text"/>
    <w:basedOn w:val="Normal"/>
    <w:link w:val="EndnoteTextChar"/>
    <w:uiPriority w:val="99"/>
    <w:unhideWhenUsed/>
    <w:rsid w:val="00B3772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B3772F"/>
    <w:rPr>
      <w:szCs w:val="20"/>
    </w:rPr>
  </w:style>
  <w:style w:type="character" w:styleId="Emphasis">
    <w:name w:val="Emphasis"/>
    <w:basedOn w:val="DefaultParagraphFont"/>
    <w:qFormat/>
    <w:rsid w:val="00B3772F"/>
    <w:rPr>
      <w:i/>
      <w:iCs/>
    </w:rPr>
  </w:style>
  <w:style w:type="paragraph" w:styleId="EnvelopeReturn">
    <w:name w:val="envelope return"/>
    <w:basedOn w:val="Normal"/>
    <w:uiPriority w:val="99"/>
    <w:semiHidden/>
    <w:unhideWhenUsed/>
    <w:rsid w:val="00B3772F"/>
    <w:rPr>
      <w:rFonts w:eastAsiaTheme="majorEastAsia" w:cstheme="majorBidi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3400F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eastAsiaTheme="majorEastAsia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3400F1"/>
    <w:rPr>
      <w:rFonts w:eastAsiaTheme="majorEastAsia" w:cstheme="majorBidi"/>
      <w:shd w:val="pct20" w:color="auto" w:fill="auto"/>
    </w:rPr>
  </w:style>
  <w:style w:type="paragraph" w:styleId="NoSpacing">
    <w:name w:val="No Spacing"/>
    <w:uiPriority w:val="1"/>
    <w:qFormat/>
    <w:rsid w:val="003400F1"/>
    <w:pPr>
      <w:ind w:left="720"/>
    </w:pPr>
    <w:rPr>
      <w:rFonts w:ascii="Arial" w:hAnsi="Arial"/>
      <w:sz w:val="22"/>
      <w:szCs w:val="24"/>
      <w:lang w:val="en-GB"/>
    </w:rPr>
  </w:style>
  <w:style w:type="paragraph" w:styleId="NormalWeb">
    <w:name w:val="Normal (Web)"/>
    <w:basedOn w:val="Normal"/>
    <w:uiPriority w:val="99"/>
    <w:semiHidden/>
    <w:unhideWhenUsed/>
    <w:rsid w:val="00930117"/>
  </w:style>
  <w:style w:type="paragraph" w:styleId="Index1">
    <w:name w:val="index 1"/>
    <w:basedOn w:val="Normal"/>
    <w:next w:val="Normal"/>
    <w:autoRedefine/>
    <w:uiPriority w:val="99"/>
    <w:semiHidden/>
    <w:unhideWhenUsed/>
    <w:rsid w:val="00873D7B"/>
    <w:pPr>
      <w:ind w:left="24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873D7B"/>
    <w:rPr>
      <w:rFonts w:eastAsiaTheme="majorEastAsia" w:cstheme="majorBidi"/>
      <w:b/>
      <w:bCs/>
    </w:rPr>
  </w:style>
  <w:style w:type="paragraph" w:customStyle="1" w:styleId="Requirmenttext">
    <w:name w:val="Requirment text"/>
    <w:basedOn w:val="Normal"/>
    <w:qFormat/>
    <w:rsid w:val="007E0E46"/>
  </w:style>
  <w:style w:type="paragraph" w:styleId="Header">
    <w:name w:val="header"/>
    <w:basedOn w:val="Normal"/>
    <w:link w:val="HeaderChar"/>
    <w:uiPriority w:val="99"/>
    <w:unhideWhenUsed/>
    <w:rsid w:val="007901A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01A3"/>
    <w:rPr>
      <w:rFonts w:ascii="Arial" w:hAnsi="Arial"/>
      <w:sz w:val="22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7901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01A3"/>
    <w:rPr>
      <w:rFonts w:ascii="Arial" w:hAnsi="Arial"/>
      <w:sz w:val="22"/>
      <w:szCs w:val="24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01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01A3"/>
    <w:rPr>
      <w:rFonts w:ascii="Tahoma" w:hAnsi="Tahoma" w:cs="Tahoma"/>
      <w:sz w:val="16"/>
      <w:szCs w:val="16"/>
      <w:lang w:val="en-GB"/>
    </w:rPr>
  </w:style>
  <w:style w:type="paragraph" w:customStyle="1" w:styleId="Default">
    <w:name w:val="Default"/>
    <w:rsid w:val="007901A3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901A3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501</Words>
  <Characters>2861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Leeds</Company>
  <LinksUpToDate>false</LinksUpToDate>
  <CharactersWithSpaces>3356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menaej</dc:creator>
  <cp:lastModifiedBy>Andrew Jackson</cp:lastModifiedBy>
  <cp:revision>5</cp:revision>
  <cp:lastPrinted>2015-01-29T21:22:00Z</cp:lastPrinted>
  <dcterms:created xsi:type="dcterms:W3CDTF">2016-01-25T15:54:00Z</dcterms:created>
  <dcterms:modified xsi:type="dcterms:W3CDTF">2017-09-08T10:16:00Z</dcterms:modified>
</cp:coreProperties>
</file>